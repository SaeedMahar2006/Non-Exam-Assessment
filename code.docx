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1CD6" w14:textId="77777777" w:rsidR="00FC5597" w:rsidRDefault="00000000">
      <w:pPr>
        <w:pStyle w:val="Title"/>
      </w:pPr>
      <w:r>
        <w:t>Technical Implementation</w:t>
      </w:r>
    </w:p>
    <w:p w14:paraId="7B9EE287" w14:textId="77777777" w:rsidR="00FC5597" w:rsidRDefault="00000000">
      <w:pPr>
        <w:pStyle w:val="Heading1"/>
      </w:pPr>
      <w:r>
        <w:t>Code</w:t>
      </w:r>
    </w:p>
    <w:p w14:paraId="19655C5E" w14:textId="77777777" w:rsidR="00FC5597" w:rsidRDefault="00000000">
      <w:pPr>
        <w:pStyle w:val="Heading2"/>
      </w:pPr>
      <w:r>
        <w:t>./CodeToWord.py</w:t>
      </w:r>
    </w:p>
    <w:p w14:paraId="6095376C" w14:textId="77777777" w:rsidR="00FC5597" w:rsidRDefault="00000000">
      <w:r>
        <w:t>#convenience tool for passting code into word doc.</w:t>
      </w:r>
      <w:r>
        <w:br/>
        <w:t>from docx import Document</w:t>
      </w:r>
      <w:r>
        <w:br/>
        <w:t>import os</w:t>
      </w:r>
      <w:r>
        <w:br/>
        <w:t>#from docx.shared import Inches</w:t>
      </w:r>
      <w:r>
        <w:br/>
      </w:r>
      <w:r>
        <w:br/>
      </w:r>
      <w:r>
        <w:br/>
        <w:t>def add_heading(text):</w:t>
      </w:r>
      <w:r>
        <w:br/>
        <w:t xml:space="preserve">    global document</w:t>
      </w:r>
      <w:r>
        <w:br/>
        <w:t xml:space="preserve">    document.add_heading(text, level=2)</w:t>
      </w:r>
      <w:r>
        <w:br/>
      </w:r>
      <w:r>
        <w:br/>
        <w:t>def read_code(direct):</w:t>
      </w:r>
      <w:r>
        <w:br/>
        <w:t xml:space="preserve">    global document</w:t>
      </w:r>
      <w:r>
        <w:br/>
        <w:t xml:space="preserve">    f=open(direct,"r", encoding="utf8")</w:t>
      </w:r>
      <w:r>
        <w:br/>
        <w:t xml:space="preserve">    text=f.read()</w:t>
      </w:r>
      <w:r>
        <w:br/>
        <w:t xml:space="preserve">    document.add_paragraph(text)</w:t>
      </w:r>
      <w:r>
        <w:br/>
      </w:r>
      <w:r>
        <w:br/>
      </w:r>
      <w:r>
        <w:br/>
        <w:t># def tes(argj:iter):</w:t>
      </w:r>
      <w:r>
        <w:br/>
        <w:t xml:space="preserve">    </w:t>
      </w:r>
      <w:r>
        <w:br/>
      </w:r>
      <w:r>
        <w:br/>
        <w:t>def save_doc():</w:t>
      </w:r>
      <w:r>
        <w:br/>
        <w:t xml:space="preserve">    global document</w:t>
      </w:r>
      <w:r>
        <w:br/>
      </w:r>
      <w:r>
        <w:br/>
        <w:t xml:space="preserve">    document.save('code.docx')</w:t>
      </w:r>
      <w:r>
        <w:br/>
      </w:r>
      <w:r>
        <w:br/>
        <w:t>if __name__=="__main__":</w:t>
      </w:r>
      <w:r>
        <w:br/>
        <w:t xml:space="preserve">    document = Document()</w:t>
      </w:r>
      <w:r>
        <w:br/>
      </w:r>
      <w:r>
        <w:br/>
        <w:t xml:space="preserve">    document.add_heading('Technical Implementation', 0)</w:t>
      </w:r>
      <w:r>
        <w:br/>
        <w:t xml:space="preserve">    document.add_heading("Code", level=1)</w:t>
      </w:r>
      <w:r>
        <w:br/>
      </w:r>
      <w:r>
        <w:br/>
        <w:t xml:space="preserve">    initial=os.getcwd()</w:t>
      </w:r>
      <w:r>
        <w:br/>
        <w:t xml:space="preserve">    print(os.getcwd())</w:t>
      </w:r>
      <w:r>
        <w:br/>
        <w:t xml:space="preserve">    y=input("y or n")</w:t>
      </w:r>
      <w:r>
        <w:br/>
        <w:t xml:space="preserve">    if (y=="y"):</w:t>
      </w:r>
      <w:r>
        <w:br/>
        <w:t xml:space="preserve">        for (root,dirs,files) in os.walk('.', topdown=True):</w:t>
      </w:r>
      <w:r>
        <w:br/>
      </w:r>
      <w:r>
        <w:lastRenderedPageBreak/>
        <w:t xml:space="preserve">            print(root)</w:t>
      </w:r>
      <w:r>
        <w:br/>
        <w:t xml:space="preserve">            for file in files:</w:t>
      </w:r>
      <w:r>
        <w:br/>
        <w:t xml:space="preserve">                ys=input(f"include {file}?")</w:t>
      </w:r>
      <w:r>
        <w:br/>
        <w:t xml:space="preserve">                if(ys=="y"):</w:t>
      </w:r>
      <w:r>
        <w:br/>
        <w:t xml:space="preserve">                    add_heading(root+"/"+file)</w:t>
      </w:r>
      <w:r>
        <w:br/>
        <w:t xml:space="preserve">                    read_code(root+"/"+file)</w:t>
      </w:r>
      <w:r>
        <w:br/>
        <w:t xml:space="preserve">                    save_doc()</w:t>
      </w:r>
      <w:r>
        <w:br/>
        <w:t xml:space="preserve">            dirscopy=dirs.copy()</w:t>
      </w:r>
      <w:r>
        <w:br/>
        <w:t xml:space="preserve">            for d in dirs:</w:t>
      </w:r>
      <w:r>
        <w:br/>
        <w:t xml:space="preserve">                inc=input(f"include dir {d}?")</w:t>
      </w:r>
      <w:r>
        <w:br/>
        <w:t xml:space="preserve">                if(inc=="n"):</w:t>
      </w:r>
      <w:r>
        <w:br/>
        <w:t xml:space="preserve">                    dirscopy.remove(d)</w:t>
      </w:r>
      <w:r>
        <w:br/>
        <w:t xml:space="preserve">            [dirs.remove(d) for d in list(dirs) if not d in dirscopy]</w:t>
      </w:r>
      <w:r>
        <w:br/>
        <w:t xml:space="preserve">            #dirs[:] = [d for d in dirs if (lambda : input(f"include dir {d}?")=="n") ]</w:t>
      </w:r>
    </w:p>
    <w:p w14:paraId="577C09B1" w14:textId="77777777" w:rsidR="00FC5597" w:rsidRDefault="00000000">
      <w:pPr>
        <w:pStyle w:val="Heading2"/>
      </w:pPr>
      <w:r>
        <w:t>./setttingggjsonnexample.txt</w:t>
      </w:r>
    </w:p>
    <w:p w14:paraId="4C8CB4E0" w14:textId="77777777" w:rsidR="00FC5597" w:rsidRDefault="00000000">
      <w:r>
        <w:t>{"0":{"Name":"Symbol","IsRegex":false,"Regex":"","IsCategorical":false,"Categories":[], "IsNumeric":false, "BoundsAndStep":[]},"1":{"Name":"Date From","IsRegex":true,"Regex":"[0-9][0-9][0-9][0-9]-[0-9][0-9]-[0-9][0-9]","IsCategorical":false,"Categories":[], "IsNumeric":false, "BoundsAndStep":[]}, "2":{"Name":"Date To","IsRegex":true,"Regex":"[0-9][0-9][0-9][0-9]-[0-9][0-9]-[0-9][0-9]","IsCategorical":false,"Categories":[], "IsNumeric":false, "BoundsAndStep":[]}}</w:t>
      </w:r>
      <w:r>
        <w:br/>
      </w:r>
      <w:r>
        <w:br/>
        <w:t>{"0":{"Name":"Symbol","IsRegex":false,"Regex":"","IsCategorical":false,"Categories":[], "IsNumeric":false, "BoundsAndStep":[]},"1":{"Name":"Date From","IsRegex":true,"Regex":"[0-9][0-9][0-9][0-9]-[0-9][0-9]-[0-9][0-9]","IsCategorical":false,"Categories":[], "IsNumeric":false, "BoundsAndStep":[]}, "2":{"Name":"Date To","IsRegex":true,"Regex":"[0-9][0-9][0-9][0-9]-[0-9][0-9]-[0-9][0-9]","IsCategorical":false,"Categories":[], "IsNumeric":false, "BoundsAndStep":[]}}</w:t>
      </w:r>
      <w:r>
        <w:br/>
      </w:r>
      <w:r>
        <w:br/>
        <w:t>{"Name":"Input","IsRegex":false,"Regex":"","IsCategorical":false,"Categories":[], "IsNumeric":true, "BoundsAndStep":[1.0E+6,-1.0E+6, 1.0E-3]}</w:t>
      </w:r>
      <w:r>
        <w:br/>
      </w:r>
      <w:r>
        <w:br/>
        <w:t>"IsNumeric":false, "BoundsAndStep":[]</w:t>
      </w:r>
      <w:r>
        <w:br/>
      </w:r>
      <w:r>
        <w:br/>
        <w:t>["NeaLibrary.Data.CalculateRSI","NeaLibrary.Data.CalculateStochastic","NeaLibrary.Data.CalculateMacd","NeaLibrary.Data.CalculateSmi","NeaLibrary.Data.CalculateCci","NeaLibrary.Data.CalculateSma","NeaLibrary.Data.CalculateAdx","NeaLibrary.Data.CalculateMfi","NeaLibrary.Data.CalculateAroon","NeaLibrary.Data.CalculateEma"]</w:t>
      </w:r>
    </w:p>
    <w:p w14:paraId="4D03CC97" w14:textId="77777777" w:rsidR="00FC5597" w:rsidRDefault="00000000">
      <w:pPr>
        <w:pStyle w:val="Heading2"/>
      </w:pPr>
      <w:r>
        <w:t>.\NeaLibrary/settings.json</w:t>
      </w:r>
    </w:p>
    <w:p w14:paraId="25CCA72E" w14:textId="77777777" w:rsidR="00FC5597" w:rsidRDefault="00000000">
      <w:r>
        <w:t>{</w:t>
      </w:r>
      <w:r>
        <w:br/>
        <w:t xml:space="preserve">  "db_dir": {</w:t>
      </w:r>
      <w:r>
        <w:br/>
      </w:r>
      <w:r>
        <w:br/>
      </w:r>
      <w:r>
        <w:lastRenderedPageBreak/>
        <w:t xml:space="preserve">    "Value": "C:/Users/s_mah/source/repos/Nea/Models/database.sqlite3",</w:t>
      </w:r>
      <w:r>
        <w:br/>
        <w:t xml:space="preserve">    "TypeName": "System.String",</w:t>
      </w:r>
      <w:r>
        <w:br/>
        <w:t xml:space="preserve">    "Categorical": false,</w:t>
      </w:r>
      <w:r>
        <w:br/>
        <w:t xml:space="preserve">    "Categories": [],</w:t>
      </w:r>
      <w:r>
        <w:br/>
        <w:t xml:space="preserve">    "PathSelector": true,</w:t>
      </w:r>
      <w:r>
        <w:br/>
        <w:t xml:space="preserve">    "FileExtension": "*.sqlite3",</w:t>
      </w:r>
      <w:r>
        <w:br/>
        <w:t xml:space="preserve">    "IsNumeric": false,</w:t>
      </w:r>
      <w:r>
        <w:br/>
        <w:t xml:space="preserve">    "BoundsAndStep": [],</w:t>
      </w:r>
      <w:r>
        <w:br/>
        <w:t xml:space="preserve">    "IsRegex": false,</w:t>
      </w:r>
      <w:r>
        <w:br/>
        <w:t xml:space="preserve">    "Regex":  ""</w:t>
      </w:r>
      <w:r>
        <w:br/>
        <w:t xml:space="preserve">  },</w:t>
      </w:r>
      <w:r>
        <w:br/>
        <w:t xml:space="preserve">  "Random_Batch_Items_Count": {</w:t>
      </w:r>
      <w:r>
        <w:br/>
      </w:r>
      <w:r>
        <w:br/>
        <w:t xml:space="preserve">    "Value": "100",</w:t>
      </w:r>
      <w:r>
        <w:br/>
        <w:t xml:space="preserve">    "TypeName": "System.Int32",</w:t>
      </w:r>
      <w:r>
        <w:br/>
        <w:t xml:space="preserve">    "Categorical": false,</w:t>
      </w:r>
      <w:r>
        <w:br/>
        <w:t xml:space="preserve">    "Categories": [],</w:t>
      </w:r>
      <w:r>
        <w:br/>
        <w:t xml:space="preserve">    "PathSelector": false,</w:t>
      </w:r>
      <w:r>
        <w:br/>
        <w:t xml:space="preserve">    "FileExtension": "",</w:t>
      </w:r>
      <w:r>
        <w:br/>
        <w:t xml:space="preserve">    "IsNumeric": true,</w:t>
      </w:r>
      <w:r>
        <w:br/>
        <w:t xml:space="preserve">    "BoundsAndStep": [1,250,1],</w:t>
      </w:r>
      <w:r>
        <w:br/>
        <w:t xml:space="preserve">    "IsRegex": false,</w:t>
      </w:r>
      <w:r>
        <w:br/>
        <w:t xml:space="preserve">    "Regex": ""</w:t>
      </w:r>
      <w:r>
        <w:br/>
        <w:t xml:space="preserve">  }</w:t>
      </w:r>
      <w:r>
        <w:br/>
        <w:t>}</w:t>
      </w:r>
    </w:p>
    <w:p w14:paraId="37365FE3" w14:textId="77777777" w:rsidR="00FC5597" w:rsidRDefault="00000000">
      <w:pPr>
        <w:pStyle w:val="Heading2"/>
      </w:pPr>
      <w:r>
        <w:t>.\NeaLibrary\Data/Calculator.cs</w:t>
      </w:r>
    </w:p>
    <w:p w14:paraId="3C094894" w14:textId="77777777" w:rsidR="00FC5597" w:rsidRDefault="00000000">
      <w:r>
        <w:t>﻿using Newtonsoft.Json.Linq;</w:t>
      </w:r>
      <w:r>
        <w:br/>
        <w:t>using Skender.Stock.Indicators;</w:t>
      </w:r>
      <w:r>
        <w:br/>
        <w:t>using System.Globalization;</w:t>
      </w:r>
      <w:r>
        <w:br/>
        <w:t>using System.Numerics;</w:t>
      </w:r>
      <w:r>
        <w:br/>
      </w:r>
      <w:r>
        <w:br/>
      </w:r>
      <w:r>
        <w:br/>
        <w:t>namespace NeaLibrary.Data</w:t>
      </w:r>
      <w:r>
        <w:br/>
        <w:t>{</w:t>
      </w:r>
      <w:r>
        <w:br/>
      </w:r>
      <w:r>
        <w:br/>
      </w:r>
      <w:r>
        <w:br/>
        <w:t xml:space="preserve">    public static class Calculator</w:t>
      </w:r>
      <w:r>
        <w:br/>
        <w:t xml:space="preserve">    {</w:t>
      </w:r>
      <w:r>
        <w:br/>
        <w:t xml:space="preserve">        private static SQL_Driver db = new SQL_Driver(Tools.Tools.GetGlobalVar("db_dir"));</w:t>
      </w:r>
      <w:r>
        <w:br/>
        <w:t xml:space="preserve">        public static void CalculateRSI(string table, int n = 14)</w:t>
      </w:r>
      <w:r>
        <w:br/>
        <w:t xml:space="preserve">        {</w:t>
      </w:r>
      <w:r>
        <w:br/>
        <w:t xml:space="preserve">            using (IEnumerator&lt;string&gt; date = SQL_Driver.ReadColumn&lt;string&gt;(db.conn, table, </w:t>
      </w:r>
      <w:r>
        <w:lastRenderedPageBreak/>
        <w:t>"Date", "1=1 ORDER BY Date ASC").GetEnumerator())</w:t>
      </w:r>
      <w:r>
        <w:br/>
        <w:t xml:space="preserve">            {</w:t>
      </w:r>
      <w:r>
        <w:br/>
        <w:t xml:space="preserve">                using (IEnumerator&lt;double&gt; rsi = Tools.Tools.RSI(SQL_Driver.ReadColumn&lt;double&gt;(db.conn, table, "close", "1=1 ORDER BY Date ASC")).GetEnumerator())</w:t>
      </w:r>
      <w:r>
        <w:br/>
        <w:t xml:space="preserve">                {</w:t>
      </w:r>
      <w:r>
        <w:br/>
        <w:t xml:space="preserve">                    while (date.MoveNext() &amp;&amp; rsi.MoveNext())</w:t>
      </w:r>
      <w:r>
        <w:br/>
        <w:t xml:space="preserve">                    {</w:t>
      </w:r>
      <w:r>
        <w:br/>
        <w:t xml:space="preserve">                        //Console.SetCursorPosition(0, Console.CursorTop - 1);</w:t>
      </w:r>
      <w:r>
        <w:br/>
      </w:r>
      <w:r>
        <w:br/>
        <w:t xml:space="preserve">                        //Console.WriteLine($"{date.Current}      {rsi.Current}");</w:t>
      </w:r>
      <w:r>
        <w:br/>
        <w:t xml:space="preserve">                        Dictionary&lt;string, string&gt; dic = new Dictionary&lt;string, string&gt;</w:t>
      </w:r>
      <w:r>
        <w:br/>
        <w:t xml:space="preserve">                        {</w:t>
      </w:r>
      <w:r>
        <w:br/>
        <w:t xml:space="preserve">                            { "RSI", rsi.Current.ToString() }</w:t>
      </w:r>
      <w:r>
        <w:br/>
        <w:t xml:space="preserve">                        };</w:t>
      </w:r>
      <w:r>
        <w:br/>
        <w:t xml:space="preserve">                        SQL_Driver.Update(db.conn, table, dic, $"Date = '{date.Current}'");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static IEnumerable&lt;Quote&gt; GetQuotes(string table)</w:t>
      </w:r>
      <w:r>
        <w:br/>
        <w:t xml:space="preserve">        {</w:t>
      </w:r>
      <w:r>
        <w:br/>
        <w:t xml:space="preserve">            using (IEnumerator&lt;string&gt; date = SQL_Driver.ReadColumn&lt;string&gt;(db.conn, table, "Date", "1=1 ORDER BY Date ASC").GetEnumerator())</w:t>
      </w:r>
      <w:r>
        <w:br/>
        <w:t xml:space="preserve">            {</w:t>
      </w:r>
      <w:r>
        <w:br/>
        <w:t xml:space="preserve">                using (IEnumerator&lt;NeaLibrary.DataStructures.Vector&gt; data = SQL_Driver.ReadRow_AsVector(db.conn, table, new string[] { "open","high","low","close","volume" }, "1=1 ORDER BY Date ASC").GetEnumerator())</w:t>
      </w:r>
      <w:r>
        <w:br/>
        <w:t xml:space="preserve">                {</w:t>
      </w:r>
      <w:r>
        <w:br/>
        <w:t xml:space="preserve">                    while (date.MoveNext() &amp;&amp; data.MoveNext())</w:t>
      </w:r>
      <w:r>
        <w:br/>
        <w:t xml:space="preserve">                    {</w:t>
      </w:r>
      <w:r>
        <w:br/>
        <w:t xml:space="preserve">                        Quote quote = new Quote();</w:t>
      </w:r>
      <w:r>
        <w:br/>
        <w:t xml:space="preserve">                        quote.Date = DateTime.Parse(date.Current.ToString());</w:t>
      </w:r>
      <w:r>
        <w:br/>
        <w:t xml:space="preserve">                        quote.Open = (decimal)data.Current[0];</w:t>
      </w:r>
      <w:r>
        <w:br/>
        <w:t xml:space="preserve">                        quote.High = (decimal)data.Current[1];</w:t>
      </w:r>
      <w:r>
        <w:br/>
        <w:t xml:space="preserve">                        quote.Low = (decimal)data.Current[2];</w:t>
      </w:r>
      <w:r>
        <w:br/>
        <w:t xml:space="preserve">                        quote.Close = (decimal)data.Current[3];</w:t>
      </w:r>
      <w:r>
        <w:br/>
        <w:t xml:space="preserve">                        quote.Volume = (decimal)data.Current[4];</w:t>
      </w:r>
      <w:r>
        <w:br/>
        <w:t xml:space="preserve">                        yield return quote;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</w:r>
      <w:r>
        <w:br/>
      </w:r>
      <w:r>
        <w:br/>
      </w:r>
      <w:r>
        <w:br/>
        <w:t xml:space="preserve">        public static void CalculateStochastic(string table, int lookback = 14)</w:t>
      </w:r>
      <w:r>
        <w:br/>
        <w:t xml:space="preserve">        {</w:t>
      </w:r>
      <w:r>
        <w:br/>
        <w:t xml:space="preserve">            IEnumerable&lt;StochResult&gt; results = GetQuotes(table).GetStoch(lookback);</w:t>
      </w:r>
      <w:r>
        <w:br/>
        <w:t xml:space="preserve">            foreach (StochResult r in results)</w:t>
      </w:r>
      <w:r>
        <w:br/>
        <w:t xml:space="preserve">            {</w:t>
      </w:r>
      <w:r>
        <w:br/>
        <w:t xml:space="preserve">                Dictionary&lt;string,string&gt; v = new Dictionary&lt;string,string&gt;();</w:t>
      </w:r>
      <w:r>
        <w:br/>
      </w:r>
      <w:r>
        <w:br/>
        <w:t xml:space="preserve">                if (r.Oscillator == null)</w:t>
      </w:r>
      <w:r>
        <w:br/>
        <w:t xml:space="preserve">                {</w:t>
      </w:r>
      <w:r>
        <w:br/>
        <w:t xml:space="preserve">                    v.Add("StochasticOscillator", "0.5"); //default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v.Add("StochasticOscillator", (r.Oscillator/100).ToString());</w:t>
      </w:r>
      <w:r>
        <w:br/>
        <w:t xml:space="preserve">                }</w:t>
      </w:r>
      <w:r>
        <w:br/>
        <w:t xml:space="preserve">                SQL_Driver.Update(db.conn, table, v, $"Date = '{r.Date.ToString("yyyy-MM-dd")}'");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static void CalculateMacd(string table, int fast = 12, int slow=26)</w:t>
      </w:r>
      <w:r>
        <w:br/>
        <w:t xml:space="preserve">        {</w:t>
      </w:r>
      <w:r>
        <w:br/>
        <w:t xml:space="preserve">            IEnumerable&lt;MacdResult&gt; results = GetQuotes(table).GetMacd(fast, slow);</w:t>
      </w:r>
      <w:r>
        <w:br/>
        <w:t xml:space="preserve">            foreach (MacdResult r in results)</w:t>
      </w:r>
      <w:r>
        <w:br/>
        <w:t xml:space="preserve">            {</w:t>
      </w:r>
      <w:r>
        <w:br/>
        <w:t xml:space="preserve">                Dictionary&lt;string, string&gt; v = new Dictionary&lt;string, string&gt;();</w:t>
      </w:r>
      <w:r>
        <w:br/>
      </w:r>
      <w:r>
        <w:br/>
        <w:t xml:space="preserve">                if (r.Signal == null)</w:t>
      </w:r>
      <w:r>
        <w:br/>
        <w:t xml:space="preserve">                {</w:t>
      </w:r>
      <w:r>
        <w:br/>
        <w:t xml:space="preserve">                    v.Add("MACD", "0"); //default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v.Add("MACD", (r.Signal).ToString());</w:t>
      </w:r>
      <w:r>
        <w:br/>
        <w:t xml:space="preserve">                }</w:t>
      </w:r>
      <w:r>
        <w:br/>
        <w:t xml:space="preserve">                SQL_Driver.Update(db.conn, table, v, $"Date = '{r.Date.ToString("yyyy-MM-dd")}'");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static void CalculateSmi(string table, int lookback = 14, int firstsmoothing=3, int secondsmoothing=3)</w:t>
      </w:r>
      <w:r>
        <w:br/>
        <w:t xml:space="preserve">        {</w:t>
      </w:r>
      <w:r>
        <w:br/>
      </w:r>
      <w:r>
        <w:lastRenderedPageBreak/>
        <w:t xml:space="preserve">            IEnumerable&lt;SmiResult&gt; results = GetQuotes(table).GetSmi(lookback,firstsmoothing,secondsmoothing);</w:t>
      </w:r>
      <w:r>
        <w:br/>
        <w:t xml:space="preserve">            foreach (SmiResult r in results)</w:t>
      </w:r>
      <w:r>
        <w:br/>
        <w:t xml:space="preserve">            {</w:t>
      </w:r>
      <w:r>
        <w:br/>
        <w:t xml:space="preserve">                Dictionary&lt;string, string&gt; v = new Dictionary&lt;string, string&gt;();</w:t>
      </w:r>
      <w:r>
        <w:br/>
      </w:r>
      <w:r>
        <w:br/>
        <w:t xml:space="preserve">                if (r.Smi == null)</w:t>
      </w:r>
      <w:r>
        <w:br/>
        <w:t xml:space="preserve">                {</w:t>
      </w:r>
      <w:r>
        <w:br/>
        <w:t xml:space="preserve">                    v.Add("SMI", "0"); //default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v.Add("SMI", (r.Signal).ToString());</w:t>
      </w:r>
      <w:r>
        <w:br/>
        <w:t xml:space="preserve">                }</w:t>
      </w:r>
      <w:r>
        <w:br/>
        <w:t xml:space="preserve">                SQL_Driver.Update(db.conn, table, v, $"Date = '{r.Date.ToString("yyyy-MM-dd")}'");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static void CalculateCci(string table, int lookback = 20)</w:t>
      </w:r>
      <w:r>
        <w:br/>
        <w:t xml:space="preserve">        {</w:t>
      </w:r>
      <w:r>
        <w:br/>
        <w:t xml:space="preserve">            IEnumerable&lt;CciResult&gt; results = GetQuotes(table).GetCci(lookback);</w:t>
      </w:r>
      <w:r>
        <w:br/>
        <w:t xml:space="preserve">            foreach (CciResult r in results)</w:t>
      </w:r>
      <w:r>
        <w:br/>
        <w:t xml:space="preserve">            {</w:t>
      </w:r>
      <w:r>
        <w:br/>
        <w:t xml:space="preserve">                Dictionary&lt;string, string&gt; v = new Dictionary&lt;string, string&gt;();</w:t>
      </w:r>
      <w:r>
        <w:br/>
      </w:r>
      <w:r>
        <w:br/>
        <w:t xml:space="preserve">                if (r.Cci == null)</w:t>
      </w:r>
      <w:r>
        <w:br/>
        <w:t xml:space="preserve">                {</w:t>
      </w:r>
      <w:r>
        <w:br/>
        <w:t xml:space="preserve">                    v.Add("CCI", "0"); //default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v.Add("CCI", (r.Cci/100).ToString());</w:t>
      </w:r>
      <w:r>
        <w:br/>
        <w:t xml:space="preserve">                }</w:t>
      </w:r>
      <w:r>
        <w:br/>
        <w:t xml:space="preserve">                SQL_Driver.Update(db.conn, table, v, $"Date = '{r.Date.ToString("yyyy-MM-dd")}'");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static void CalculateSma(string table, int lookback = 14)</w:t>
      </w:r>
      <w:r>
        <w:br/>
        <w:t xml:space="preserve">        {</w:t>
      </w:r>
      <w:r>
        <w:br/>
        <w:t xml:space="preserve">            IEnumerator&lt;Quote&gt; qs = GetQuotes(table).GetEnumerator();</w:t>
      </w:r>
      <w:r>
        <w:br/>
        <w:t xml:space="preserve">            IEnumerable&lt;SmaResult&gt; results = GetQuotes(table).GetSma(lookback);</w:t>
      </w:r>
      <w:r>
        <w:br/>
        <w:t xml:space="preserve">            foreach (SmaResult r in results)</w:t>
      </w:r>
      <w:r>
        <w:br/>
        <w:t xml:space="preserve">            {</w:t>
      </w:r>
      <w:r>
        <w:br/>
        <w:t xml:space="preserve">                Dictionary&lt;string, string&gt; v = new Dictionary&lt;string, string&gt;();</w:t>
      </w:r>
      <w:r>
        <w:br/>
      </w:r>
      <w:r>
        <w:br/>
      </w:r>
      <w:r>
        <w:lastRenderedPageBreak/>
        <w:t xml:space="preserve">                if (r.Sma == null)</w:t>
      </w:r>
      <w:r>
        <w:br/>
        <w:t xml:space="preserve">                {</w:t>
      </w:r>
      <w:r>
        <w:br/>
        <w:t xml:space="preserve">                    qs.MoveNext();</w:t>
      </w:r>
      <w:r>
        <w:br/>
        <w:t xml:space="preserve">                    v.Add("SMA", qs.Current.Close.ToString()); //default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v.Add("SMA", (r.Sma).ToString());</w:t>
      </w:r>
      <w:r>
        <w:br/>
        <w:t xml:space="preserve">                }</w:t>
      </w:r>
      <w:r>
        <w:br/>
        <w:t xml:space="preserve">                SQL_Driver.Update(db.conn, table, v, $"Date = '{r.Date.ToString("yyyy-MM-dd")}'");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static void CalculateAdx(string table, int lookback = 14)</w:t>
      </w:r>
      <w:r>
        <w:br/>
        <w:t xml:space="preserve">        {</w:t>
      </w:r>
      <w:r>
        <w:br/>
        <w:t xml:space="preserve">            IEnumerable&lt;AdxResult&gt; results = GetQuotes(table).GetAdx(lookback);</w:t>
      </w:r>
      <w:r>
        <w:br/>
        <w:t xml:space="preserve">            foreach (AdxResult r in results)</w:t>
      </w:r>
      <w:r>
        <w:br/>
        <w:t xml:space="preserve">            {</w:t>
      </w:r>
      <w:r>
        <w:br/>
        <w:t xml:space="preserve">                Dictionary&lt;string, string&gt; v = new Dictionary&lt;string, string&gt;();</w:t>
      </w:r>
      <w:r>
        <w:br/>
      </w:r>
      <w:r>
        <w:br/>
        <w:t xml:space="preserve">                if (r.Adx == null)</w:t>
      </w:r>
      <w:r>
        <w:br/>
        <w:t xml:space="preserve">                {</w:t>
      </w:r>
      <w:r>
        <w:br/>
        <w:t xml:space="preserve">                    v.Add("ADX", "0"); //default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v.Add("ADX", (r.Adx/100).ToString());</w:t>
      </w:r>
      <w:r>
        <w:br/>
        <w:t xml:space="preserve">                }</w:t>
      </w:r>
      <w:r>
        <w:br/>
        <w:t xml:space="preserve">                SQL_Driver.Update(db.conn, table, v, $"Date = '{r.Date.ToString("yyyy-MM-dd")}'");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static void CalculateMfi(string table, int lookback = 14)</w:t>
      </w:r>
      <w:r>
        <w:br/>
        <w:t xml:space="preserve">        {</w:t>
      </w:r>
      <w:r>
        <w:br/>
        <w:t xml:space="preserve">            IEnumerable&lt;MfiResult&gt; results = GetQuotes(table).GetMfi(lookback);</w:t>
      </w:r>
      <w:r>
        <w:br/>
        <w:t xml:space="preserve">            foreach (MfiResult r in results)</w:t>
      </w:r>
      <w:r>
        <w:br/>
        <w:t xml:space="preserve">            {</w:t>
      </w:r>
      <w:r>
        <w:br/>
        <w:t xml:space="preserve">                Dictionary&lt;string, string&gt; v = new Dictionary&lt;string, string&gt;();</w:t>
      </w:r>
      <w:r>
        <w:br/>
      </w:r>
      <w:r>
        <w:br/>
        <w:t xml:space="preserve">                if (r.Mfi == null)</w:t>
      </w:r>
      <w:r>
        <w:br/>
        <w:t xml:space="preserve">                {</w:t>
      </w:r>
      <w:r>
        <w:br/>
        <w:t xml:space="preserve">                    v.Add("MFI", "0.5"); //default</w:t>
      </w:r>
      <w:r>
        <w:br/>
        <w:t xml:space="preserve">                }</w:t>
      </w:r>
      <w:r>
        <w:br/>
      </w:r>
      <w:r>
        <w:lastRenderedPageBreak/>
        <w:t xml:space="preserve">                else</w:t>
      </w:r>
      <w:r>
        <w:br/>
        <w:t xml:space="preserve">                {</w:t>
      </w:r>
      <w:r>
        <w:br/>
        <w:t xml:space="preserve">                    v.Add("MFI", (r.Mfi / 100).ToString());</w:t>
      </w:r>
      <w:r>
        <w:br/>
        <w:t xml:space="preserve">                }</w:t>
      </w:r>
      <w:r>
        <w:br/>
        <w:t xml:space="preserve">                SQL_Driver.Update(db.conn, table, v, $"Date = '{r.Date.ToString("yyyy-MM-dd")}'");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static void CalculateAroon(string table, int lookback = 25)</w:t>
      </w:r>
      <w:r>
        <w:br/>
        <w:t xml:space="preserve">        {</w:t>
      </w:r>
      <w:r>
        <w:br/>
        <w:t xml:space="preserve">            IEnumerable&lt;AroonResult&gt; results = GetQuotes(table).GetAroon(lookback);</w:t>
      </w:r>
      <w:r>
        <w:br/>
        <w:t xml:space="preserve">            foreach (AroonResult r in results)</w:t>
      </w:r>
      <w:r>
        <w:br/>
        <w:t xml:space="preserve">            {</w:t>
      </w:r>
      <w:r>
        <w:br/>
        <w:t xml:space="preserve">                Dictionary&lt;string, string&gt; v = new Dictionary&lt;string, string&gt;();</w:t>
      </w:r>
      <w:r>
        <w:br/>
      </w:r>
      <w:r>
        <w:br/>
        <w:t xml:space="preserve">                if (r.Oscillator == null)</w:t>
      </w:r>
      <w:r>
        <w:br/>
        <w:t xml:space="preserve">                {</w:t>
      </w:r>
      <w:r>
        <w:br/>
        <w:t xml:space="preserve">                    v.Add("Aroon", "0"); //default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v.Add("Aroon", (r.Oscillator/100).ToString());</w:t>
      </w:r>
      <w:r>
        <w:br/>
        <w:t xml:space="preserve">                }</w:t>
      </w:r>
      <w:r>
        <w:br/>
        <w:t xml:space="preserve">                SQL_Driver.Update(db.conn, table, v, $"Date = '{r.Date.ToString("yyyy-MM-dd")}'");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standard 20 day short term trading ema</w:t>
      </w:r>
      <w:r>
        <w:br/>
        <w:t xml:space="preserve">        /// &lt;/summary&gt;</w:t>
      </w:r>
      <w:r>
        <w:br/>
        <w:t xml:space="preserve">        /// &lt;param name="table"&gt;&lt;/param&gt;</w:t>
      </w:r>
      <w:r>
        <w:br/>
        <w:t xml:space="preserve">        /// &lt;param name="lookback"&gt;&lt;/param&gt;</w:t>
      </w:r>
      <w:r>
        <w:br/>
        <w:t xml:space="preserve">        public static void CalculateEma(string table, int lookback = 20)</w:t>
      </w:r>
      <w:r>
        <w:br/>
        <w:t xml:space="preserve">        {</w:t>
      </w:r>
      <w:r>
        <w:br/>
        <w:t xml:space="preserve">            IEnumerator&lt;Quote&gt; qs = GetQuotes(table).GetEnumerator();</w:t>
      </w:r>
      <w:r>
        <w:br/>
        <w:t xml:space="preserve">            IEnumerable&lt;EmaResult&gt; results = GetQuotes(table).GetEma(lookback);</w:t>
      </w:r>
      <w:r>
        <w:br/>
        <w:t xml:space="preserve">            foreach (EmaResult r in results)</w:t>
      </w:r>
      <w:r>
        <w:br/>
        <w:t xml:space="preserve">            {</w:t>
      </w:r>
      <w:r>
        <w:br/>
        <w:t xml:space="preserve">                Dictionary&lt;string, string&gt; v = new Dictionary&lt;string, string&gt;();</w:t>
      </w:r>
      <w:r>
        <w:br/>
      </w:r>
      <w:r>
        <w:br/>
        <w:t xml:space="preserve">                if (r.Ema == null)</w:t>
      </w:r>
      <w:r>
        <w:br/>
        <w:t xml:space="preserve">                {</w:t>
      </w:r>
      <w:r>
        <w:br/>
        <w:t xml:space="preserve">                    qs.MoveNext();</w:t>
      </w:r>
      <w:r>
        <w:br/>
        <w:t xml:space="preserve">                    v.Add("EMA", qs.Current.Close.ToString()); //default</w:t>
      </w:r>
      <w:r>
        <w:br/>
      </w:r>
      <w:r>
        <w:lastRenderedPageBreak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v.Add("EMA", (r.Ema).ToString());</w:t>
      </w:r>
      <w:r>
        <w:br/>
        <w:t xml:space="preserve">                }</w:t>
      </w:r>
      <w:r>
        <w:br/>
        <w:t xml:space="preserve">                SQL_Driver.Update(db.conn, table, v, $"Date = '{r.Date.ToString("yyyy-MM-dd")}'");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Look up all the methods to use in calculation of the specified table</w:t>
      </w:r>
      <w:r>
        <w:br/>
        <w:t xml:space="preserve">        /// &lt;/summary&gt;</w:t>
      </w:r>
      <w:r>
        <w:br/>
        <w:t xml:space="preserve">        public static void Calculate(string table)</w:t>
      </w:r>
      <w:r>
        <w:br/>
        <w:t xml:space="preserve">        {</w:t>
      </w:r>
      <w:r>
        <w:br/>
        <w:t xml:space="preserve">            //string type = "";</w:t>
      </w:r>
      <w:r>
        <w:br/>
        <w:t xml:space="preserve">            //using (var r = SQL_Driver.Query(db.conn, $"SELECT AssetType FROM TokenNames WHERE Token='{table}'"))</w:t>
      </w:r>
      <w:r>
        <w:br/>
        <w:t xml:space="preserve">            //{</w:t>
      </w:r>
      <w:r>
        <w:br/>
        <w:t xml:space="preserve">            //    type</w:t>
      </w:r>
      <w:r>
        <w:br/>
        <w:t xml:space="preserve">            //}</w:t>
      </w:r>
      <w:r>
        <w:br/>
        <w:t xml:space="preserve">            string json_list_commands = "";</w:t>
      </w:r>
      <w:r>
        <w:br/>
        <w:t xml:space="preserve">            using (var r = SQL_Driver.Query(db.conn, $"SELECT CalculatorOperations FROM AssetType, TokenNames WHERE TokenNames.AssetType = AssetType.AssetType AND TokenNames.Token = '{table}';"))</w:t>
      </w:r>
      <w:r>
        <w:br/>
        <w:t xml:space="preserve">            {</w:t>
      </w:r>
      <w:r>
        <w:br/>
        <w:t xml:space="preserve">                r.Read();</w:t>
      </w:r>
      <w:r>
        <w:br/>
        <w:t xml:space="preserve">                json_list_commands = r.GetString(0);</w:t>
      </w:r>
      <w:r>
        <w:br/>
        <w:t xml:space="preserve">            }</w:t>
      </w:r>
      <w:r>
        <w:br/>
        <w:t xml:space="preserve">            JArray jArray = JArray.Parse(json_list_commands);</w:t>
      </w:r>
      <w:r>
        <w:br/>
        <w:t xml:space="preserve">            foreach (JValue jval in jArray)</w:t>
      </w:r>
      <w:r>
        <w:br/>
        <w:t xml:space="preserve">            {</w:t>
      </w:r>
      <w:r>
        <w:br/>
        <w:t xml:space="preserve">                string methodName = jval.ToString();</w:t>
      </w:r>
      <w:r>
        <w:br/>
        <w:t xml:space="preserve">                string className = String.Join(".",methodName.Split(".").SkipLast(1));</w:t>
      </w:r>
      <w:r>
        <w:br/>
        <w:t xml:space="preserve">                string funcName = methodName.Split(".").Last();</w:t>
      </w:r>
      <w:r>
        <w:br/>
        <w:t xml:space="preserve">                var type = Type.GetType(className);</w:t>
      </w:r>
      <w:r>
        <w:br/>
        <w:t xml:space="preserve">                </w:t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var methodInfo = type.GetMethod(funcName);</w:t>
      </w:r>
      <w:r>
        <w:br/>
        <w:t xml:space="preserve">                    // according to https://stackoverflow.com/questions/11908156/call-static-method-with-reflection</w:t>
      </w:r>
      <w:r>
        <w:br/>
        <w:t xml:space="preserve">                    //https://stackoverflow.com/questions/2421994/invoking-methods-with-optional-parameters-through-reflection</w:t>
      </w:r>
      <w:r>
        <w:br/>
      </w:r>
      <w:r>
        <w:lastRenderedPageBreak/>
        <w:t xml:space="preserve">                    int paramcount= methodInfo.GetParameters().Length;</w:t>
      </w:r>
      <w:r>
        <w:br/>
        <w:t xml:space="preserve">                    var param =new object[paramcount];</w:t>
      </w:r>
      <w:r>
        <w:br/>
        <w:t xml:space="preserve">                    param[0] = table;</w:t>
      </w:r>
      <w:r>
        <w:br/>
        <w:t xml:space="preserve">                    for(int i=1;i&lt;methodInfo.GetParameters().Length;i++) param[i]=Type.Missing;</w:t>
      </w:r>
      <w:r>
        <w:br/>
        <w:t xml:space="preserve">                    methodInfo.Invoke(null, param);</w:t>
      </w:r>
      <w:r>
        <w:br/>
        <w:t xml:space="preserve">                }catch (Exception ex)</w:t>
      </w:r>
      <w:r>
        <w:br/>
        <w:t xml:space="preserve">                {</w:t>
      </w:r>
      <w:r>
        <w:br/>
        <w:t xml:space="preserve">                    continue;//multiple methods of same name, do nothing</w:t>
      </w:r>
      <w:r>
        <w:br/>
        <w:t xml:space="preserve">                    //or invalid method invoked</w:t>
      </w:r>
      <w:r>
        <w:br/>
        <w:t xml:space="preserve">                }</w:t>
      </w:r>
      <w:r>
        <w:br/>
        <w:t xml:space="preserve">                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//public static void CalculateRSI(string table, int n = 14)</w:t>
      </w:r>
      <w:r>
        <w:br/>
        <w:t xml:space="preserve">        //{</w:t>
      </w:r>
      <w:r>
        <w:br/>
        <w:t xml:space="preserve">        //    using (IEnumerator&lt;string&gt; date = SQL_Driver.ReadColumn&lt;string&gt;(db.conn, table, "Date", "1=1 ORDER BY Date ASC").GetEnumerator())</w:t>
      </w:r>
      <w:r>
        <w:br/>
        <w:t xml:space="preserve">        //    {</w:t>
      </w:r>
      <w:r>
        <w:br/>
        <w:t xml:space="preserve">        //        using (IEnumerator&lt;double&gt; rsi = Tools.Tools.RSI(SQL_Driver.ReadColumn&lt;double&gt;(db.conn, table, "close", "1=1 ORDER BY Date ASC")).GetEnumerator())</w:t>
      </w:r>
      <w:r>
        <w:br/>
        <w:t xml:space="preserve">        //        {</w:t>
      </w:r>
      <w:r>
        <w:br/>
        <w:t xml:space="preserve">        //            while (date.MoveNext() &amp;&amp; rsi.MoveNext())</w:t>
      </w:r>
      <w:r>
        <w:br/>
        <w:t xml:space="preserve">        //            {</w:t>
      </w:r>
      <w:r>
        <w:br/>
        <w:t xml:space="preserve">        //                //Console.SetCursorPosition(0, Console.CursorTop - 1);</w:t>
      </w:r>
      <w:r>
        <w:br/>
      </w:r>
      <w:r>
        <w:br/>
        <w:t xml:space="preserve">        //                //Console.WriteLine($"{date.Current}      {rsi.Current}");</w:t>
      </w:r>
      <w:r>
        <w:br/>
        <w:t xml:space="preserve">        //                Dictionary&lt;string, string&gt; dic = new Dictionary&lt;string, string&gt;</w:t>
      </w:r>
      <w:r>
        <w:br/>
        <w:t xml:space="preserve">        //                {</w:t>
      </w:r>
      <w:r>
        <w:br/>
        <w:t xml:space="preserve">        //                    { "RSI", rsi.Current.ToString() }</w:t>
      </w:r>
      <w:r>
        <w:br/>
        <w:t xml:space="preserve">        //                };</w:t>
      </w:r>
      <w:r>
        <w:br/>
        <w:t xml:space="preserve">        //                SQL_Driver.Update(db.conn, table, dic, $"Date = '{date.Current}'");</w:t>
      </w:r>
      <w:r>
        <w:br/>
        <w:t xml:space="preserve">        //            }</w:t>
      </w:r>
      <w:r>
        <w:br/>
        <w:t xml:space="preserve">        //        }</w:t>
      </w:r>
      <w:r>
        <w:br/>
        <w:t xml:space="preserve">        //    }</w:t>
      </w:r>
      <w:r>
        <w:br/>
        <w:t xml:space="preserve">        //}</w:t>
      </w:r>
      <w:r>
        <w:br/>
        <w:t xml:space="preserve">    }  </w:t>
      </w:r>
      <w:r>
        <w:br/>
        <w:t>}</w:t>
      </w:r>
      <w:r>
        <w:br/>
      </w:r>
    </w:p>
    <w:p w14:paraId="4B3229AF" w14:textId="77777777" w:rsidR="00FC5597" w:rsidRDefault="00000000">
      <w:pPr>
        <w:pStyle w:val="Heading2"/>
      </w:pPr>
      <w:r>
        <w:lastRenderedPageBreak/>
        <w:t>.\NeaLibrary\Data/DataHandler.cs</w:t>
      </w:r>
    </w:p>
    <w:p w14:paraId="5E760932" w14:textId="77777777" w:rsidR="00FC5597" w:rsidRDefault="00000000">
      <w:r>
        <w:t>using Newtonsoft.Json;</w:t>
      </w:r>
      <w:r>
        <w:br/>
        <w:t>using Newtonsoft.Json.Linq;</w:t>
      </w:r>
      <w:r>
        <w:br/>
        <w:t>using System.Data;</w:t>
      </w:r>
      <w:r>
        <w:br/>
        <w:t>using System.Data.SQLite;</w:t>
      </w:r>
      <w:r>
        <w:br/>
      </w:r>
      <w:r>
        <w:br/>
        <w:t>using NeaLibrary.DataStructures;</w:t>
      </w:r>
      <w:r>
        <w:br/>
        <w:t>using System.Collections.Generic;</w:t>
      </w:r>
      <w:r>
        <w:br/>
        <w:t>using System;</w:t>
      </w:r>
      <w:r>
        <w:br/>
        <w:t>using System.IO;</w:t>
      </w:r>
      <w:r>
        <w:br/>
        <w:t>using NeaLibrary.WebRequests;</w:t>
      </w:r>
      <w:r>
        <w:br/>
        <w:t>using System.Configuration;</w:t>
      </w:r>
      <w:r>
        <w:br/>
        <w:t>using NeaLibrary.Tools;</w:t>
      </w:r>
      <w:r>
        <w:br/>
        <w:t>using Skender.Stock.Indicators;</w:t>
      </w:r>
      <w:r>
        <w:br/>
        <w:t>using System.Globalization;</w:t>
      </w:r>
      <w:r>
        <w:br/>
      </w:r>
      <w:r>
        <w:br/>
        <w:t>namespace NeaLibrary.Data</w:t>
      </w:r>
      <w:r>
        <w:br/>
        <w:t>{</w:t>
      </w:r>
      <w:r>
        <w:br/>
        <w:t xml:space="preserve">    public class Data_Handler{</w:t>
      </w:r>
      <w:r>
        <w:br/>
      </w:r>
      <w:r>
        <w:br/>
        <w:t xml:space="preserve">        string? json_doc;</w:t>
      </w:r>
      <w:r>
        <w:br/>
      </w:r>
      <w:r>
        <w:br/>
        <w:t xml:space="preserve">        SQL_Driver DB;</w:t>
      </w:r>
      <w:r>
        <w:br/>
        <w:t xml:space="preserve">        </w:t>
      </w:r>
      <w:r>
        <w:br/>
        <w:t xml:space="preserve">        public Data_Handler(string db){</w:t>
      </w:r>
      <w:r>
        <w:br/>
      </w:r>
      <w:r>
        <w:br/>
        <w:t xml:space="preserve">            //string path = System.AppContext.BaseDirectory;</w:t>
      </w:r>
      <w:r>
        <w:br/>
        <w:t xml:space="preserve">            //#nullable enable</w:t>
      </w:r>
      <w:r>
        <w:br/>
        <w:t xml:space="preserve">            //path = Directory.GetParent(path).ToString();</w:t>
      </w:r>
      <w:r>
        <w:br/>
        <w:t xml:space="preserve">            //path = Directory.GetParent(path).ToString();</w:t>
      </w:r>
      <w:r>
        <w:br/>
      </w:r>
      <w:r>
        <w:br/>
        <w:t xml:space="preserve">            //path = Directory.GetParent(path).ToString();</w:t>
      </w:r>
      <w:r>
        <w:br/>
        <w:t xml:space="preserve">            //path = Directory.GetParent(path).ToString();</w:t>
      </w:r>
      <w:r>
        <w:br/>
        <w:t xml:space="preserve">            //#nullable disable</w:t>
      </w:r>
      <w:r>
        <w:br/>
        <w:t xml:space="preserve">            //path+=$"/{db}";</w:t>
      </w:r>
      <w:r>
        <w:br/>
        <w:t xml:space="preserve">            DB= new SQL_Driver(db);</w:t>
      </w:r>
      <w:r>
        <w:br/>
      </w:r>
      <w:r>
        <w:br/>
        <w:t xml:space="preserve">         }</w:t>
      </w:r>
      <w:r>
        <w:br/>
        <w:t xml:space="preserve">        public Data_Handler()</w:t>
      </w:r>
      <w:r>
        <w:br/>
        <w:t xml:space="preserve">        {</w:t>
      </w:r>
      <w:r>
        <w:br/>
      </w:r>
      <w:r>
        <w:br/>
        <w:t xml:space="preserve">            //            string path = System.AppContext.BaseDirectory;</w:t>
      </w:r>
      <w:r>
        <w:br/>
        <w:t xml:space="preserve">            //#nullable enable</w:t>
      </w:r>
      <w:r>
        <w:br/>
      </w:r>
      <w:r>
        <w:lastRenderedPageBreak/>
        <w:t xml:space="preserve">            //            path = Directory.GetParent(path).ToString();</w:t>
      </w:r>
      <w:r>
        <w:br/>
        <w:t xml:space="preserve">            //            path = Directory.GetParent(path).ToString();</w:t>
      </w:r>
      <w:r>
        <w:br/>
      </w:r>
      <w:r>
        <w:br/>
        <w:t xml:space="preserve">            //            path = Directory.GetParent(path).ToString();</w:t>
      </w:r>
      <w:r>
        <w:br/>
        <w:t xml:space="preserve">            //            path = Directory.GetParent(path).ToString();</w:t>
      </w:r>
      <w:r>
        <w:br/>
        <w:t xml:space="preserve">            //#nullable disable</w:t>
      </w:r>
      <w:r>
        <w:br/>
        <w:t xml:space="preserve">            //            path += $"/{Tools.Tools.GetGlobalVar("db_dir")}";</w:t>
      </w:r>
      <w:r>
        <w:br/>
        <w:t xml:space="preserve">            string path = Tools.Tools.GetGlobalVar("db_dir");</w:t>
      </w:r>
      <w:r>
        <w:br/>
        <w:t xml:space="preserve">            DB = new SQL_Driver(path);</w:t>
      </w:r>
      <w:r>
        <w:br/>
      </w:r>
      <w:r>
        <w:br/>
        <w:t xml:space="preserve">        }</w:t>
      </w:r>
      <w:r>
        <w:br/>
        <w:t xml:space="preserve">        public (Vector[],Vector[]) produceTrainingData(){</w:t>
      </w:r>
      <w:r>
        <w:br/>
        <w:t xml:space="preserve">            List&lt;Vector&gt; ins= new List&lt;Vector&gt;();</w:t>
      </w:r>
      <w:r>
        <w:br/>
      </w:r>
      <w:r>
        <w:br/>
        <w:t xml:space="preserve">            using (SQLiteDataReader reader =SQL_Driver.Query(DB.conn,$"SELECT * FROM IBM WHERE Date&gt;'2000-1-1'ORDER BY Date;")){</w:t>
      </w:r>
      <w:r>
        <w:br/>
        <w:t xml:space="preserve">                reader.Read();</w:t>
      </w:r>
      <w:r>
        <w:br/>
      </w:r>
      <w:r>
        <w:br/>
        <w:t xml:space="preserve">                double prev_open = (double)reader.GetValue(1);</w:t>
      </w:r>
      <w:r>
        <w:br/>
        <w:t xml:space="preserve">                double prev_ema = (double)reader.GetValue(6);</w:t>
      </w:r>
      <w:r>
        <w:br/>
        <w:t xml:space="preserve">                reader.Read();</w:t>
      </w:r>
      <w:r>
        <w:br/>
        <w:t xml:space="preserve">                double open = (double)reader.GetValue(1);</w:t>
      </w:r>
      <w:r>
        <w:br/>
        <w:t xml:space="preserve">                double ema = (double)reader.GetValue(6);</w:t>
      </w:r>
      <w:r>
        <w:br/>
        <w:t xml:space="preserve">                Vector v = new Vector(2);</w:t>
      </w:r>
      <w:r>
        <w:br/>
        <w:t xml:space="preserve">                v.vector = new double[]{open/prev_open,ema/prev_ema};</w:t>
      </w:r>
      <w:r>
        <w:br/>
        <w:t xml:space="preserve">                ins.Add(v);</w:t>
      </w:r>
      <w:r>
        <w:br/>
        <w:t xml:space="preserve">                prev_open = open; </w:t>
      </w:r>
      <w:r>
        <w:br/>
        <w:t xml:space="preserve">                prev_ema = ema;</w:t>
      </w:r>
      <w:r>
        <w:br/>
        <w:t xml:space="preserve">                while(reader.Read()){</w:t>
      </w:r>
      <w:r>
        <w:br/>
        <w:t xml:space="preserve">                    open = (double)reader.GetValue(1);</w:t>
      </w:r>
      <w:r>
        <w:br/>
        <w:t xml:space="preserve">                    ema = (double)reader.GetValue(6);</w:t>
      </w:r>
      <w:r>
        <w:br/>
        <w:t xml:space="preserve">                    Vector V = new Vector(2);</w:t>
      </w:r>
      <w:r>
        <w:br/>
        <w:t xml:space="preserve">                    V.vector = new double[]{open/prev_open,ema/prev_ema};</w:t>
      </w:r>
      <w:r>
        <w:br/>
        <w:t xml:space="preserve">                    prev_open = open; </w:t>
      </w:r>
      <w:r>
        <w:br/>
        <w:t xml:space="preserve">                    prev_ema = ema;</w:t>
      </w:r>
      <w:r>
        <w:br/>
        <w:t xml:space="preserve">                    ins.Add(V);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Vector[] INS = new Vector[ins.Count-1];</w:t>
      </w:r>
      <w:r>
        <w:br/>
        <w:t xml:space="preserve">            Vector[] OUT = new Vector[ins.Count-1];</w:t>
      </w:r>
      <w:r>
        <w:br/>
        <w:t xml:space="preserve">            for(int i =0;i&lt;ins.Count-1;i++){</w:t>
      </w:r>
      <w:r>
        <w:br/>
        <w:t xml:space="preserve">                INS[i] = ins[i];</w:t>
      </w:r>
      <w:r>
        <w:br/>
        <w:t xml:space="preserve">                OUT[i] = ins[i+1];</w:t>
      </w:r>
      <w:r>
        <w:br/>
      </w:r>
      <w:r>
        <w:lastRenderedPageBreak/>
        <w:t xml:space="preserve">            }</w:t>
      </w:r>
      <w:r>
        <w:br/>
        <w:t xml:space="preserve">            </w:t>
      </w:r>
      <w:r>
        <w:br/>
        <w:t xml:space="preserve">            return (INS,OUT);</w:t>
      </w:r>
      <w:r>
        <w:br/>
        <w:t xml:space="preserve">            </w:t>
      </w:r>
      <w:r>
        <w:br/>
      </w:r>
      <w:r>
        <w:br/>
        <w:t xml:space="preserve">         }</w:t>
      </w:r>
      <w:r>
        <w:br/>
      </w:r>
      <w:r>
        <w:br/>
        <w:t xml:space="preserve">        /// &lt;summary&gt;</w:t>
      </w:r>
      <w:r>
        <w:br/>
        <w:t xml:space="preserve">        /// Fetch data from API as described by Sources table in the database</w:t>
      </w:r>
      <w:r>
        <w:br/>
        <w:t xml:space="preserve">        /// &lt;/summary&gt;</w:t>
      </w:r>
      <w:r>
        <w:br/>
        <w:t xml:space="preserve">        /// &lt;param name="SourceID"&gt;&lt;/param&gt;</w:t>
      </w:r>
      <w:r>
        <w:br/>
        <w:t xml:space="preserve">        /// &lt;param name="args"&gt;&lt;/param&gt;</w:t>
      </w:r>
      <w:r>
        <w:br/>
        <w:t xml:space="preserve">        /// &lt;param name="upsert"&gt;Determine whether Upsert behaviour is used, if false the strict Insert&lt;/param&gt;</w:t>
      </w:r>
      <w:r>
        <w:br/>
        <w:t xml:space="preserve">        public string Fetch(int SourceID,string[] args,bool upsert=true){</w:t>
      </w:r>
      <w:r>
        <w:br/>
        <w:t xml:space="preserve">            int fetched = 0;</w:t>
      </w:r>
      <w:r>
        <w:br/>
        <w:t xml:space="preserve">            string baseRequest;</w:t>
      </w:r>
      <w:r>
        <w:br/>
        <w:t xml:space="preserve">            string requestArgs;</w:t>
      </w:r>
      <w:r>
        <w:br/>
        <w:t xml:space="preserve">            long namePos;</w:t>
      </w:r>
      <w:r>
        <w:br/>
        <w:t xml:space="preserve">            string assetType;</w:t>
      </w:r>
      <w:r>
        <w:br/>
        <w:t xml:space="preserve">            string DDL_table_struct;</w:t>
      </w:r>
      <w:r>
        <w:br/>
        <w:t xml:space="preserve">            string responsemap;</w:t>
      </w:r>
      <w:r>
        <w:br/>
        <w:t xml:space="preserve">            string rootmap;</w:t>
      </w:r>
      <w:r>
        <w:br/>
        <w:t xml:space="preserve">            string dateFormat;</w:t>
      </w:r>
      <w:r>
        <w:br/>
        <w:t xml:space="preserve">            string culture;</w:t>
      </w:r>
      <w:r>
        <w:br/>
        <w:t xml:space="preserve">            using (SQLiteDataReader reader =SQL_Driver.Query(DB.conn,$"SELECT Source, Parameters, AssetType, ResponseMap, ResponseRoot, NamePositionInParameters, DateFormat FROM Sources WHERE SourceID={SourceID}")){</w:t>
      </w:r>
      <w:r>
        <w:br/>
        <w:t xml:space="preserve">                reader.Read();</w:t>
      </w:r>
      <w:r>
        <w:br/>
        <w:t xml:space="preserve">                baseRequest = (string)reader.GetValue(0);</w:t>
      </w:r>
      <w:r>
        <w:br/>
        <w:t xml:space="preserve">                requestArgs = (string)reader.GetValue(1);</w:t>
      </w:r>
      <w:r>
        <w:br/>
        <w:t xml:space="preserve">                assetType = (string)reader.GetValue(2);</w:t>
      </w:r>
      <w:r>
        <w:br/>
        <w:t xml:space="preserve">                responsemap = (string)reader.GetValue(3);</w:t>
      </w:r>
      <w:r>
        <w:br/>
        <w:t xml:space="preserve">                rootmap = (string)reader.GetValue(4);</w:t>
      </w:r>
      <w:r>
        <w:br/>
        <w:t xml:space="preserve">                namePos = (long)reader.GetValue(5);</w:t>
      </w:r>
      <w:r>
        <w:br/>
        <w:t xml:space="preserve">                culture = (string)reader.GetValue(6);</w:t>
      </w:r>
      <w:r>
        <w:br/>
        <w:t xml:space="preserve">                using (SQLiteDataReader reader2 =SQL_Driver.Query(DB.conn,$"SELECT Fields FROM AssetType WHERE AssetType='{assetType}'")){</w:t>
      </w:r>
      <w:r>
        <w:br/>
        <w:t xml:space="preserve">                    reader2.Read();</w:t>
      </w:r>
      <w:r>
        <w:br/>
        <w:t xml:space="preserve">                    DDL_table_struct = (string)reader2.GetValue(0);</w:t>
      </w:r>
      <w:r>
        <w:br/>
        <w:t xml:space="preserve">                }</w:t>
      </w:r>
      <w:r>
        <w:br/>
        <w:t xml:space="preserve">                using (SQLiteDataReader reader2 = SQL_Driver.Query(DB.conn, $"SELECT DateFormat FROM Culture WHERE Culture='{culture}'"))</w:t>
      </w:r>
      <w:r>
        <w:br/>
      </w:r>
      <w:r>
        <w:lastRenderedPageBreak/>
        <w:t xml:space="preserve">                {</w:t>
      </w:r>
      <w:r>
        <w:br/>
        <w:t xml:space="preserve">                    reader2.Read();</w:t>
      </w:r>
      <w:r>
        <w:br/>
        <w:t xml:space="preserve">                    dateFormat = (string)reader2.GetValue(0);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requestArgs=String.Format(requestArgs,args);</w:t>
      </w:r>
      <w:r>
        <w:br/>
        <w:t xml:space="preserve">            string req = baseRequest+requestArgs;</w:t>
      </w:r>
      <w:r>
        <w:br/>
        <w:t xml:space="preserve">            </w:t>
      </w:r>
      <w:r>
        <w:br/>
        <w:t xml:space="preserve">            string json_doc = WebRequestsHandler.Req(req);</w:t>
      </w:r>
      <w:r>
        <w:br/>
        <w:t xml:space="preserve">            </w:t>
      </w:r>
      <w:r>
        <w:br/>
        <w:t xml:space="preserve">           JToken json = JToken.Parse(json_doc);</w:t>
      </w:r>
      <w:r>
        <w:br/>
      </w:r>
      <w:r>
        <w:br/>
        <w:t xml:space="preserve">            Console.WriteLine($"Fetched {args[namePos]} from source {SourceID}: {req}");</w:t>
      </w:r>
      <w:r>
        <w:br/>
        <w:t xml:space="preserve">            Console.WriteLine();</w:t>
      </w:r>
      <w:r>
        <w:br/>
        <w:t xml:space="preserve">            JArray RootMap = (JArray)JsonConvert.DeserializeObject(rootmap);</w:t>
      </w:r>
      <w:r>
        <w:br/>
        <w:t xml:space="preserve">            foreach(var d in RootMap){</w:t>
      </w:r>
      <w:r>
        <w:br/>
        <w:t xml:space="preserve">                json = json[d.Value&lt;string&gt;()];</w:t>
      </w:r>
      <w:r>
        <w:br/>
        <w:t xml:space="preserve">            }//json now reduced to root</w:t>
      </w:r>
      <w:r>
        <w:br/>
        <w:t xml:space="preserve">            //i coded this before i found out JObject.SelectToken()  perhaps change in future</w:t>
      </w:r>
      <w:r>
        <w:br/>
        <w:t xml:space="preserve">            </w:t>
      </w:r>
      <w:r>
        <w:br/>
      </w:r>
      <w:r>
        <w:br/>
        <w:t xml:space="preserve">            SQL_Driver.CreateTable(DB.conn,args[namePos],DDL_table_struct);</w:t>
      </w:r>
      <w:r>
        <w:br/>
        <w:t xml:space="preserve">            //if it doesnt exist for new tokens</w:t>
      </w:r>
      <w:r>
        <w:br/>
        <w:t xml:space="preserve">            Dictionary&lt;string,string&gt; token = new Dictionary&lt;string,string&gt;();</w:t>
      </w:r>
      <w:r>
        <w:br/>
        <w:t xml:space="preserve">            token.Add("Token", "'"+args[namePos]+"'");</w:t>
      </w:r>
      <w:r>
        <w:br/>
        <w:t xml:space="preserve">            token.Add("AssetType", "'" + assetType+"'");</w:t>
      </w:r>
      <w:r>
        <w:br/>
        <w:t xml:space="preserve">            SQL_Driver.InserOnConflictUpdate_Data(DB.conn, "TokenNames", "Token", "AssetType=excluded.AssetType",token);</w:t>
      </w:r>
      <w:r>
        <w:br/>
      </w:r>
      <w:r>
        <w:br/>
      </w:r>
      <w:r>
        <w:br/>
        <w:t xml:space="preserve">            string table = args[namePos];</w:t>
      </w:r>
      <w:r>
        <w:br/>
      </w:r>
      <w:r>
        <w:br/>
        <w:t xml:space="preserve">            // JObject values = (JObject)json;</w:t>
      </w:r>
      <w:r>
        <w:br/>
      </w:r>
      <w:r>
        <w:br/>
        <w:t xml:space="preserve">            //var values = (json is JArray)? (JArray)json:(JObject)json;</w:t>
      </w:r>
      <w:r>
        <w:br/>
      </w:r>
      <w:r>
        <w:br/>
        <w:t xml:space="preserve">            JObject ResponseMap = JObject.Parse(responsemap);</w:t>
      </w:r>
      <w:r>
        <w:br/>
        <w:t xml:space="preserve">            </w:t>
      </w:r>
      <w:r>
        <w:br/>
        <w:t xml:space="preserve">            void AddData(Dictionary&lt;string,string&gt; data)</w:t>
      </w:r>
      <w:r>
        <w:br/>
        <w:t xml:space="preserve">            {</w:t>
      </w:r>
      <w:r>
        <w:br/>
        <w:t xml:space="preserve">                if (!upsert)</w:t>
      </w:r>
      <w:r>
        <w:br/>
        <w:t xml:space="preserve">                {</w:t>
      </w:r>
      <w:r>
        <w:br/>
        <w:t xml:space="preserve">                    try</w:t>
      </w:r>
      <w:r>
        <w:br/>
      </w:r>
      <w:r>
        <w:lastRenderedPageBreak/>
        <w:t xml:space="preserve">                    {</w:t>
      </w:r>
      <w:r>
        <w:br/>
        <w:t xml:space="preserve">                        SQL_Driver.InsertData(DB.conn, table, data);</w:t>
      </w:r>
      <w:r>
        <w:br/>
        <w:t xml:space="preserve">                        fetched++;</w:t>
      </w:r>
      <w:r>
        <w:br/>
        <w:t xml:space="preserve">                        Console.SetCursorPosition(0, Console.CursorTop - 1);</w:t>
      </w:r>
      <w:r>
        <w:br/>
        <w:t xml:space="preserve">                        Console.WriteLine($"Fetched results: {fetched}");</w:t>
      </w:r>
      <w:r>
        <w:br/>
        <w:t xml:space="preserve">                    }</w:t>
      </w:r>
      <w:r>
        <w:br/>
        <w:t xml:space="preserve">                    catch</w:t>
      </w:r>
      <w:r>
        <w:br/>
        <w:t xml:space="preserve">                    {</w:t>
      </w:r>
      <w:r>
        <w:br/>
        <w:t xml:space="preserve">                        //log</w:t>
      </w:r>
      <w:r>
        <w:br/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SQL_Driver.Upsert(DB.conn, table, data, "Date");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DateTime ParseDate(string date)</w:t>
      </w:r>
      <w:r>
        <w:br/>
        <w:t xml:space="preserve">            {</w:t>
      </w:r>
      <w:r>
        <w:br/>
        <w:t xml:space="preserve">                if (culture == "UnixMsec")</w:t>
      </w:r>
      <w:r>
        <w:br/>
        <w:t xml:space="preserve">                {</w:t>
      </w:r>
      <w:r>
        <w:br/>
        <w:t xml:space="preserve">                    return DateTime.UnixEpoch.AddMilliseconds(Convert.ToDouble(date));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var dateculture = CultureInfo.CreateSpecificCulture(culture); //should be country code</w:t>
      </w:r>
      <w:r>
        <w:br/>
        <w:t xml:space="preserve">                    return DateTime.ParseExact(date, dateFormat, dateculture);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if (json is JArray) {</w:t>
      </w:r>
      <w:r>
        <w:br/>
        <w:t xml:space="preserve">                var values = (JArray)json;</w:t>
      </w:r>
      <w:r>
        <w:br/>
        <w:t xml:space="preserve">                string date_key = "";</w:t>
      </w:r>
      <w:r>
        <w:br/>
        <w:t xml:space="preserve">                foreach (KeyValuePair&lt;string, JToken&gt; maptoken in ResponseMap)</w:t>
      </w:r>
      <w:r>
        <w:br/>
        <w:t xml:space="preserve">                {</w:t>
      </w:r>
      <w:r>
        <w:br/>
        <w:t xml:space="preserve">                    if ((string)maptoken.Value=="Date")</w:t>
      </w:r>
      <w:r>
        <w:br/>
        <w:t xml:space="preserve">                    {</w:t>
      </w:r>
      <w:r>
        <w:br/>
        <w:t xml:space="preserve">                        date_key = maptoken.Key;</w:t>
      </w:r>
      <w:r>
        <w:br/>
        <w:t xml:space="preserve">                        break;</w:t>
      </w:r>
      <w:r>
        <w:br/>
        <w:t xml:space="preserve">                    }</w:t>
      </w:r>
      <w:r>
        <w:br/>
        <w:t xml:space="preserve">                }</w:t>
      </w:r>
      <w:r>
        <w:br/>
      </w:r>
      <w:r>
        <w:br/>
        <w:t xml:space="preserve">                foreach (JObject quote in values) {</w:t>
      </w:r>
      <w:r>
        <w:br/>
      </w:r>
      <w:r>
        <w:lastRenderedPageBreak/>
        <w:br/>
        <w:t xml:space="preserve">                    DateTime t = ParseDate((string)quote[date_key]);</w:t>
      </w:r>
      <w:r>
        <w:br/>
        <w:t xml:space="preserve">                    Dictionary&lt;string, string&gt; dic = new Dictionary&lt;string, string&gt;();</w:t>
      </w:r>
      <w:r>
        <w:br/>
      </w:r>
      <w:r>
        <w:br/>
        <w:t xml:space="preserve">                    dic.Add("Date", $"'{t.ToString("yyyy-MM-dd")}'");  //keep the quote marks?    want always the format yyyy-MM-dd</w:t>
      </w:r>
      <w:r>
        <w:br/>
        <w:t xml:space="preserve">                                                                       //extra ' so text gets passed correctly</w:t>
      </w:r>
      <w:r>
        <w:br/>
        <w:t xml:space="preserve">                                                                       //pair.Value[];</w:t>
      </w:r>
      <w:r>
        <w:br/>
        <w:t xml:space="preserve">                    foreach (KeyValuePair&lt;string, JToken&gt; map in ResponseMap)</w:t>
      </w:r>
      <w:r>
        <w:br/>
        <w:t xml:space="preserve">                    {</w:t>
      </w:r>
      <w:r>
        <w:br/>
        <w:t xml:space="preserve">                        if (map.Key == date_key) continue;</w:t>
      </w:r>
      <w:r>
        <w:br/>
      </w:r>
      <w:r>
        <w:br/>
        <w:t xml:space="preserve">                        //map.Key matches response. map.Value matches DB</w:t>
      </w:r>
      <w:r>
        <w:br/>
        <w:t xml:space="preserve">                        string item_value = (string)quote[map.Key];</w:t>
      </w:r>
      <w:r>
        <w:br/>
        <w:t xml:space="preserve">                        dic.Add($"{(string)map.Value}", item_value);</w:t>
      </w:r>
      <w:r>
        <w:br/>
        <w:t xml:space="preserve">                    }</w:t>
      </w:r>
      <w:r>
        <w:br/>
        <w:t xml:space="preserve">                    AddData(dic);</w:t>
      </w:r>
      <w:r>
        <w:br/>
        <w:t xml:space="preserve">                }</w:t>
      </w:r>
      <w:r>
        <w:br/>
      </w:r>
      <w:r>
        <w:br/>
        <w:t xml:space="preserve">            } else {</w:t>
      </w:r>
      <w:r>
        <w:br/>
      </w:r>
      <w:r>
        <w:br/>
        <w:t xml:space="preserve">                var values = (JObject)json;</w:t>
      </w:r>
      <w:r>
        <w:br/>
        <w:t xml:space="preserve">                foreach (KeyValuePair&lt;string, JToken&gt; quote in values)</w:t>
      </w:r>
      <w:r>
        <w:br/>
        <w:t xml:space="preserve">                {</w:t>
      </w:r>
      <w:r>
        <w:br/>
        <w:t xml:space="preserve">                    //foreach (JProperty record in cur.Properties())</w:t>
      </w:r>
      <w:r>
        <w:br/>
        <w:t xml:space="preserve">                    //{</w:t>
      </w:r>
      <w:r>
        <w:br/>
        <w:t xml:space="preserve">                    //Console.WriteLine($"{pair.Key}");</w:t>
      </w:r>
      <w:r>
        <w:br/>
        <w:t xml:space="preserve">                    DateTime t = ParseDate(quote.Key);</w:t>
      </w:r>
      <w:r>
        <w:br/>
        <w:t xml:space="preserve">                    //if (culture=="UnixMsec") {</w:t>
      </w:r>
      <w:r>
        <w:br/>
        <w:t xml:space="preserve">                    //    t= DateTime.UnixEpoch.AddMilliseconds(Convert.ToDouble(quote.Key));</w:t>
      </w:r>
      <w:r>
        <w:br/>
        <w:t xml:space="preserve">                    //}</w:t>
      </w:r>
      <w:r>
        <w:br/>
        <w:t xml:space="preserve">                    //else</w:t>
      </w:r>
      <w:r>
        <w:br/>
        <w:t xml:space="preserve">                    //{</w:t>
      </w:r>
      <w:r>
        <w:br/>
        <w:t xml:space="preserve">                    //    t = DateTime.Parse(quote.Key);</w:t>
      </w:r>
      <w:r>
        <w:br/>
        <w:t xml:space="preserve">                    //}</w:t>
      </w:r>
      <w:r>
        <w:br/>
        <w:t xml:space="preserve">                    Dictionary&lt;string, string&gt; dic = new Dictionary&lt;string, string&gt;();</w:t>
      </w:r>
      <w:r>
        <w:br/>
      </w:r>
      <w:r>
        <w:br/>
        <w:t xml:space="preserve">                    dic.Add("Date", $"'{t.ToString("yyyy-MM-dd")}'");  //keep the quote marks?    want always the format yyyy-MM-dd</w:t>
      </w:r>
      <w:r>
        <w:br/>
        <w:t xml:space="preserve">                                                                       //extra ' so text gets passed correctly</w:t>
      </w:r>
      <w:r>
        <w:br/>
        <w:t xml:space="preserve">                                                                       //pair.Value[];</w:t>
      </w:r>
      <w:r>
        <w:br/>
        <w:t xml:space="preserve">                    foreach (KeyValuePair&lt;string, JToken&gt; map in ResponseMap)</w:t>
      </w:r>
      <w:r>
        <w:br/>
        <w:t xml:space="preserve">                    {</w:t>
      </w:r>
      <w:r>
        <w:br/>
      </w:r>
      <w:r>
        <w:lastRenderedPageBreak/>
        <w:t xml:space="preserve">                        //map.Key matches response. map.Value matches DB</w:t>
      </w:r>
      <w:r>
        <w:br/>
        <w:t xml:space="preserve">                        string r = (string)quote.Value[map.Key];</w:t>
      </w:r>
      <w:r>
        <w:br/>
        <w:t xml:space="preserve">                        dic.Add($"{(string)map.Value}", r);</w:t>
      </w:r>
      <w:r>
        <w:br/>
        <w:t xml:space="preserve">                    }</w:t>
      </w:r>
      <w:r>
        <w:br/>
        <w:t xml:space="preserve">                    AddData(dic);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//Console.WriteLine("Complete!");</w:t>
      </w:r>
      <w:r>
        <w:br/>
        <w:t xml:space="preserve">            return table;</w:t>
      </w:r>
      <w:r>
        <w:br/>
        <w:t xml:space="preserve">        }</w:t>
      </w:r>
      <w:r>
        <w:br/>
      </w:r>
      <w:r>
        <w:br/>
        <w:t xml:space="preserve">    }</w:t>
      </w:r>
      <w:r>
        <w:br/>
        <w:t>}</w:t>
      </w:r>
    </w:p>
    <w:p w14:paraId="714BAF35" w14:textId="77777777" w:rsidR="00FC5597" w:rsidRDefault="00000000">
      <w:pPr>
        <w:pStyle w:val="Heading2"/>
      </w:pPr>
      <w:r>
        <w:t>.\NeaLibrary\Data/DB_DataSet.cs</w:t>
      </w:r>
    </w:p>
    <w:p w14:paraId="7F8D819B" w14:textId="77777777" w:rsidR="00FC5597" w:rsidRDefault="00000000">
      <w:r>
        <w:t>﻿using NeaLibrary.Data.Other;</w:t>
      </w:r>
      <w:r>
        <w:br/>
        <w:t>using NeaLibrary.DataStructures;</w:t>
      </w:r>
      <w:r>
        <w:br/>
        <w:t>using System.Data.SQLite;</w:t>
      </w:r>
      <w:r>
        <w:br/>
        <w:t>using System.Drawing;</w:t>
      </w:r>
      <w:r>
        <w:br/>
        <w:t>using System.Globalization;</w:t>
      </w:r>
      <w:r>
        <w:br/>
        <w:t>using System.Runtime.Serialization.Formatters.Binary;</w:t>
      </w:r>
      <w:r>
        <w:br/>
        <w:t>using System.Security.Policy;</w:t>
      </w:r>
      <w:r>
        <w:br/>
      </w:r>
      <w:r>
        <w:br/>
        <w:t>namespace NeaLibrary.Data</w:t>
      </w:r>
      <w:r>
        <w:br/>
        <w:t>{</w:t>
      </w:r>
      <w:r>
        <w:br/>
      </w:r>
      <w:r>
        <w:br/>
        <w:t xml:space="preserve">    public class DB_DataSet : IDataSet</w:t>
      </w:r>
      <w:r>
        <w:br/>
        <w:t xml:space="preserve">    {</w:t>
      </w:r>
      <w:r>
        <w:br/>
        <w:t xml:space="preserve">        private string sql_query;</w:t>
      </w:r>
      <w:r>
        <w:br/>
        <w:t xml:space="preserve">        private string from_string;</w:t>
      </w:r>
      <w:r>
        <w:br/>
        <w:t xml:space="preserve">        private string cols_string;</w:t>
      </w:r>
      <w:r>
        <w:br/>
        <w:t xml:space="preserve">        public List&lt;string&gt; tables;</w:t>
      </w:r>
      <w:r>
        <w:br/>
        <w:t xml:space="preserve">        public List&lt;string&gt; cols;</w:t>
      </w:r>
      <w:r>
        <w:br/>
        <w:t xml:space="preserve">        public List&lt;string&gt; normalise_cols; private List&lt;int&gt; normalise_indexes;</w:t>
      </w:r>
      <w:r>
        <w:br/>
        <w:t xml:space="preserve">        public List&lt;string&gt; relative_cols; private List&lt;int&gt; relative_indexes;</w:t>
      </w:r>
      <w:r>
        <w:br/>
        <w:t xml:space="preserve">        public List&lt;string&gt; smooth_cols; private List&lt;int&gt; smooth_indexes;</w:t>
      </w:r>
      <w:r>
        <w:br/>
      </w:r>
      <w:r>
        <w:br/>
        <w:t xml:space="preserve">        public List&lt;string&gt; ValueColumn; private List&lt;int&gt; ValueIndexes;</w:t>
      </w:r>
      <w:r>
        <w:br/>
      </w:r>
      <w:r>
        <w:br/>
        <w:t xml:space="preserve">        public List&lt;int&gt; GetValueIndexes() =&gt; ValueIndexes;</w:t>
      </w:r>
      <w:r>
        <w:br/>
      </w:r>
      <w:r>
        <w:br/>
        <w:t xml:space="preserve">        public double safety;</w:t>
      </w:r>
      <w:r>
        <w:br/>
      </w:r>
      <w:r>
        <w:lastRenderedPageBreak/>
        <w:br/>
        <w:t xml:space="preserve">        private int smoother_steps;</w:t>
      </w:r>
      <w:r>
        <w:br/>
        <w:t xml:space="preserve">        private int INTERNAL_DB_OFFSET = 30; //used to make sure no NULL values are encountered</w:t>
      </w:r>
      <w:r>
        <w:br/>
      </w:r>
      <w:r>
        <w:br/>
        <w:t xml:space="preserve">        public int GetInternalDbOffset() =&gt; INTERNAL_DB_OFFSET;</w:t>
      </w:r>
      <w:r>
        <w:br/>
      </w:r>
      <w:r>
        <w:br/>
        <w:t xml:space="preserve">        private SortedDictionary&lt;int, (Vector, Vector)&gt; cache = new SortedDictionary&lt;int, (Vector, Vector)&gt;();</w:t>
      </w:r>
      <w:r>
        <w:br/>
        <w:t xml:space="preserve">        private object cacheLock = new object();</w:t>
      </w:r>
      <w:r>
        <w:br/>
      </w:r>
      <w:r>
        <w:br/>
        <w:t xml:space="preserve">        private Dictionary&lt;string, int&gt; table_start = new Dictionary&lt;string, int&gt;();</w:t>
      </w:r>
      <w:r>
        <w:br/>
      </w:r>
      <w:r>
        <w:br/>
        <w:t xml:space="preserve">        private Func&lt;double, double&gt; Normaliser = Tools.Tools.Sigmoid;</w:t>
      </w:r>
      <w:r>
        <w:br/>
        <w:t xml:space="preserve">        private Func&lt;IEnumerable&lt;double&gt;, double&gt; Smoother = x =&gt; x.Sum() / x.Count(); // the smoother should return an average of the couple of values in the time series, first derivative doesnt really</w:t>
      </w:r>
      <w:r>
        <w:br/>
      </w:r>
      <w:r>
        <w:br/>
        <w:t xml:space="preserve">        private int cached_size = -1;</w:t>
      </w:r>
      <w:r>
        <w:br/>
        <w:t xml:space="preserve">        public InputMapCache InputMapCache;</w:t>
      </w:r>
      <w:r>
        <w:br/>
        <w:t xml:space="preserve">        public void SetInputMapCache(InputMapCache inputMapCache)</w:t>
      </w:r>
      <w:r>
        <w:br/>
        <w:t xml:space="preserve">        {</w:t>
      </w:r>
      <w:r>
        <w:br/>
        <w:t xml:space="preserve">            this.InputMapCache = inputMapCache;</w:t>
      </w:r>
      <w:r>
        <w:br/>
        <w:t xml:space="preserve">        }</w:t>
      </w:r>
      <w:r>
        <w:br/>
        <w:t xml:space="preserve">        public InputMapCache GetInputMapCache()</w:t>
      </w:r>
      <w:r>
        <w:br/>
        <w:t xml:space="preserve">        {</w:t>
      </w:r>
      <w:r>
        <w:br/>
        <w:t xml:space="preserve">            return this.InputMapCache;</w:t>
      </w:r>
      <w:r>
        <w:br/>
        <w:t xml:space="preserve">        }</w:t>
      </w:r>
      <w:r>
        <w:br/>
      </w:r>
      <w:r>
        <w:br/>
        <w:t xml:space="preserve">        public double Compound { get; }</w:t>
      </w:r>
      <w:r>
        <w:br/>
      </w:r>
      <w:r>
        <w:br/>
        <w:t xml:space="preserve">        public object driver_lock = new object();</w:t>
      </w:r>
      <w:r>
        <w:br/>
        <w:t xml:space="preserve">        public SQL_Driver? driver;</w:t>
      </w:r>
      <w:r>
        <w:br/>
      </w:r>
      <w:r>
        <w:br/>
      </w:r>
      <w:r>
        <w:br/>
        <w:t xml:space="preserve">        [field: NonSerialized]</w:t>
      </w:r>
      <w:r>
        <w:br/>
        <w:t xml:space="preserve">        public event EventHandler&lt;List&lt;(Vector, Vector)&gt;&gt; ToListComplete;</w:t>
      </w:r>
      <w:r>
        <w:br/>
      </w:r>
      <w:r>
        <w:br/>
        <w:t xml:space="preserve">        //(Vector, Vector) IDataSet.this[int n] { get =&gt; Batch(1, n).First() ; set =&gt; throw new NotImplementedException(); }</w:t>
      </w:r>
      <w:r>
        <w:br/>
        <w:t xml:space="preserve">        (Vector, Vector) IDataSet.this[int n]</w:t>
      </w:r>
      <w:r>
        <w:br/>
        <w:t xml:space="preserve">        {</w:t>
      </w:r>
      <w:r>
        <w:br/>
        <w:t xml:space="preserve">            get</w:t>
      </w:r>
      <w:r>
        <w:br/>
      </w:r>
      <w:r>
        <w:lastRenderedPageBreak/>
        <w:t xml:space="preserve">            {</w:t>
      </w:r>
      <w:r>
        <w:br/>
        <w:t xml:space="preserve">                if (cache.ContainsKey(n)) return cache[n];</w:t>
      </w:r>
      <w:r>
        <w:br/>
        <w:t xml:space="preserve">                return Batch(1, n).First();</w:t>
      </w:r>
      <w:r>
        <w:br/>
        <w:t xml:space="preserve">            }</w:t>
      </w:r>
      <w:r>
        <w:br/>
        <w:t xml:space="preserve">            set =&gt; throw new NotImplementedException();</w:t>
      </w:r>
      <w:r>
        <w:br/>
        <w:t xml:space="preserve">        }</w:t>
      </w:r>
      <w:r>
        <w:br/>
      </w:r>
      <w:r>
        <w:br/>
        <w:t xml:space="preserve">        private void InitialiseSQL()</w:t>
      </w:r>
      <w:r>
        <w:br/>
        <w:t xml:space="preserve">        {</w:t>
      </w:r>
      <w:r>
        <w:br/>
        <w:t xml:space="preserve">            //this.sql_query = sql_query;</w:t>
      </w:r>
      <w:r>
        <w:br/>
        <w:t xml:space="preserve">            //            string path = System.AppContext.BaseDirectory;</w:t>
      </w:r>
      <w:r>
        <w:br/>
        <w:t xml:space="preserve">            //#nullable enable</w:t>
      </w:r>
      <w:r>
        <w:br/>
        <w:t xml:space="preserve">            //            path = Directory.GetParent(path).ToString();</w:t>
      </w:r>
      <w:r>
        <w:br/>
        <w:t xml:space="preserve">            //            path = Directory.GetParent(path).ToString();</w:t>
      </w:r>
      <w:r>
        <w:br/>
      </w:r>
      <w:r>
        <w:br/>
        <w:t xml:space="preserve">            //            path = Directory.GetParent(path).ToString();</w:t>
      </w:r>
      <w:r>
        <w:br/>
        <w:t xml:space="preserve">            //            path = Directory.GetParent(path).ToString();</w:t>
      </w:r>
      <w:r>
        <w:br/>
        <w:t xml:space="preserve">            //            path = Directory.GetParent(path).ToString();</w:t>
      </w:r>
      <w:r>
        <w:br/>
        <w:t xml:space="preserve">            //#nullable disable</w:t>
      </w:r>
      <w:r>
        <w:br/>
        <w:t xml:space="preserve">            if (driver != null) return;</w:t>
      </w:r>
      <w:r>
        <w:br/>
        <w:t xml:space="preserve">            string path = Tools.Tools.GetGlobalVar("db_dir");</w:t>
      </w:r>
      <w:r>
        <w:br/>
        <w:t xml:space="preserve">            lock (driver_lock) {</w:t>
      </w:r>
      <w:r>
        <w:br/>
        <w:t xml:space="preserve">                driver = new SQL_Driver(path);</w:t>
      </w:r>
      <w:r>
        <w:br/>
        <w:t xml:space="preserve">            }</w:t>
      </w:r>
      <w:r>
        <w:br/>
      </w:r>
      <w:r>
        <w:br/>
        <w:t xml:space="preserve">        }</w:t>
      </w:r>
      <w:r>
        <w:br/>
      </w:r>
      <w:r>
        <w:br/>
        <w:t xml:space="preserve">        private void ReCalcTableStart()</w:t>
      </w:r>
      <w:r>
        <w:br/>
        <w:t xml:space="preserve">        {</w:t>
      </w:r>
      <w:r>
        <w:br/>
        <w:t xml:space="preserve">            table_start = new Dictionary&lt;string, int&gt;();</w:t>
      </w:r>
      <w:r>
        <w:br/>
        <w:t xml:space="preserve">            int pos = 0;</w:t>
      </w:r>
      <w:r>
        <w:br/>
        <w:t xml:space="preserve">            tables.Sort(); // so would be deterministic in which tables come first. Allows for replication . is sort in place?</w:t>
      </w:r>
      <w:r>
        <w:br/>
        <w:t xml:space="preserve">            foreach (string table in tables)</w:t>
      </w:r>
      <w:r>
        <w:br/>
        <w:t xml:space="preserve">            {</w:t>
      </w:r>
      <w:r>
        <w:br/>
        <w:t xml:space="preserve">                if (driver == null) throw new Exception("Database not initialised");</w:t>
      </w:r>
      <w:r>
        <w:br/>
        <w:t xml:space="preserve">                table_start.Add(table, pos);</w:t>
      </w:r>
      <w:r>
        <w:br/>
        <w:t xml:space="preserve">                SQLiteDataReader read = SQL_Driver.Query(driver.conn, $"SELECT Count(*) FROM {table}"); //No taking away the offset, this is CORRECT, bc iterator_one_table works so</w:t>
      </w:r>
      <w:r>
        <w:br/>
        <w:t xml:space="preserve">                read.Read();</w:t>
      </w:r>
      <w:r>
        <w:br/>
        <w:t xml:space="preserve">                //pos += read.GetInt32(0) + 1000; //wiggle room   In the very rare case should the DB get more values while DB_DataSet was still loaded so one table has more room than allocated?</w:t>
      </w:r>
      <w:r>
        <w:br/>
      </w:r>
      <w:r>
        <w:lastRenderedPageBreak/>
        <w:t xml:space="preserve">                //cache could be overwritten if more data than wiggle room is added (approx 1000 days worth) and RandomBatch will give wrong result</w:t>
      </w:r>
      <w:r>
        <w:br/>
      </w:r>
      <w:r>
        <w:br/>
        <w:t xml:space="preserve">                //wiggle room redundant. We are assuming data wont be added to database table while the DB_DataSet is open. once closed more can be added and upon reoppening recalctablestart will do its job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</w:r>
      <w:r>
        <w:br/>
        <w:t xml:space="preserve">        public void Cache()</w:t>
      </w:r>
      <w:r>
        <w:br/>
        <w:t xml:space="preserve">        {</w:t>
      </w:r>
      <w:r>
        <w:br/>
        <w:t xml:space="preserve">            //generate wholy</w:t>
      </w:r>
      <w:r>
        <w:br/>
        <w:t xml:space="preserve">            foreach (string table in table_start.Keys)</w:t>
      </w:r>
      <w:r>
        <w:br/>
        <w:t xml:space="preserve">            {</w:t>
      </w:r>
      <w:r>
        <w:br/>
        <w:t xml:space="preserve">                iterator_one_table(Count(), 0, table);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void ClearCache()</w:t>
      </w:r>
      <w:r>
        <w:br/>
        <w:t xml:space="preserve">        {</w:t>
      </w:r>
      <w:r>
        <w:br/>
        <w:t xml:space="preserve">            cache.Clear();</w:t>
      </w:r>
      <w:r>
        <w:br/>
        <w:t xml:space="preserve">        }</w:t>
      </w:r>
      <w:r>
        <w:br/>
        <w:t xml:space="preserve">        private IEnumerable&lt;(Vector, Vector)&gt; iterator_one_table(int size, int start, string table)  // size and start should be within this table</w:t>
      </w:r>
      <w:r>
        <w:br/>
        <w:t xml:space="preserve">        {</w:t>
      </w:r>
      <w:r>
        <w:br/>
        <w:t xml:space="preserve">            start += INTERNAL_DB_OFFSET;</w:t>
      </w:r>
      <w:r>
        <w:br/>
        <w:t xml:space="preserve">            int real_item_index = start;</w:t>
      </w:r>
      <w:r>
        <w:br/>
        <w:t xml:space="preserve">            bool Cached = true;</w:t>
      </w:r>
      <w:r>
        <w:br/>
      </w:r>
      <w:r>
        <w:br/>
      </w:r>
      <w:r>
        <w:br/>
        <w:t xml:space="preserve">            ////LOCK HERE?  Read operation only so no need</w:t>
      </w:r>
      <w:r>
        <w:br/>
      </w:r>
      <w:r>
        <w:br/>
        <w:t xml:space="preserve">            //    IEnumerable&lt;Vector&gt; input = SQL_Driver.ReadRow_AsVector(driver.conn, /*"(" + from_string + ")"*/ table, cols, $"1=1 ORDER BY Date ASC LIMIT {size} OFFSET {start}");</w:t>
      </w:r>
      <w:r>
        <w:br/>
      </w:r>
      <w:r>
        <w:br/>
        <w:t xml:space="preserve">            //    TrainingDataTransformer tr = new TrainingDataTransformer(input,     //MAYBE MOCE THESE OUTSIDE? SO NOT SPAWNED EVERYTIME</w:t>
      </w:r>
      <w:r>
        <w:br/>
        <w:t xml:space="preserve">            //        relative_indexes,</w:t>
      </w:r>
      <w:r>
        <w:br/>
        <w:t xml:space="preserve">            //        normalise_indexes,</w:t>
      </w:r>
      <w:r>
        <w:br/>
        <w:t xml:space="preserve">            //        Normaliser,</w:t>
      </w:r>
      <w:r>
        <w:br/>
        <w:t xml:space="preserve">            //        smooth_indexes,</w:t>
      </w:r>
      <w:r>
        <w:br/>
        <w:t xml:space="preserve">            //        Smoother,</w:t>
      </w:r>
      <w:r>
        <w:br/>
        <w:t xml:space="preserve">            //        smoother_steps</w:t>
      </w:r>
      <w:r>
        <w:br/>
      </w:r>
      <w:r>
        <w:lastRenderedPageBreak/>
        <w:t xml:space="preserve">            //        );  //$"SELECT * FROM ({from_string}) LIMIT {size} OFFSET {start};")</w:t>
      </w:r>
      <w:r>
        <w:br/>
      </w:r>
      <w:r>
        <w:br/>
        <w:t xml:space="preserve">            //    OutputDataProducer output = new OutputDataProducer(safety, 3, input, ValueIndexes, ValueIndexes.Count() / 2);   //TODO SAFETY</w:t>
      </w:r>
      <w:r>
        <w:br/>
        <w:t xml:space="preserve">            //    IEnumerator&lt;Vector&gt; Tr = tr.GetEnumerator();</w:t>
      </w:r>
      <w:r>
        <w:br/>
        <w:t xml:space="preserve">            //    IEnumerator&lt;Vector&gt; Output = output.GetEnumerator();</w:t>
      </w:r>
      <w:r>
        <w:br/>
        <w:t xml:space="preserve">            //    for (int i = start; i &lt; size + start; i++)</w:t>
      </w:r>
      <w:r>
        <w:br/>
        <w:t xml:space="preserve">            //    {</w:t>
      </w:r>
      <w:r>
        <w:br/>
        <w:t xml:space="preserve">            //        if (cache.ContainsKey(i))</w:t>
      </w:r>
      <w:r>
        <w:br/>
        <w:t xml:space="preserve">            //        {</w:t>
      </w:r>
      <w:r>
        <w:br/>
        <w:t xml:space="preserve">            //            yield return cache[i];</w:t>
      </w:r>
      <w:r>
        <w:br/>
        <w:t xml:space="preserve">            //        }</w:t>
      </w:r>
      <w:r>
        <w:br/>
        <w:t xml:space="preserve">            //        else</w:t>
      </w:r>
      <w:r>
        <w:br/>
        <w:t xml:space="preserve">            //        {</w:t>
      </w:r>
      <w:r>
        <w:br/>
        <w:t xml:space="preserve">            //            //IEnumerable&lt;Vector&gt; input = SQL_Driver.ReadRow_AsVector(driver.conn, "(" + from_string + ")", cols, $"1=1 ORDER BY Date ASC LIMIT {size} OFFSET {start}");</w:t>
      </w:r>
      <w:r>
        <w:br/>
        <w:t xml:space="preserve">            //            //TrainingDataTransformer tr = new TrainingDataTransformer(input,     //MAYBE MOCE THESE OUTSIDE? SO NOT SPAWNED EVERYTIME</w:t>
      </w:r>
      <w:r>
        <w:br/>
        <w:t xml:space="preserve">            //            //    relative_indexes,</w:t>
      </w:r>
      <w:r>
        <w:br/>
        <w:t xml:space="preserve">            //            //    normalise_indexes,</w:t>
      </w:r>
      <w:r>
        <w:br/>
        <w:t xml:space="preserve">            //            //    Normaliser,</w:t>
      </w:r>
      <w:r>
        <w:br/>
        <w:t xml:space="preserve">            //            //    smooth_indexes,</w:t>
      </w:r>
      <w:r>
        <w:br/>
        <w:t xml:space="preserve">            //            //    Smoother,</w:t>
      </w:r>
      <w:r>
        <w:br/>
        <w:t xml:space="preserve">            //            //    smoother_steps</w:t>
      </w:r>
      <w:r>
        <w:br/>
        <w:t xml:space="preserve">            //            //    );  //$"SELECT * FROM ({from_string}) LIMIT {size} OFFSET {start};")</w:t>
      </w:r>
      <w:r>
        <w:br/>
      </w:r>
      <w:r>
        <w:br/>
        <w:t xml:space="preserve">            //            //OutputDataProducer output = new OutputDataProducer(safety, 3, tr, ValueIndexes, ValueIndexes.Count() / 2);   //TODO SAFETY</w:t>
      </w:r>
      <w:r>
        <w:br/>
        <w:t xml:space="preserve">            //            //IEnumerator&lt;Vector&gt; Tr = tr.GetEnumerator();</w:t>
      </w:r>
      <w:r>
        <w:br/>
        <w:t xml:space="preserve">            //            //IEnumerator&lt;Vector&gt; Output = output.GetEnumerator();</w:t>
      </w:r>
      <w:r>
        <w:br/>
        <w:t xml:space="preserve">            //            //while (Tr.MoveNext() &amp;&amp; Output.MoveNext())</w:t>
      </w:r>
      <w:r>
        <w:br/>
        <w:t xml:space="preserve">            //            //{</w:t>
      </w:r>
      <w:r>
        <w:br/>
      </w:r>
      <w:r>
        <w:br/>
        <w:t xml:space="preserve">            //            try{</w:t>
      </w:r>
      <w:r>
        <w:br/>
        <w:t xml:space="preserve">            //                Tr.MoveNext(); Output.MoveNext();</w:t>
      </w:r>
      <w:r>
        <w:br/>
        <w:t xml:space="preserve">            //            }</w:t>
      </w:r>
      <w:r>
        <w:br/>
        <w:t xml:space="preserve">            //            catch { break; }</w:t>
      </w:r>
      <w:r>
        <w:br/>
      </w:r>
      <w:r>
        <w:br/>
        <w:t xml:space="preserve">            //            if (!cache.ContainsKey(table_start[table] + i )) { cache.Add(table_start[table] + i, (Tr.Current, Output.Current)); }</w:t>
      </w:r>
      <w:r>
        <w:br/>
        <w:t xml:space="preserve">            //            yield return (Tr.Current, Output.Current);</w:t>
      </w:r>
      <w:r>
        <w:br/>
        <w:t xml:space="preserve">            //            real_item_index++;</w:t>
      </w:r>
      <w:r>
        <w:br/>
        <w:t xml:space="preserve">            //            //}</w:t>
      </w:r>
      <w:r>
        <w:br/>
      </w:r>
      <w:r>
        <w:lastRenderedPageBreak/>
        <w:br/>
        <w:t xml:space="preserve">            //            //break; //brak the loop</w:t>
      </w:r>
      <w:r>
        <w:br/>
        <w:t xml:space="preserve">            //        }</w:t>
      </w:r>
      <w:r>
        <w:br/>
        <w:t xml:space="preserve">            //    }</w:t>
      </w:r>
      <w:r>
        <w:br/>
      </w:r>
      <w:r>
        <w:br/>
        <w:t xml:space="preserve">            //    yield break;</w:t>
      </w:r>
      <w:r>
        <w:br/>
      </w:r>
      <w:r>
        <w:br/>
      </w:r>
      <w:r>
        <w:br/>
        <w:t xml:space="preserve">            IEnumerable&lt;Vector&gt; input = SQL_Driver.ReadRow_AsVector(driver.conn, /*"(" + from_string + ")"*/ table, cols, $"1=1 ORDER BY Date ASC LIMIT {size} OFFSET {start}");</w:t>
      </w:r>
      <w:r>
        <w:br/>
        <w:t xml:space="preserve">            //IEnumerable&lt;string&gt; d = SQL_Driver.ReadColumn&lt;string&gt;(driver.conn, /*"(" + from_string + ")"*/ table, "Date", $"1=1 ORDER BY Date ASC LIMIT {size} OFFSET {start}");</w:t>
      </w:r>
      <w:r>
        <w:br/>
        <w:t xml:space="preserve">            /*IEnumerator&lt;string&gt; D = d.GetEnumerator();*/ IEnumerator&lt;Vector&gt; Input = input.GetEnumerator();</w:t>
      </w:r>
      <w:r>
        <w:br/>
        <w:t xml:space="preserve">            TrainingDataTransformer data_transformer = new TrainingDataTransformer(input,     //MAYBE MOCE THESE OUTSIDE? SO NOT INITIATED EVERYTIME</w:t>
      </w:r>
      <w:r>
        <w:br/>
        <w:t xml:space="preserve">    relative_indexes,</w:t>
      </w:r>
      <w:r>
        <w:br/>
        <w:t xml:space="preserve">    normalise_indexes,</w:t>
      </w:r>
      <w:r>
        <w:br/>
        <w:t xml:space="preserve">    Normaliser,</w:t>
      </w:r>
      <w:r>
        <w:br/>
        <w:t xml:space="preserve">    smooth_indexes,</w:t>
      </w:r>
      <w:r>
        <w:br/>
        <w:t xml:space="preserve">    Smoother,</w:t>
      </w:r>
      <w:r>
        <w:br/>
        <w:t xml:space="preserve">    smoother_steps</w:t>
      </w:r>
      <w:r>
        <w:br/>
        <w:t xml:space="preserve">    );  //$"SELECT * FROM ({from_string}) LIMIT {size} OFFSET {start};")</w:t>
      </w:r>
      <w:r>
        <w:br/>
      </w:r>
      <w:r>
        <w:br/>
        <w:t xml:space="preserve">            OutputDataProducer output = new OutputDataProducer(safety, 3, input, ValueIndexes, ValueIndexes.Count() / 2);   //TODO SAFETY</w:t>
      </w:r>
      <w:r>
        <w:br/>
        <w:t xml:space="preserve">            IEnumerator&lt;Vector&gt; TrainingDataTransformerEnumerator = data_transformer.GetEnumerator();</w:t>
      </w:r>
      <w:r>
        <w:br/>
        <w:t xml:space="preserve">            IEnumerator&lt;Vector&gt; OutputEnumerator = output.GetEnumerator();</w:t>
      </w:r>
      <w:r>
        <w:br/>
        <w:t xml:space="preserve">            for (int i = start; i &lt; size + start; i++)</w:t>
      </w:r>
      <w:r>
        <w:br/>
        <w:t xml:space="preserve">            {</w:t>
      </w:r>
      <w:r>
        <w:br/>
        <w:t xml:space="preserve">                if (cache.ContainsKey(table_start[table] + i ))</w:t>
      </w:r>
      <w:r>
        <w:br/>
        <w:t xml:space="preserve">                {</w:t>
      </w:r>
      <w:r>
        <w:br/>
        <w:t xml:space="preserve">                    yield return cache[i];</w:t>
      </w:r>
      <w:r>
        <w:br/>
        <w:t xml:space="preserve">                }</w:t>
      </w:r>
      <w:r>
        <w:br/>
        <w:t xml:space="preserve">                //IEnumerable&lt;Vector&gt; input = SQL_Driver.ReadRow_AsVector(driver.conn, "(" + from_string + ")", cols, $"1=1 ORDER BY Date ASC LIMIT {size} OFFSET {start}");</w:t>
      </w:r>
      <w:r>
        <w:br/>
        <w:t xml:space="preserve">                //TrainingDataTransformer tr = new TrainingDataTransformer(input,     //MAYBE MOCE THESE OUTSIDE? SO NOT SPAWNED EVERYTIME</w:t>
      </w:r>
      <w:r>
        <w:br/>
        <w:t xml:space="preserve">                //    relative_indexes,</w:t>
      </w:r>
      <w:r>
        <w:br/>
        <w:t xml:space="preserve">                //    normalise_indexes,</w:t>
      </w:r>
      <w:r>
        <w:br/>
        <w:t xml:space="preserve">                //    Normaliser,</w:t>
      </w:r>
      <w:r>
        <w:br/>
        <w:t xml:space="preserve">                //    smooth_indexes,</w:t>
      </w:r>
      <w:r>
        <w:br/>
      </w:r>
      <w:r>
        <w:lastRenderedPageBreak/>
        <w:t xml:space="preserve">                //    Smoother,</w:t>
      </w:r>
      <w:r>
        <w:br/>
        <w:t xml:space="preserve">                //    smoother_steps</w:t>
      </w:r>
      <w:r>
        <w:br/>
        <w:t xml:space="preserve">                //    );  //$"SELECT * FROM ({from_string}) LIMIT {size} OFFSET {start};")</w:t>
      </w:r>
      <w:r>
        <w:br/>
      </w:r>
      <w:r>
        <w:br/>
        <w:t xml:space="preserve">                //OutputDataProducer output = new OutputDataProducer(safety, 3, tr, ValueIndexes, ValueIndexes.Count() / 2);   //TODO SAFETY</w:t>
      </w:r>
      <w:r>
        <w:br/>
        <w:t xml:space="preserve">                //IEnumerator&lt;Vector&gt; Tr = tr.GetEnumerator();</w:t>
      </w:r>
      <w:r>
        <w:br/>
        <w:t xml:space="preserve">                //IEnumerator&lt;Vector&gt; Output = output.GetEnumerator();</w:t>
      </w:r>
      <w:r>
        <w:br/>
        <w:t xml:space="preserve">                //while (Tr.MoveNext() &amp;&amp; Output.MoveNext())</w:t>
      </w:r>
      <w:r>
        <w:br/>
        <w:t xml:space="preserve">                //{</w:t>
      </w:r>
      <w:r>
        <w:br/>
      </w:r>
      <w:r>
        <w:br/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TrainingDataTransformerEnumerator.MoveNext();</w:t>
      </w:r>
      <w:r>
        <w:br/>
        <w:t xml:space="preserve">                    OutputEnumerator.MoveNext();</w:t>
      </w:r>
      <w:r>
        <w:br/>
        <w:t xml:space="preserve">                }</w:t>
      </w:r>
      <w:r>
        <w:br/>
        <w:t xml:space="preserve">                catch { break;/*ran out of elements to yield*/ }</w:t>
      </w:r>
      <w:r>
        <w:br/>
      </w:r>
      <w:r>
        <w:br/>
        <w:t xml:space="preserve">                if (!cache.ContainsKey(table_start[table] + i)) {</w:t>
      </w:r>
      <w:r>
        <w:br/>
        <w:t xml:space="preserve">                    lock (cacheLock)</w:t>
      </w:r>
      <w:r>
        <w:br/>
        <w:t xml:space="preserve">                    {</w:t>
      </w:r>
      <w:r>
        <w:br/>
        <w:t xml:space="preserve">                        if (!cache.ContainsKey(table_start[table] + i)) //a second check required as 2 threads could havereached this state waiting for lock realease to add same value to the cache</w:t>
      </w:r>
      <w:r>
        <w:br/>
        <w:t xml:space="preserve">                        {</w:t>
      </w:r>
      <w:r>
        <w:br/>
        <w:t xml:space="preserve">                            cache.Add(table_start[table] + i, (TrainingDataTransformerEnumerator.Current, OutputEnumerator.Current));</w:t>
      </w:r>
      <w:r>
        <w:br/>
        <w:t xml:space="preserve">                        }</w:t>
      </w:r>
      <w:r>
        <w:br/>
        <w:t xml:space="preserve">                        //sufficient as only 1 thread can have a lock at this time, so no race conditions, and no 2 threads can add the same item to add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    yield return (TrainingDataTransformerEnumerator.Current, OutputEnumerator.Current);</w:t>
      </w:r>
      <w:r>
        <w:br/>
      </w:r>
      <w:r>
        <w:br/>
        <w:t xml:space="preserve">                //}</w:t>
      </w:r>
      <w:r>
        <w:br/>
      </w:r>
      <w:r>
        <w:br/>
        <w:t xml:space="preserve">                //break; //brak the loop</w:t>
      </w:r>
      <w:r>
        <w:br/>
      </w:r>
      <w:r>
        <w:br/>
        <w:t xml:space="preserve">            }</w:t>
      </w:r>
      <w:r>
        <w:br/>
        <w:t xml:space="preserve">            yield break;</w:t>
      </w:r>
      <w:r>
        <w:br/>
      </w:r>
      <w:r>
        <w:br/>
      </w:r>
      <w:r>
        <w:lastRenderedPageBreak/>
        <w:t xml:space="preserve">        }</w:t>
      </w:r>
      <w:r>
        <w:br/>
      </w:r>
      <w:r>
        <w:br/>
        <w:t xml:space="preserve">        public IEnumerable&lt;(DateTime, Vector, Vector, Vector)&gt; Debug(int size, int start, string table)</w:t>
      </w:r>
      <w:r>
        <w:br/>
        <w:t xml:space="preserve">        {</w:t>
      </w:r>
      <w:r>
        <w:br/>
        <w:t xml:space="preserve">            IEnumerable&lt;Vector&gt; input = SQL_Driver.ReadRow_AsVector(driver.conn, /*"(" + from_string + ")"*/ table, cols, $"1=1 ORDER BY Date ASC LIMIT {size} OFFSET {start}");</w:t>
      </w:r>
      <w:r>
        <w:br/>
        <w:t xml:space="preserve">            IEnumerable&lt;string&gt; d = SQL_Driver.ReadColumn&lt;string&gt;(driver.conn, /*"(" + from_string + ")"*/ table, "Date", $"1=1 ORDER BY Date ASC LIMIT {size} OFFSET {start}");</w:t>
      </w:r>
      <w:r>
        <w:br/>
        <w:t xml:space="preserve">            IEnumerator&lt;string&gt; D = d.GetEnumerator(); IEnumerator&lt;Vector&gt; Input = input.GetEnumerator();</w:t>
      </w:r>
      <w:r>
        <w:br/>
        <w:t xml:space="preserve">            TrainingDataTransformer tr = new TrainingDataTransformer(input,     //MAYBE MOCE THESE OUTSIDE? SO NOT SPAWNED EVERYTIME</w:t>
      </w:r>
      <w:r>
        <w:br/>
        <w:t xml:space="preserve">    relative_indexes,</w:t>
      </w:r>
      <w:r>
        <w:br/>
        <w:t xml:space="preserve">    normalise_indexes,</w:t>
      </w:r>
      <w:r>
        <w:br/>
        <w:t xml:space="preserve">    Normaliser,</w:t>
      </w:r>
      <w:r>
        <w:br/>
        <w:t xml:space="preserve">    smooth_indexes,</w:t>
      </w:r>
      <w:r>
        <w:br/>
        <w:t xml:space="preserve">    Smoother,</w:t>
      </w:r>
      <w:r>
        <w:br/>
        <w:t xml:space="preserve">    smoother_steps</w:t>
      </w:r>
      <w:r>
        <w:br/>
        <w:t xml:space="preserve">    );  //$"SELECT * FROM ({from_string}) LIMIT {size} OFFSET {start};")</w:t>
      </w:r>
      <w:r>
        <w:br/>
      </w:r>
      <w:r>
        <w:br/>
        <w:t xml:space="preserve">            OutputDataProducer output = new OutputDataProducer(safety, 3, input, ValueIndexes, ValueIndexes.Count() / 2);   //TODO SAFETY</w:t>
      </w:r>
      <w:r>
        <w:br/>
        <w:t xml:space="preserve">            IEnumerator&lt;Vector&gt; Tr = tr.GetEnumerator();</w:t>
      </w:r>
      <w:r>
        <w:br/>
        <w:t xml:space="preserve">            IEnumerator&lt;Vector&gt; Output = output.GetEnumerator();</w:t>
      </w:r>
      <w:r>
        <w:br/>
        <w:t xml:space="preserve">            for (int i = start; i &lt; size + start; i++)</w:t>
      </w:r>
      <w:r>
        <w:br/>
        <w:t xml:space="preserve">            {</w:t>
      </w:r>
      <w:r>
        <w:br/>
      </w:r>
      <w:r>
        <w:br/>
        <w:t xml:space="preserve">                    //IEnumerable&lt;Vector&gt; input = SQL_Driver.ReadRow_AsVector(driver.conn, "(" + from_string + ")", cols, $"1=1 ORDER BY Date ASC LIMIT {size} OFFSET {start}");</w:t>
      </w:r>
      <w:r>
        <w:br/>
        <w:t xml:space="preserve">                    //TrainingDataTransformer tr = new TrainingDataTransformer(input,     //MAYBE MOCE THESE OUTSIDE? SO NOT SPAWNED EVERYTIME</w:t>
      </w:r>
      <w:r>
        <w:br/>
        <w:t xml:space="preserve">                    //    relative_indexes,</w:t>
      </w:r>
      <w:r>
        <w:br/>
        <w:t xml:space="preserve">                    //    normalise_indexes,</w:t>
      </w:r>
      <w:r>
        <w:br/>
        <w:t xml:space="preserve">                    //    Normaliser,</w:t>
      </w:r>
      <w:r>
        <w:br/>
        <w:t xml:space="preserve">                    //    smooth_indexes,</w:t>
      </w:r>
      <w:r>
        <w:br/>
        <w:t xml:space="preserve">                    //    Smoother,</w:t>
      </w:r>
      <w:r>
        <w:br/>
        <w:t xml:space="preserve">                    //    smoother_steps</w:t>
      </w:r>
      <w:r>
        <w:br/>
        <w:t xml:space="preserve">                    //    );  //$"SELECT * FROM ({from_string}) LIMIT {size} OFFSET {start};")</w:t>
      </w:r>
      <w:r>
        <w:br/>
      </w:r>
      <w:r>
        <w:br/>
        <w:t xml:space="preserve">                    //OutputDataProducer output = new OutputDataProducer(safety, 3, tr, ValueIndexes, ValueIndexes.Count() / 2);   //TODO SAFETY</w:t>
      </w:r>
      <w:r>
        <w:br/>
        <w:t xml:space="preserve">                    //IEnumerator&lt;Vector&gt; Tr = tr.GetEnumerator();</w:t>
      </w:r>
      <w:r>
        <w:br/>
      </w:r>
      <w:r>
        <w:lastRenderedPageBreak/>
        <w:t xml:space="preserve">                    //IEnumerator&lt;Vector&gt; Output = output.GetEnumerator();</w:t>
      </w:r>
      <w:r>
        <w:br/>
        <w:t xml:space="preserve">                    //while (Tr.MoveNext() &amp;&amp; Output.MoveNext())</w:t>
      </w:r>
      <w:r>
        <w:br/>
        <w:t xml:space="preserve">                    //{</w:t>
      </w:r>
      <w:r>
        <w:br/>
      </w:r>
      <w:r>
        <w:br/>
        <w:t xml:space="preserve">                    try</w:t>
      </w:r>
      <w:r>
        <w:br/>
        <w:t xml:space="preserve">                    {</w:t>
      </w:r>
      <w:r>
        <w:br/>
        <w:t xml:space="preserve">                       D.MoveNext(); Input.MoveNext(); Tr.MoveNext(); Output.MoveNext();</w:t>
      </w:r>
      <w:r>
        <w:br/>
        <w:t xml:space="preserve">                    }</w:t>
      </w:r>
      <w:r>
        <w:br/>
        <w:t xml:space="preserve">                    catch { break; }</w:t>
      </w:r>
      <w:r>
        <w:br/>
      </w:r>
      <w:r>
        <w:br/>
        <w:t xml:space="preserve">                    //if (!cache.ContainsKey(table_start[table] + i)) { cache.Add(table_start[table] + i, (Tr.Current, Output.Current)); }</w:t>
      </w:r>
      <w:r>
        <w:br/>
        <w:t xml:space="preserve">                    yield return (DateTime.Parse( D.Current), Input.Current ,Tr.Current, Output.Current);</w:t>
      </w:r>
      <w:r>
        <w:br/>
      </w:r>
      <w:r>
        <w:br/>
        <w:t xml:space="preserve">                    //}</w:t>
      </w:r>
      <w:r>
        <w:br/>
      </w:r>
      <w:r>
        <w:br/>
        <w:t xml:space="preserve">                    //break; //brak the loop</w:t>
      </w:r>
      <w:r>
        <w:br/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//public IEnumerable&lt;(DateTime, (Vector,Vector))&gt; GetAllWithDateTime()</w:t>
      </w:r>
      <w:r>
        <w:br/>
        <w:t xml:space="preserve">        //{</w:t>
      </w:r>
      <w:r>
        <w:br/>
        <w:t xml:space="preserve">        //    yield break;</w:t>
      </w:r>
      <w:r>
        <w:br/>
        <w:t xml:space="preserve">        //} redundant</w:t>
      </w:r>
      <w:r>
        <w:br/>
      </w:r>
      <w:r>
        <w:br/>
        <w:t xml:space="preserve">        //public IEnumerable&lt;(Vector, Vector)&gt; CACHE()</w:t>
      </w:r>
      <w:r>
        <w:br/>
        <w:t xml:space="preserve">        //{</w:t>
      </w:r>
      <w:r>
        <w:br/>
        <w:t xml:space="preserve">        //    int start = INTERNAL_DB_OFFSET;</w:t>
      </w:r>
      <w:r>
        <w:br/>
        <w:t xml:space="preserve">        //    int index = start;</w:t>
      </w:r>
      <w:r>
        <w:br/>
        <w:t xml:space="preserve">        //    if (driver == null) InitialiseSQL();</w:t>
      </w:r>
      <w:r>
        <w:br/>
        <w:t xml:space="preserve">        //    IEnumerable&lt;Vector&gt; input = SQL_Driver.ReadRow_AsVector(driver!.conn, "(" + from_string + ")", cols, $"1=1 ORDER BY Date ASC LIMIT -1 OFFSET {start};");</w:t>
      </w:r>
      <w:r>
        <w:br/>
        <w:t xml:space="preserve">        //    TrainingDataTransformer tr = new TrainingDataTransformer(input,</w:t>
      </w:r>
      <w:r>
        <w:br/>
        <w:t xml:space="preserve">        //        relative_indexes,</w:t>
      </w:r>
      <w:r>
        <w:br/>
        <w:t xml:space="preserve">        //        normalise_indexes,</w:t>
      </w:r>
      <w:r>
        <w:br/>
        <w:t xml:space="preserve">        //        Normaliser,</w:t>
      </w:r>
      <w:r>
        <w:br/>
        <w:t xml:space="preserve">        //        smooth_indexes,</w:t>
      </w:r>
      <w:r>
        <w:br/>
        <w:t xml:space="preserve">        //        Smoother,</w:t>
      </w:r>
      <w:r>
        <w:br/>
        <w:t xml:space="preserve">        //        smoother_steps</w:t>
      </w:r>
      <w:r>
        <w:br/>
        <w:t xml:space="preserve">        //    );  //$"SELECT * FROM ({from_string}) LIMIT {size} OFFSET {start};")</w:t>
      </w:r>
      <w:r>
        <w:br/>
      </w:r>
      <w:r>
        <w:br/>
      </w:r>
      <w:r>
        <w:lastRenderedPageBreak/>
        <w:t xml:space="preserve">        //    OutputDataProducer output = new OutputDataProducer(safety, 3, input, ValueIndexes, ValueIndexes.Count() / 2);   //TODO SAFETY</w:t>
      </w:r>
      <w:r>
        <w:br/>
        <w:t xml:space="preserve">        //    IEnumerator&lt;Vector&gt; Tr = tr.GetEnumerator();</w:t>
      </w:r>
      <w:r>
        <w:br/>
        <w:t xml:space="preserve">        //    IEnumerator&lt;Vector&gt; Output = output.GetEnumerator();</w:t>
      </w:r>
      <w:r>
        <w:br/>
        <w:t xml:space="preserve">        //    while (Tr.MoveNext() &amp;&amp; Output.MoveNext())</w:t>
      </w:r>
      <w:r>
        <w:br/>
        <w:t xml:space="preserve">        //    {</w:t>
      </w:r>
      <w:r>
        <w:br/>
        <w:t xml:space="preserve">        //        if (!cache.ContainsKey(index)) { cache.Add(index, (Tr.Current, Output.Current)); }</w:t>
      </w:r>
      <w:r>
        <w:br/>
        <w:t xml:space="preserve">        //        yield return (Tr.Current, Output.Current);</w:t>
      </w:r>
      <w:r>
        <w:br/>
        <w:t xml:space="preserve">        //        index++;</w:t>
      </w:r>
      <w:r>
        <w:br/>
        <w:t xml:space="preserve">        //    }</w:t>
      </w:r>
      <w:r>
        <w:br/>
      </w:r>
      <w:r>
        <w:br/>
        <w:t xml:space="preserve">        //}</w:t>
      </w:r>
      <w:r>
        <w:br/>
        <w:t xml:space="preserve">    </w:t>
      </w:r>
      <w:r>
        <w:br/>
      </w:r>
      <w:r>
        <w:br/>
        <w:t xml:space="preserve">        /// &lt;summary&gt;</w:t>
      </w:r>
      <w:r>
        <w:br/>
        <w:t xml:space="preserve">        /// start and size only include items that can be enumerated. Which means those that are past the DB OFFSET.</w:t>
      </w:r>
      <w:r>
        <w:br/>
        <w:t xml:space="preserve">        /// This makes it the same as those accounted by .Count()</w:t>
      </w:r>
      <w:r>
        <w:br/>
        <w:t xml:space="preserve">        /// &lt;/summary&gt;</w:t>
      </w:r>
      <w:r>
        <w:br/>
        <w:t xml:space="preserve">        /// &lt;param name="size"&gt;&lt;/param&gt;</w:t>
      </w:r>
      <w:r>
        <w:br/>
        <w:t xml:space="preserve">        /// &lt;param name="start"&gt;&lt;/param&gt;</w:t>
      </w:r>
      <w:r>
        <w:br/>
        <w:t xml:space="preserve">        /// &lt;returns&gt;&lt;/returns&gt;</w:t>
      </w:r>
      <w:r>
        <w:br/>
        <w:t xml:space="preserve">        public IEnumerable&lt;(Vector, Vector)&gt; Batch(int size, int start)</w:t>
      </w:r>
      <w:r>
        <w:br/>
        <w:t xml:space="preserve">        {</w:t>
      </w:r>
      <w:r>
        <w:br/>
      </w:r>
      <w:r>
        <w:br/>
        <w:t xml:space="preserve">            List&lt;string&gt; tables_spanned = new List&lt;string&gt;();</w:t>
      </w:r>
      <w:r>
        <w:br/>
        <w:t xml:space="preserve">            int yielded = 0;</w:t>
      </w:r>
      <w:r>
        <w:br/>
        <w:t xml:space="preserve">            int items_count_from_tables = 0;</w:t>
      </w:r>
      <w:r>
        <w:br/>
        <w:t xml:space="preserve">            foreach (KeyValuePair&lt;string, int&gt; v in table_start)</w:t>
      </w:r>
      <w:r>
        <w:br/>
        <w:t xml:space="preserve">            {</w:t>
      </w:r>
      <w:r>
        <w:br/>
        <w:t xml:space="preserve">                if (v.Value &gt;= start) { tables_spanned.Add(v.Key); items_count_from_tables+=Count(v.Key); if (items_count_from_tables&gt;=size) { break; } }//this includes subtracting DB OFFSET for each table</w:t>
      </w:r>
      <w:r>
        <w:br/>
        <w:t xml:space="preserve">            }</w:t>
      </w:r>
      <w:r>
        <w:br/>
        <w:t xml:space="preserve">            //bool complete=false;</w:t>
      </w:r>
      <w:r>
        <w:br/>
      </w:r>
      <w:r>
        <w:br/>
        <w:t xml:space="preserve">            bool first_table=true;</w:t>
      </w:r>
      <w:r>
        <w:br/>
      </w:r>
      <w:r>
        <w:br/>
        <w:t xml:space="preserve">            foreach (string table in tables_spanned) {//                     V determines the "virtual address"</w:t>
      </w:r>
      <w:r>
        <w:br/>
        <w:t xml:space="preserve">                foreach((Vector,Vector) val in iterator_one_table(size, (first_table)? start - table_start[table] : 0 , table))</w:t>
      </w:r>
      <w:r>
        <w:br/>
      </w:r>
      <w:r>
        <w:lastRenderedPageBreak/>
        <w:t xml:space="preserve">                    //if we wanna start a 1000 in, first table starts from 600, then we wanna start first table from 400</w:t>
      </w:r>
      <w:r>
        <w:br/>
        <w:t xml:space="preserve">                    //ik i ignored db offset -&gt;    accounted now. each table will start from 0 other than first</w:t>
      </w:r>
      <w:r>
        <w:br/>
        <w:t xml:space="preserve">                    //all other tables after that are contiguous and thus start from 0. ik i need to fix the size requirement</w:t>
      </w:r>
      <w:r>
        <w:br/>
        <w:t xml:space="preserve">                    //but it doesnt really matter in reality bc we have the "yielded" counter to stop us</w:t>
      </w:r>
      <w:r>
        <w:br/>
        <w:t xml:space="preserve">                    //size &gt;= (size of individual table) so this is ok too</w:t>
      </w:r>
      <w:r>
        <w:br/>
        <w:t xml:space="preserve">                {</w:t>
      </w:r>
      <w:r>
        <w:br/>
        <w:t xml:space="preserve">                    yield return val;</w:t>
      </w:r>
      <w:r>
        <w:br/>
        <w:t xml:space="preserve">                    yielded++;</w:t>
      </w:r>
      <w:r>
        <w:br/>
        <w:t xml:space="preserve">                    if (yielded &gt;= size) break;</w:t>
      </w:r>
      <w:r>
        <w:br/>
        <w:t xml:space="preserve">                }</w:t>
      </w:r>
      <w:r>
        <w:br/>
        <w:t xml:space="preserve">                first_table = false;</w:t>
      </w:r>
      <w:r>
        <w:br/>
        <w:t xml:space="preserve">                if (yielded &gt;= size) break;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SPOILER: doesnt acctually yield next batch. risk of thread safety was taken into consideration</w:t>
      </w:r>
      <w:r>
        <w:br/>
        <w:t xml:space="preserve">        /// &lt;/summary&gt;</w:t>
      </w:r>
      <w:r>
        <w:br/>
        <w:t xml:space="preserve">        /// &lt;param name="size"&gt;&lt;/param&gt;</w:t>
      </w:r>
      <w:r>
        <w:br/>
        <w:t xml:space="preserve">        /// &lt;param name="start"&gt;&lt;/param&gt;</w:t>
      </w:r>
      <w:r>
        <w:br/>
        <w:t xml:space="preserve">        /// &lt;returns&gt;&lt;/returns&gt;</w:t>
      </w:r>
      <w:r>
        <w:br/>
        <w:t xml:space="preserve">        public IEnumerable&lt;(Vector, Vector)&gt; NextBatch(int size, int start)</w:t>
      </w:r>
      <w:r>
        <w:br/>
        <w:t xml:space="preserve">        {</w:t>
      </w:r>
      <w:r>
        <w:br/>
        <w:t xml:space="preserve">            int returned = 0;</w:t>
      </w:r>
      <w:r>
        <w:br/>
      </w:r>
      <w:r>
        <w:br/>
        <w:t xml:space="preserve">            foreach (var v in Batch(Count(), start)) //no need to men tion offset here it is accounted in the normal batch method</w:t>
      </w:r>
      <w:r>
        <w:br/>
        <w:t xml:space="preserve">            {</w:t>
      </w:r>
      <w:r>
        <w:br/>
        <w:t xml:space="preserve">                if (returned &gt; size) yield break;</w:t>
      </w:r>
      <w:r>
        <w:br/>
        <w:t xml:space="preserve">                yield return v;</w:t>
      </w:r>
      <w:r>
        <w:br/>
        <w:t xml:space="preserve">                returned++;</w:t>
      </w:r>
      <w:r>
        <w:br/>
        <w:t xml:space="preserve">            }</w:t>
      </w:r>
      <w:r>
        <w:br/>
        <w:t xml:space="preserve">        }</w:t>
      </w:r>
      <w:r>
        <w:br/>
        <w:t xml:space="preserve">        /// &lt;summary&gt;</w:t>
      </w:r>
      <w:r>
        <w:br/>
        <w:t xml:space="preserve">        /// Only cached items can be selected. So I Cache() first</w:t>
      </w:r>
      <w:r>
        <w:br/>
        <w:t xml:space="preserve">        /// &lt;/summary&gt;</w:t>
      </w:r>
      <w:r>
        <w:br/>
        <w:t xml:space="preserve">        /// &lt;param name="size"&gt;&lt;/param&gt;</w:t>
      </w:r>
      <w:r>
        <w:br/>
        <w:t xml:space="preserve">        /// &lt;returns&gt;&lt;/returns&gt;</w:t>
      </w:r>
      <w:r>
        <w:br/>
        <w:t xml:space="preserve">        public IEnumerable&lt;(Vector, Vector)&gt; RandomBatch(int size)</w:t>
      </w:r>
      <w:r>
        <w:br/>
      </w:r>
      <w:r>
        <w:lastRenderedPageBreak/>
        <w:t xml:space="preserve">        {</w:t>
      </w:r>
      <w:r>
        <w:br/>
        <w:t xml:space="preserve">            for (int i = 0; i &lt; size; i++)</w:t>
      </w:r>
      <w:r>
        <w:br/>
        <w:t xml:space="preserve">            {</w:t>
      </w:r>
      <w:r>
        <w:br/>
        <w:t xml:space="preserve">                if (cache.Count == 0)</w:t>
      </w:r>
      <w:r>
        <w:br/>
        <w:t xml:space="preserve">                {</w:t>
      </w:r>
      <w:r>
        <w:br/>
        <w:t xml:space="preserve">                    yield return NextBatch(size, 0).ElementAt(Tools.Tools.RandomInt(0,size-1)); //as RandomInt is inclusive</w:t>
      </w:r>
      <w:r>
        <w:br/>
        <w:t xml:space="preserve">                    continue;</w:t>
      </w:r>
      <w:r>
        <w:br/>
        <w:t xml:space="preserve">                }</w:t>
      </w:r>
      <w:r>
        <w:br/>
        <w:t xml:space="preserve">                //yield return (cache[Tools.Tools.RandomInt(0, Count() - 1)]); //-1 cuz 0 indexed and random inculsive</w:t>
      </w:r>
      <w:r>
        <w:br/>
        <w:t xml:space="preserve">                yield return cache.ElementAt(Tools.Tools.RandomInt(0, cache.Count() - 1)).Value;</w:t>
      </w:r>
      <w:r>
        <w:br/>
        <w:t xml:space="preserve">            }</w:t>
      </w:r>
      <w:r>
        <w:br/>
        <w:t xml:space="preserve">            yield break;</w:t>
      </w:r>
      <w:r>
        <w:br/>
        <w:t xml:space="preserve">            //yield return cache.ElementAt(Tools.Tools.RandomInt(0, cache.Count()-1)).Value;</w:t>
      </w:r>
      <w:r>
        <w:br/>
        <w:t xml:space="preserve">        }</w:t>
      </w:r>
      <w:r>
        <w:br/>
        <w:t xml:space="preserve">        public int Count()</w:t>
      </w:r>
      <w:r>
        <w:br/>
        <w:t xml:space="preserve">        {</w:t>
      </w:r>
      <w:r>
        <w:br/>
        <w:t xml:space="preserve">            if (cached_size != -1) return cached_size;</w:t>
      </w:r>
      <w:r>
        <w:br/>
        <w:t xml:space="preserve">            //using (SQLiteDataReader r = SQL_Driver.Query(driver.conn, $"SELECT COUNT(*) FROM ({from_string});"))</w:t>
      </w:r>
      <w:r>
        <w:br/>
        <w:t xml:space="preserve">            //{</w:t>
      </w:r>
      <w:r>
        <w:br/>
        <w:t xml:space="preserve">            //    r.Read();</w:t>
      </w:r>
      <w:r>
        <w:br/>
      </w:r>
      <w:r>
        <w:br/>
        <w:t xml:space="preserve">            //    cached_size = r.GetInt32(0) /*- INTERNAL_DB_OFFSET*/ - INTERNAL_DB_OFFSET*table_start.Count(); //Hm?</w:t>
      </w:r>
      <w:r>
        <w:br/>
        <w:t xml:space="preserve">            //    return cached_size;</w:t>
      </w:r>
      <w:r>
        <w:br/>
        <w:t xml:space="preserve">            //}</w:t>
      </w:r>
      <w:r>
        <w:br/>
        <w:t xml:space="preserve">            int size = 0;</w:t>
      </w:r>
      <w:r>
        <w:br/>
        <w:t xml:space="preserve">            foreach(string t in tables) { size += Count(t); }</w:t>
      </w:r>
      <w:r>
        <w:br/>
        <w:t xml:space="preserve">            cached_size = size;</w:t>
      </w:r>
      <w:r>
        <w:br/>
        <w:t xml:space="preserve">            return size;</w:t>
      </w:r>
      <w:r>
        <w:br/>
        <w:t xml:space="preserve">        }</w:t>
      </w:r>
      <w:r>
        <w:br/>
        <w:t xml:space="preserve">        public int Count(string table)</w:t>
      </w:r>
      <w:r>
        <w:br/>
        <w:t xml:space="preserve">        {</w:t>
      </w:r>
      <w:r>
        <w:br/>
        <w:t xml:space="preserve">            //if (cached_size != -1) return cached_size;</w:t>
      </w:r>
      <w:r>
        <w:br/>
        <w:t xml:space="preserve">            using (SQLiteDataReader r = SQL_Driver.Query(driver.conn, $"SELECT COUNT(*) FROM ({table});"))</w:t>
      </w:r>
      <w:r>
        <w:br/>
        <w:t xml:space="preserve">            {</w:t>
      </w:r>
      <w:r>
        <w:br/>
        <w:t xml:space="preserve">                r.Read();</w:t>
      </w:r>
      <w:r>
        <w:br/>
        <w:t xml:space="preserve">                //cached_size = r.GetInt32(0) - INTERNAL_DB_OFFSET;</w:t>
      </w:r>
      <w:r>
        <w:br/>
        <w:t xml:space="preserve">                return r.GetInt32(0) - INTERNAL_DB_OFFSET;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IEnumerator&lt;(Vector, Vector)&gt; IEnumerable&lt;(Vector, Vector)&gt;.GetEnumerator()</w:t>
      </w:r>
      <w:r>
        <w:br/>
        <w:t xml:space="preserve">        {</w:t>
      </w:r>
      <w:r>
        <w:br/>
      </w:r>
      <w:r>
        <w:br/>
        <w:t xml:space="preserve">            return Batch(Count(), 0).GetEnumerator();</w:t>
      </w:r>
      <w:r>
        <w:br/>
        <w:t xml:space="preserve">            ////return IDataSet.NextBatch().GetEnumerator();</w:t>
      </w:r>
      <w:r>
        <w:br/>
      </w:r>
      <w:r>
        <w:br/>
        <w:t xml:space="preserve">            //IEnumerable&lt;Vector&gt; input = SQL_Driver.ReadRow_AsVector(driver.conn, "(" + from_string + ")", cols, $"1=1 ORDER BY Date ASC LIMIT -1 OFFSET {INTERNAL_DB_OFFSET}");</w:t>
      </w:r>
      <w:r>
        <w:br/>
        <w:t xml:space="preserve">            //TrainingDataTransformer tr = new TrainingDataTransformer(input,</w:t>
      </w:r>
      <w:r>
        <w:br/>
        <w:t xml:space="preserve">            //    relative_indexes,</w:t>
      </w:r>
      <w:r>
        <w:br/>
        <w:t xml:space="preserve">            //    normalise_indexes,</w:t>
      </w:r>
      <w:r>
        <w:br/>
        <w:t xml:space="preserve">            //    Normaliser,</w:t>
      </w:r>
      <w:r>
        <w:br/>
        <w:t xml:space="preserve">            //    smooth_indexes,</w:t>
      </w:r>
      <w:r>
        <w:br/>
        <w:t xml:space="preserve">            //    Smoother,</w:t>
      </w:r>
      <w:r>
        <w:br/>
        <w:t xml:space="preserve">            //    smoother_steps</w:t>
      </w:r>
      <w:r>
        <w:br/>
        <w:t xml:space="preserve">            //    );  //$"SELECT * FROM ({from_string}) LIMIT {size} OFFSET {start};")</w:t>
      </w:r>
      <w:r>
        <w:br/>
      </w:r>
      <w:r>
        <w:br/>
        <w:t xml:space="preserve">            //OutputDataProducer output = new OutputDataProducer(safety, 3, input, ValueIndexes, ValueIndexes.Count()/2);</w:t>
      </w:r>
      <w:r>
        <w:br/>
        <w:t xml:space="preserve">            //IEnumerator&lt;Vector&gt; Tr = tr.GetEnumerator();</w:t>
      </w:r>
      <w:r>
        <w:br/>
        <w:t xml:space="preserve">            //IEnumerator&lt;Vector&gt; Output = output.GetEnumerator();</w:t>
      </w:r>
      <w:r>
        <w:br/>
        <w:t xml:space="preserve">            //while (Tr.MoveNext() &amp;&amp; Output.MoveNext())</w:t>
      </w:r>
      <w:r>
        <w:br/>
        <w:t xml:space="preserve">            //{</w:t>
      </w:r>
      <w:r>
        <w:br/>
        <w:t xml:space="preserve">            //    yield return (Tr.Current, Output.Current);</w:t>
      </w:r>
      <w:r>
        <w:br/>
        <w:t xml:space="preserve">            //}</w:t>
      </w:r>
      <w:r>
        <w:br/>
        <w:t xml:space="preserve">            //yield break;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Instatiate Db_dataset, specify parameters by name of columns. Value column advised to be only 1 string </w:t>
      </w:r>
      <w:r>
        <w:br/>
        <w:t xml:space="preserve">        /// &lt;/summary&gt;</w:t>
      </w:r>
      <w:r>
        <w:br/>
        <w:t xml:space="preserve">        /// &lt;param name="tables"&gt;&lt;/param&gt;</w:t>
      </w:r>
      <w:r>
        <w:br/>
        <w:t xml:space="preserve">        /// &lt;param name="cols"&gt;&lt;/param&gt;</w:t>
      </w:r>
      <w:r>
        <w:br/>
        <w:t xml:space="preserve">        /// &lt;param name="normalise_cols"&gt;&lt;/param&gt;</w:t>
      </w:r>
      <w:r>
        <w:br/>
        <w:t xml:space="preserve">        /// &lt;param name="relative_cols"&gt;&lt;/param&gt;</w:t>
      </w:r>
      <w:r>
        <w:br/>
        <w:t xml:space="preserve">        /// &lt;param name="smooth_cols"&gt;&lt;/param&gt;</w:t>
      </w:r>
      <w:r>
        <w:br/>
        <w:t xml:space="preserve">        /// &lt;param name="value_cols"&gt;&lt;/param&gt;</w:t>
      </w:r>
      <w:r>
        <w:br/>
        <w:t xml:space="preserve">        /// &lt;param name="safety"&gt;&lt;/param&gt;</w:t>
      </w:r>
      <w:r>
        <w:br/>
        <w:t xml:space="preserve">        /// &lt;param name="smoother_steps"&gt;&lt;/param&gt;</w:t>
      </w:r>
      <w:r>
        <w:br/>
      </w:r>
      <w:r>
        <w:lastRenderedPageBreak/>
        <w:t xml:space="preserve">        /// &lt;param name="cond"&gt;&lt;/param&gt;</w:t>
      </w:r>
      <w:r>
        <w:br/>
        <w:t xml:space="preserve">        /// &lt;param name="offset"&gt;&lt;/param&gt;</w:t>
      </w:r>
      <w:r>
        <w:br/>
        <w:t xml:space="preserve">        public DB_DataSet(List&lt;string&gt; tables, List&lt;string&gt; cols, List&lt;string&gt; normalise_cols,</w:t>
      </w:r>
      <w:r>
        <w:br/>
        <w:t xml:space="preserve">         List&lt;string&gt; relative_cols,</w:t>
      </w:r>
      <w:r>
        <w:br/>
        <w:t xml:space="preserve">         List&lt;string&gt; smooth_cols,</w:t>
      </w:r>
      <w:r>
        <w:br/>
        <w:t xml:space="preserve">         List&lt;string&gt; value_cols,</w:t>
      </w:r>
      <w:r>
        <w:br/>
        <w:t xml:space="preserve">         double safety,</w:t>
      </w:r>
      <w:r>
        <w:br/>
        <w:t xml:space="preserve">         int smoother_steps,</w:t>
      </w:r>
      <w:r>
        <w:br/>
        <w:t xml:space="preserve">         string cond = "1=1",</w:t>
      </w:r>
      <w:r>
        <w:br/>
        <w:t xml:space="preserve">         int offset = 30)</w:t>
      </w:r>
      <w:r>
        <w:br/>
        <w:t xml:space="preserve">        {</w:t>
      </w:r>
      <w:r>
        <w:br/>
        <w:t xml:space="preserve">            INTERNAL_DB_OFFSET = offset;</w:t>
      </w:r>
      <w:r>
        <w:br/>
        <w:t xml:space="preserve">            from_string = "";</w:t>
      </w:r>
      <w:r>
        <w:br/>
        <w:t xml:space="preserve">            foreach (string t in tables)</w:t>
      </w:r>
      <w:r>
        <w:br/>
        <w:t xml:space="preserve">            {</w:t>
      </w:r>
      <w:r>
        <w:br/>
        <w:t xml:space="preserve">                from_string += "SELECT * FROM ";</w:t>
      </w:r>
      <w:r>
        <w:br/>
        <w:t xml:space="preserve">                from_string += t;</w:t>
      </w:r>
      <w:r>
        <w:br/>
        <w:t xml:space="preserve">                from_string += " UNION ";</w:t>
      </w:r>
      <w:r>
        <w:br/>
        <w:t xml:space="preserve">            }</w:t>
      </w:r>
      <w:r>
        <w:br/>
        <w:t xml:space="preserve">            from_string = from_string.Substring(0, from_string.Length - 6);</w:t>
      </w:r>
      <w:r>
        <w:br/>
      </w:r>
      <w:r>
        <w:br/>
      </w:r>
      <w:r>
        <w:br/>
        <w:t xml:space="preserve">            cols_string = from_string;</w:t>
      </w:r>
      <w:r>
        <w:br/>
        <w:t xml:space="preserve">            </w:t>
      </w:r>
      <w:r>
        <w:br/>
        <w:t xml:space="preserve">            this.tables = tables;</w:t>
      </w:r>
      <w:r>
        <w:br/>
        <w:t xml:space="preserve">            this.cols = cols;</w:t>
      </w:r>
      <w:r>
        <w:br/>
        <w:t xml:space="preserve">            sql_query = $"SELECT * FROM ({from_string}) WHERE {cond};";//in future work as desriptor, resolved with input map cache</w:t>
      </w:r>
      <w:r>
        <w:br/>
        <w:t xml:space="preserve">            this.cols = cols;</w:t>
      </w:r>
      <w:r>
        <w:br/>
        <w:t xml:space="preserve">            this.normalise_cols = normalise_cols;</w:t>
      </w:r>
      <w:r>
        <w:br/>
        <w:t xml:space="preserve">            this.relative_cols = relative_cols;</w:t>
      </w:r>
      <w:r>
        <w:br/>
        <w:t xml:space="preserve">            this.smooth_cols = smooth_cols;</w:t>
      </w:r>
      <w:r>
        <w:br/>
        <w:t xml:space="preserve">            this.smoother_steps = smoother_steps;</w:t>
      </w:r>
      <w:r>
        <w:br/>
        <w:t xml:space="preserve">            ValueColumn = value_cols;</w:t>
      </w:r>
      <w:r>
        <w:br/>
        <w:t xml:space="preserve">            this.safety = safety;</w:t>
      </w:r>
      <w:r>
        <w:br/>
        <w:t xml:space="preserve">            normalise_indexes = new List&lt;int&gt;();</w:t>
      </w:r>
      <w:r>
        <w:br/>
        <w:t xml:space="preserve">            relative_indexes = new List&lt;int&gt;();</w:t>
      </w:r>
      <w:r>
        <w:br/>
        <w:t xml:space="preserve">            smooth_indexes = new List&lt;int&gt;();</w:t>
      </w:r>
      <w:r>
        <w:br/>
        <w:t xml:space="preserve">            ValueIndexes = new List&lt;int&gt;(); </w:t>
      </w:r>
      <w:r>
        <w:br/>
      </w:r>
      <w:r>
        <w:br/>
        <w:t xml:space="preserve">            Dictionary&lt;int,string&gt; for_inputmapcache= new Dictionary&lt;int,string&gt;();</w:t>
      </w:r>
      <w:r>
        <w:br/>
      </w:r>
      <w:r>
        <w:br/>
        <w:t xml:space="preserve">            for (int i = 0; i &lt; cols.Count; i++)</w:t>
      </w:r>
      <w:r>
        <w:br/>
      </w:r>
      <w:r>
        <w:lastRenderedPageBreak/>
        <w:t xml:space="preserve">            {</w:t>
      </w:r>
      <w:r>
        <w:br/>
        <w:t xml:space="preserve">                string col = cols[i];</w:t>
      </w:r>
      <w:r>
        <w:br/>
        <w:t xml:space="preserve">                for_inputmapcache.Add(i, "");</w:t>
      </w:r>
      <w:r>
        <w:br/>
        <w:t xml:space="preserve">                if (normalise_cols.Contains(col))</w:t>
      </w:r>
      <w:r>
        <w:br/>
        <w:t xml:space="preserve">                {</w:t>
      </w:r>
      <w:r>
        <w:br/>
        <w:t xml:space="preserve">                    normalise_indexes.Add(i);</w:t>
      </w:r>
      <w:r>
        <w:br/>
        <w:t xml:space="preserve">                    for_inputmapcache[i] += "Normalised ";</w:t>
      </w:r>
      <w:r>
        <w:br/>
        <w:t xml:space="preserve">                }</w:t>
      </w:r>
      <w:r>
        <w:br/>
        <w:t xml:space="preserve">                if (relative_cols.Contains(col))</w:t>
      </w:r>
      <w:r>
        <w:br/>
        <w:t xml:space="preserve">                {</w:t>
      </w:r>
      <w:r>
        <w:br/>
        <w:t xml:space="preserve">                    relative_indexes.Add(i);</w:t>
      </w:r>
      <w:r>
        <w:br/>
        <w:t xml:space="preserve">                    for_inputmapcache[i] += "Relativised ";</w:t>
      </w:r>
      <w:r>
        <w:br/>
        <w:t xml:space="preserve">                }</w:t>
      </w:r>
      <w:r>
        <w:br/>
        <w:t xml:space="preserve">                if (smooth_cols.Contains(col))</w:t>
      </w:r>
      <w:r>
        <w:br/>
        <w:t xml:space="preserve">                {</w:t>
      </w:r>
      <w:r>
        <w:br/>
        <w:t xml:space="preserve">                    smooth_indexes.Add(i);</w:t>
      </w:r>
      <w:r>
        <w:br/>
        <w:t xml:space="preserve">                    for_inputmapcache[i] += "Smoothed ";</w:t>
      </w:r>
      <w:r>
        <w:br/>
        <w:t xml:space="preserve">                }</w:t>
      </w:r>
      <w:r>
        <w:br/>
        <w:t xml:space="preserve">                if (ValueColumn.Contains(col))</w:t>
      </w:r>
      <w:r>
        <w:br/>
        <w:t xml:space="preserve">                {</w:t>
      </w:r>
      <w:r>
        <w:br/>
        <w:t xml:space="preserve">                    for_inputmapcache[i] += "Value Column ";</w:t>
      </w:r>
      <w:r>
        <w:br/>
        <w:t xml:space="preserve">                    ValueIndexes.Add(i);</w:t>
      </w:r>
      <w:r>
        <w:br/>
        <w:t xml:space="preserve">                }</w:t>
      </w:r>
      <w:r>
        <w:br/>
        <w:t xml:space="preserve">                for_inputmapcache[i] += $"{cols[i]}";</w:t>
      </w:r>
      <w:r>
        <w:br/>
        <w:t xml:space="preserve">            }</w:t>
      </w:r>
      <w:r>
        <w:br/>
        <w:t xml:space="preserve">            InputMapCache=new InputMapCache(cols.Count,for_inputmapcache,normalise_cols,relative_cols,value_cols.First());</w:t>
      </w:r>
      <w:r>
        <w:br/>
        <w:t xml:space="preserve">            //InputMapCache.Normalise = normalise_cols;</w:t>
      </w:r>
      <w:r>
        <w:br/>
        <w:t xml:space="preserve">            //InputMapCache.Relative = relative_cols;</w:t>
      </w:r>
      <w:r>
        <w:br/>
        <w:t xml:space="preserve">            //InputMapCache.Value = value_cols.First();</w:t>
      </w:r>
      <w:r>
        <w:br/>
        <w:t xml:space="preserve">            //InputMapCache.Normalise = normalise_cols;</w:t>
      </w:r>
      <w:r>
        <w:br/>
        <w:t xml:space="preserve">            InitialiseSQL();</w:t>
      </w:r>
      <w:r>
        <w:br/>
        <w:t xml:space="preserve">            ReCalcTableStart();</w:t>
      </w:r>
      <w:r>
        <w:br/>
        <w:t xml:space="preserve">            //this = DB_DataSet(sql_query);</w:t>
      </w:r>
      <w:r>
        <w:br/>
        <w:t xml:space="preserve">        }</w:t>
      </w:r>
      <w:r>
        <w:br/>
      </w:r>
      <w:r>
        <w:br/>
        <w:t xml:space="preserve">        public void SetInputMapCacheDescription(int i, string description)</w:t>
      </w:r>
      <w:r>
        <w:br/>
        <w:t xml:space="preserve">        {</w:t>
      </w:r>
      <w:r>
        <w:br/>
        <w:t xml:space="preserve">            InputMapCache.InputDescription[i]= description;</w:t>
      </w:r>
      <w:r>
        <w:br/>
        <w:t xml:space="preserve">        }</w:t>
      </w:r>
      <w:r>
        <w:br/>
      </w:r>
      <w:r>
        <w:br/>
        <w:t xml:space="preserve">        public DB_DataSet(DB_DataSet_Context c)</w:t>
      </w:r>
      <w:r>
        <w:br/>
      </w:r>
      <w:r>
        <w:lastRenderedPageBreak/>
        <w:t xml:space="preserve">        {</w:t>
      </w:r>
      <w:r>
        <w:br/>
        <w:t xml:space="preserve">            sql_query = c.sql_query;</w:t>
      </w:r>
      <w:r>
        <w:br/>
        <w:t xml:space="preserve">            from_string = c.from_string;</w:t>
      </w:r>
      <w:r>
        <w:br/>
        <w:t xml:space="preserve">            cols_string = c.cols_string;</w:t>
      </w:r>
      <w:r>
        <w:br/>
        <w:t xml:space="preserve">            tables = c.tables;</w:t>
      </w:r>
      <w:r>
        <w:br/>
        <w:t xml:space="preserve">            cols=c.cols;</w:t>
      </w:r>
      <w:r>
        <w:br/>
        <w:t xml:space="preserve">            normalise_cols = c.normalise_cols; normalise_indexes = c.normalise;</w:t>
      </w:r>
      <w:r>
        <w:br/>
        <w:t xml:space="preserve">            relative_cols=c.relative_cols; relative_indexes = c.relative;</w:t>
      </w:r>
      <w:r>
        <w:br/>
        <w:t xml:space="preserve">            smooth_cols=c.smooth_cols; smooth_indexes = c.smooth;</w:t>
      </w:r>
      <w:r>
        <w:br/>
        <w:t xml:space="preserve">            ValueIndexes = c.ValueIndexes; ValueColumn=c.ValueColumn;</w:t>
      </w:r>
      <w:r>
        <w:br/>
        <w:t xml:space="preserve">            smoother_steps=c.smoother_steps;</w:t>
      </w:r>
      <w:r>
        <w:br/>
        <w:t xml:space="preserve">            INTERNAL_DB_OFFSET = c.INTERNAL_DB_OFFSET; //used to make sure no NULL values are encountered</w:t>
      </w:r>
      <w:r>
        <w:br/>
        <w:t xml:space="preserve">            cache = c.cache;</w:t>
      </w:r>
      <w:r>
        <w:br/>
        <w:t xml:space="preserve">            InputMapCache = c.InputMapCache;</w:t>
      </w:r>
      <w:r>
        <w:br/>
        <w:t xml:space="preserve">            safety = c.safety;</w:t>
      </w:r>
      <w:r>
        <w:br/>
        <w:t xml:space="preserve">            Compound = c.Compound;</w:t>
      </w:r>
      <w:r>
        <w:br/>
        <w:t xml:space="preserve">            InitialiseSQL();</w:t>
      </w:r>
      <w:r>
        <w:br/>
        <w:t xml:space="preserve">            ReCalcTableStart();</w:t>
      </w:r>
      <w:r>
        <w:br/>
        <w:t xml:space="preserve">        }</w:t>
      </w:r>
      <w:r>
        <w:br/>
      </w:r>
      <w:r>
        <w:br/>
      </w:r>
      <w:r>
        <w:br/>
      </w:r>
      <w:r>
        <w:br/>
        <w:t xml:space="preserve">        public NeaLibrary.DataStructures.DataSet ToDataSet()</w:t>
      </w:r>
      <w:r>
        <w:br/>
        <w:t xml:space="preserve">        {</w:t>
      </w:r>
      <w:r>
        <w:br/>
        <w:t xml:space="preserve">            NeaLibrary.DataStructures.DataSet ds = new NeaLibrary.DataStructures.DataSet();</w:t>
      </w:r>
      <w:r>
        <w:br/>
        <w:t xml:space="preserve">            foreach ((Vector, Vector) data in Batch(Count(), 0))</w:t>
      </w:r>
      <w:r>
        <w:br/>
        <w:t xml:space="preserve">            {</w:t>
      </w:r>
      <w:r>
        <w:br/>
        <w:t xml:space="preserve">                ds.Add(data.Item1, data.Item2);</w:t>
      </w:r>
      <w:r>
        <w:br/>
        <w:t xml:space="preserve">            }</w:t>
      </w:r>
      <w:r>
        <w:br/>
        <w:t xml:space="preserve">            ds.SetInputMapCache(InputMapCache);</w:t>
      </w:r>
      <w:r>
        <w:br/>
        <w:t xml:space="preserve">            return ds;</w:t>
      </w:r>
      <w:r>
        <w:br/>
        <w:t xml:space="preserve">        }</w:t>
      </w:r>
      <w:r>
        <w:br/>
      </w:r>
      <w:r>
        <w:br/>
        <w:t xml:space="preserve">        public List&lt;(Vector,Vector)&gt; ToList()</w:t>
      </w:r>
      <w:r>
        <w:br/>
        <w:t xml:space="preserve">        {</w:t>
      </w:r>
      <w:r>
        <w:br/>
        <w:t xml:space="preserve">            List&lt;(Vector,Vector)&gt; l=this.Batch(Count(), 0).ToList();</w:t>
      </w:r>
      <w:r>
        <w:br/>
        <w:t xml:space="preserve">            ToListComplete(this, l);</w:t>
      </w:r>
      <w:r>
        <w:br/>
        <w:t xml:space="preserve">            return l;</w:t>
      </w:r>
      <w:r>
        <w:br/>
        <w:t xml:space="preserve">        }</w:t>
      </w:r>
      <w:r>
        <w:br/>
      </w:r>
      <w:r>
        <w:br/>
      </w:r>
      <w:r>
        <w:br/>
        <w:t xml:space="preserve">        public void Save(string path)</w:t>
      </w:r>
      <w:r>
        <w:br/>
      </w:r>
      <w:r>
        <w:lastRenderedPageBreak/>
        <w:t xml:space="preserve">        {</w:t>
      </w:r>
      <w:r>
        <w:br/>
        <w:t xml:space="preserve">            DB_DataSet_Context context = new DB_DataSet_Context(</w:t>
      </w:r>
      <w:r>
        <w:br/>
        <w:t xml:space="preserve">                sql_query,</w:t>
      </w:r>
      <w:r>
        <w:br/>
        <w:t xml:space="preserve">                from_string,</w:t>
      </w:r>
      <w:r>
        <w:br/>
        <w:t xml:space="preserve">                cols_string,</w:t>
      </w:r>
      <w:r>
        <w:br/>
        <w:t xml:space="preserve">                tables,</w:t>
      </w:r>
      <w:r>
        <w:br/>
        <w:t xml:space="preserve">                cols,</w:t>
      </w:r>
      <w:r>
        <w:br/>
        <w:t xml:space="preserve">                normalise_cols, normalise_indexes,</w:t>
      </w:r>
      <w:r>
        <w:br/>
        <w:t xml:space="preserve">                relative_cols, relative_indexes,</w:t>
      </w:r>
      <w:r>
        <w:br/>
        <w:t xml:space="preserve">                smooth_cols, smooth_indexes,</w:t>
      </w:r>
      <w:r>
        <w:br/>
        <w:t xml:space="preserve">                ValueColumn,ValueIndexes,</w:t>
      </w:r>
      <w:r>
        <w:br/>
        <w:t xml:space="preserve">                safety,</w:t>
      </w:r>
      <w:r>
        <w:br/>
        <w:t xml:space="preserve">                smoother_steps,</w:t>
      </w:r>
      <w:r>
        <w:br/>
        <w:t xml:space="preserve">                INTERNAL_DB_OFFSET,</w:t>
      </w:r>
      <w:r>
        <w:br/>
        <w:t xml:space="preserve">                cache,</w:t>
      </w:r>
      <w:r>
        <w:br/>
        <w:t xml:space="preserve">                InputMapCache,</w:t>
      </w:r>
      <w:r>
        <w:br/>
        <w:t xml:space="preserve">                Compound</w:t>
      </w:r>
      <w:r>
        <w:br/>
        <w:t xml:space="preserve">                );</w:t>
      </w:r>
      <w:r>
        <w:br/>
        <w:t xml:space="preserve">            Tools.Tools.Serialize(path, context);</w:t>
      </w:r>
      <w:r>
        <w:br/>
        <w:t xml:space="preserve">        }</w:t>
      </w:r>
      <w:r>
        <w:br/>
        <w:t xml:space="preserve">        public static IDataSet Load(string path)</w:t>
      </w:r>
      <w:r>
        <w:br/>
        <w:t xml:space="preserve">        {</w:t>
      </w:r>
      <w:r>
        <w:br/>
        <w:t xml:space="preserve">            //TODO null handling</w:t>
      </w:r>
      <w:r>
        <w:br/>
        <w:t xml:space="preserve">            DB_DataSet_Context? n = null;</w:t>
      </w:r>
      <w:r>
        <w:br/>
        <w:t xml:space="preserve">            FileStream fs = new FileStream(path, FileMode.Open);</w:t>
      </w:r>
      <w:r>
        <w:br/>
        <w:t xml:space="preserve">            BinaryFormatter formatter = new BinaryFormatter();</w:t>
      </w:r>
      <w:r>
        <w:br/>
        <w:t xml:space="preserve">            #pragma warning disable</w:t>
      </w:r>
      <w:r>
        <w:br/>
        <w:t xml:space="preserve">            n = (DB_DataSet_Context)formatter.Deserialize(fs);</w:t>
      </w:r>
      <w:r>
        <w:br/>
        <w:t xml:space="preserve">            fs.Close();</w:t>
      </w:r>
      <w:r>
        <w:br/>
        <w:t xml:space="preserve">            return new DB_DataSet(n);</w:t>
      </w:r>
      <w:r>
        <w:br/>
        <w:t xml:space="preserve">        }</w:t>
      </w:r>
      <w:r>
        <w:br/>
      </w:r>
      <w:r>
        <w:br/>
        <w:t xml:space="preserve">    }</w:t>
      </w:r>
      <w:r>
        <w:br/>
      </w:r>
      <w:r>
        <w:br/>
      </w:r>
      <w:r>
        <w:br/>
      </w:r>
      <w:r>
        <w:br/>
        <w:t xml:space="preserve">    [Serializable]</w:t>
      </w:r>
      <w:r>
        <w:br/>
        <w:t xml:space="preserve">    public class DB_DataSet_Context</w:t>
      </w:r>
      <w:r>
        <w:br/>
        <w:t xml:space="preserve">    {</w:t>
      </w:r>
      <w:r>
        <w:br/>
        <w:t xml:space="preserve">        public string sql_query;</w:t>
      </w:r>
      <w:r>
        <w:br/>
        <w:t xml:space="preserve">        public string from_string;</w:t>
      </w:r>
      <w:r>
        <w:br/>
        <w:t xml:space="preserve">        public string cols_string;</w:t>
      </w:r>
      <w:r>
        <w:br/>
        <w:t xml:space="preserve">        public List&lt;string&gt; tables;</w:t>
      </w:r>
      <w:r>
        <w:br/>
      </w:r>
      <w:r>
        <w:lastRenderedPageBreak/>
        <w:t xml:space="preserve">        public List&lt;string&gt; cols;</w:t>
      </w:r>
      <w:r>
        <w:br/>
        <w:t xml:space="preserve">        public List&lt;string&gt; normalise_cols; public List&lt;int&gt; normalise;</w:t>
      </w:r>
      <w:r>
        <w:br/>
        <w:t xml:space="preserve">        public List&lt;string&gt; relative_cols; public List&lt;int&gt; relative;</w:t>
      </w:r>
      <w:r>
        <w:br/>
        <w:t xml:space="preserve">        public List&lt;string&gt; smooth_cols; public List&lt;int&gt; smooth;</w:t>
      </w:r>
      <w:r>
        <w:br/>
        <w:t xml:space="preserve">        public List&lt;string&gt; ValueColumn; public List&lt;int&gt; ValueIndexes;</w:t>
      </w:r>
      <w:r>
        <w:br/>
        <w:t xml:space="preserve">        public double safety;</w:t>
      </w:r>
      <w:r>
        <w:br/>
        <w:t xml:space="preserve">        public int smoother_steps;</w:t>
      </w:r>
      <w:r>
        <w:br/>
        <w:t xml:space="preserve">        public int INTERNAL_DB_OFFSET = 30; //used to make sure no NULL values are encountered</w:t>
      </w:r>
      <w:r>
        <w:br/>
        <w:t xml:space="preserve">        public SortedDictionary&lt;int, (Vector, Vector)&gt; cache = new SortedDictionary&lt;int, (Vector, Vector)&gt;();</w:t>
      </w:r>
      <w:r>
        <w:br/>
        <w:t xml:space="preserve">        public InputMapCache InputMapCache;</w:t>
      </w:r>
      <w:r>
        <w:br/>
        <w:t xml:space="preserve">        public double Compound;</w:t>
      </w:r>
      <w:r>
        <w:br/>
      </w:r>
      <w:r>
        <w:br/>
        <w:t xml:space="preserve">        public DB_DataSet_Context(</w:t>
      </w:r>
      <w:r>
        <w:br/>
        <w:t xml:space="preserve">            string sql_query,</w:t>
      </w:r>
      <w:r>
        <w:br/>
        <w:t xml:space="preserve">            string from_string,</w:t>
      </w:r>
      <w:r>
        <w:br/>
        <w:t xml:space="preserve">            string cols_string,</w:t>
      </w:r>
      <w:r>
        <w:br/>
        <w:t xml:space="preserve">            List&lt;string&gt; tables,</w:t>
      </w:r>
      <w:r>
        <w:br/>
        <w:t xml:space="preserve">            List&lt;string&gt; cols,</w:t>
      </w:r>
      <w:r>
        <w:br/>
        <w:t xml:space="preserve">            List&lt;string&gt; normalise_cols, List&lt;int&gt; normalise,</w:t>
      </w:r>
      <w:r>
        <w:br/>
        <w:t xml:space="preserve">            List&lt;string&gt; relative_cols, List&lt;int&gt; relative,</w:t>
      </w:r>
      <w:r>
        <w:br/>
        <w:t xml:space="preserve">            List&lt;string&gt; smooth_cols, List&lt;int&gt; smooth,</w:t>
      </w:r>
      <w:r>
        <w:br/>
        <w:t xml:space="preserve">            List&lt;string&gt; ValueColumn, List&lt;int&gt; ValueIndexes,</w:t>
      </w:r>
      <w:r>
        <w:br/>
        <w:t xml:space="preserve">            double safety,</w:t>
      </w:r>
      <w:r>
        <w:br/>
        <w:t xml:space="preserve">            int smoother_steps,</w:t>
      </w:r>
      <w:r>
        <w:br/>
        <w:t xml:space="preserve">            int INTERNAL_DB_OFFSET, //used to make sure no NULL values are encountered</w:t>
      </w:r>
      <w:r>
        <w:br/>
        <w:t xml:space="preserve">            SortedDictionary&lt;int, (Vector, Vector)&gt; cache,</w:t>
      </w:r>
      <w:r>
        <w:br/>
        <w:t xml:space="preserve">            InputMapCache inputMapCache,</w:t>
      </w:r>
      <w:r>
        <w:br/>
        <w:t xml:space="preserve">            double Compound</w:t>
      </w:r>
      <w:r>
        <w:br/>
      </w:r>
      <w:r>
        <w:br/>
        <w:t xml:space="preserve">            )</w:t>
      </w:r>
      <w:r>
        <w:br/>
        <w:t xml:space="preserve">        {</w:t>
      </w:r>
      <w:r>
        <w:br/>
        <w:t xml:space="preserve">            this.sql_query = sql_query;</w:t>
      </w:r>
      <w:r>
        <w:br/>
        <w:t xml:space="preserve">            this.from_string = from_string;</w:t>
      </w:r>
      <w:r>
        <w:br/>
        <w:t xml:space="preserve">            this.cols_string = cols_string;</w:t>
      </w:r>
      <w:r>
        <w:br/>
        <w:t xml:space="preserve">            this.tables = tables;</w:t>
      </w:r>
      <w:r>
        <w:br/>
        <w:t xml:space="preserve">            this.cols = cols;</w:t>
      </w:r>
      <w:r>
        <w:br/>
        <w:t xml:space="preserve">            this.normalise = normalise;</w:t>
      </w:r>
      <w:r>
        <w:br/>
        <w:t xml:space="preserve">            this.normalise_cols = normalise_cols;</w:t>
      </w:r>
      <w:r>
        <w:br/>
        <w:t xml:space="preserve">            this.relative_cols = relative_cols;</w:t>
      </w:r>
      <w:r>
        <w:br/>
        <w:t xml:space="preserve">            this.relative = relative;</w:t>
      </w:r>
      <w:r>
        <w:br/>
        <w:t xml:space="preserve">            this.smooth = smooth;</w:t>
      </w:r>
      <w:r>
        <w:br/>
      </w:r>
      <w:r>
        <w:lastRenderedPageBreak/>
        <w:t xml:space="preserve">            this.smooth_cols = smooth_cols;</w:t>
      </w:r>
      <w:r>
        <w:br/>
        <w:t xml:space="preserve">            this.smoother_steps = smoother_steps;</w:t>
      </w:r>
      <w:r>
        <w:br/>
        <w:t xml:space="preserve">            this.INTERNAL_DB_OFFSET = INTERNAL_DB_OFFSET;</w:t>
      </w:r>
      <w:r>
        <w:br/>
        <w:t xml:space="preserve">            this.cache = cache;</w:t>
      </w:r>
      <w:r>
        <w:br/>
        <w:t xml:space="preserve">            this.ValueColumn = ValueColumn;</w:t>
      </w:r>
      <w:r>
        <w:br/>
        <w:t xml:space="preserve">            this.ValueIndexes = ValueIndexes;</w:t>
      </w:r>
      <w:r>
        <w:br/>
        <w:t xml:space="preserve">            this.safety = safety;</w:t>
      </w:r>
      <w:r>
        <w:br/>
        <w:t xml:space="preserve">            this.InputMapCache=inputMapCache;</w:t>
      </w:r>
      <w:r>
        <w:br/>
        <w:t xml:space="preserve">            this.Compound = Compound;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72B2132A" w14:textId="77777777" w:rsidR="00FC5597" w:rsidRDefault="00000000">
      <w:pPr>
        <w:pStyle w:val="Heading2"/>
      </w:pPr>
      <w:r>
        <w:t>.\NeaLibrary\Data/OutputDataProducer.cs</w:t>
      </w:r>
    </w:p>
    <w:p w14:paraId="349615D7" w14:textId="77777777" w:rsidR="00FC5597" w:rsidRDefault="00000000">
      <w:r>
        <w:t>﻿</w:t>
      </w:r>
      <w:r>
        <w:br/>
        <w:t>using NeaLibrary.DataStructures;</w:t>
      </w:r>
      <w:r>
        <w:br/>
        <w:t>using System.Collections;</w:t>
      </w:r>
      <w:r>
        <w:br/>
        <w:t>using System.Reflection;</w:t>
      </w:r>
      <w:r>
        <w:br/>
        <w:t>using System.Security.Cryptography.X509Certificates;</w:t>
      </w:r>
      <w:r>
        <w:br/>
      </w:r>
      <w:r>
        <w:br/>
        <w:t>namespace NeaLibrary.Data</w:t>
      </w:r>
      <w:r>
        <w:br/>
        <w:t>{</w:t>
      </w:r>
      <w:r>
        <w:br/>
        <w:t xml:space="preserve">    public class OutputDataProducer : IEnumerable&lt;Vector&gt;</w:t>
      </w:r>
      <w:r>
        <w:br/>
        <w:t xml:space="preserve">    {</w:t>
      </w:r>
      <w:r>
        <w:br/>
        <w:t xml:space="preserve">        private double safety = 0.01;</w:t>
      </w:r>
      <w:r>
        <w:br/>
        <w:t xml:space="preserve">        private int look_forward;</w:t>
      </w:r>
      <w:r>
        <w:br/>
        <w:t xml:space="preserve">        private int look_at;</w:t>
      </w:r>
      <w:r>
        <w:br/>
        <w:t xml:space="preserve">        private IEnumerable&lt;Vector&gt; input;</w:t>
      </w:r>
      <w:r>
        <w:br/>
        <w:t xml:space="preserve">        private int[] ValueColumns;</w:t>
      </w:r>
      <w:r>
        <w:br/>
        <w:t xml:space="preserve">        private int maj_voting;</w:t>
      </w:r>
      <w:r>
        <w:br/>
        <w:t xml:space="preserve">        private int CHUNK_SIZE = 5;</w:t>
      </w:r>
      <w:r>
        <w:br/>
      </w:r>
      <w:r>
        <w:br/>
        <w:t xml:space="preserve">        Dictionary&lt;int, List&lt;double&gt;&gt; valuable_window = new Dictionary&lt;int, List&lt;double&gt;&gt;();</w:t>
      </w:r>
      <w:r>
        <w:br/>
        <w:t xml:space="preserve">        List&lt;(Vector,Vector)&gt; window = new List&lt;(Vector,Vector)&gt;();</w:t>
      </w:r>
      <w:r>
        <w:br/>
        <w:t xml:space="preserve">        Vector prev_bought;</w:t>
      </w:r>
      <w:r>
        <w:br/>
        <w:t xml:space="preserve">        Vector profit;</w:t>
      </w:r>
      <w:r>
        <w:br/>
      </w:r>
      <w:r>
        <w:br/>
        <w:t xml:space="preserve">        /// &lt;summary&gt;</w:t>
      </w:r>
      <w:r>
        <w:br/>
        <w:t xml:space="preserve">        /// Initiates a dictionary, the key is which entry in the vector it is. and the list represents the previous values of the time series of vectors</w:t>
      </w:r>
      <w:r>
        <w:br/>
        <w:t xml:space="preserve">        /// List is more convenient in this case just because it has more function than c# Queue implements</w:t>
      </w:r>
      <w:r>
        <w:br/>
        <w:t xml:space="preserve">        /// &lt;/summary&gt;</w:t>
      </w:r>
      <w:r>
        <w:br/>
      </w:r>
      <w:r>
        <w:lastRenderedPageBreak/>
        <w:br/>
        <w:t xml:space="preserve">        void InitiateValueWindow()</w:t>
      </w:r>
      <w:r>
        <w:br/>
        <w:t xml:space="preserve">        {</w:t>
      </w:r>
      <w:r>
        <w:br/>
        <w:t xml:space="preserve">           valuable_window.Clear();</w:t>
      </w:r>
      <w:r>
        <w:br/>
        <w:t xml:space="preserve">            foreach (int i in ValueColumns)</w:t>
      </w:r>
      <w:r>
        <w:br/>
        <w:t xml:space="preserve">            {</w:t>
      </w:r>
      <w:r>
        <w:br/>
        <w:t xml:space="preserve">                valuable_window[i] = new List&lt;double&gt;();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This implements the required Queue functionality. Items too far back in time series are discarded</w:t>
      </w:r>
      <w:r>
        <w:br/>
        <w:t xml:space="preserve">        /// Newest items arrive at the end</w:t>
      </w:r>
      <w:r>
        <w:br/>
        <w:t xml:space="preserve">        /// &lt;/summary&gt;</w:t>
      </w:r>
      <w:r>
        <w:br/>
        <w:t xml:space="preserve">        /// &lt;param name="v"&gt;&lt;/param&gt;</w:t>
      </w:r>
      <w:r>
        <w:br/>
        <w:t xml:space="preserve">        void MoveWindow(Vector v)</w:t>
      </w:r>
      <w:r>
        <w:br/>
        <w:t xml:space="preserve">        {</w:t>
      </w:r>
      <w:r>
        <w:br/>
        <w:t xml:space="preserve">            window.Add((v,new Vector(1)));</w:t>
      </w:r>
      <w:r>
        <w:br/>
        <w:t xml:space="preserve">            window.RemoveAt(0);</w:t>
      </w:r>
      <w:r>
        <w:br/>
        <w:t xml:space="preserve">            foreach (int i in ValueColumns)</w:t>
      </w:r>
      <w:r>
        <w:br/>
        <w:t xml:space="preserve">            {</w:t>
      </w:r>
      <w:r>
        <w:br/>
        <w:t xml:space="preserve">                valuable_window[i].Add(v[i]);</w:t>
      </w:r>
      <w:r>
        <w:br/>
        <w:t xml:space="preserve">                valuable_window[i].RemoveAt(0);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Finds peaks and throughs. then labels the corresponding item with a +1 to mean buy (through)</w:t>
      </w:r>
      <w:r>
        <w:br/>
        <w:t xml:space="preserve">        /// -1 to sell (peak)</w:t>
      </w:r>
      <w:r>
        <w:br/>
        <w:t xml:space="preserve">        /// 0 neither</w:t>
      </w:r>
      <w:r>
        <w:br/>
        <w:t xml:space="preserve">        /// &lt;/summary&gt;</w:t>
      </w:r>
      <w:r>
        <w:br/>
        <w:t xml:space="preserve">        void FindPeaks()</w:t>
      </w:r>
      <w:r>
        <w:br/>
        <w:t xml:space="preserve">        {</w:t>
      </w:r>
      <w:r>
        <w:br/>
        <w:t xml:space="preserve">            foreach (int i in ValueColumns)</w:t>
      </w:r>
      <w:r>
        <w:br/>
        <w:t xml:space="preserve">            {</w:t>
      </w:r>
      <w:r>
        <w:br/>
        <w:t xml:space="preserve">                foreach ((int, double, int) tp in Tools.Tools.ExtractMinimaMaxima(valuable_window[i]))</w:t>
      </w:r>
      <w:r>
        <w:br/>
        <w:t xml:space="preserve">                {</w:t>
      </w:r>
      <w:r>
        <w:br/>
        <w:t xml:space="preserve">                    if (tp.Item1 == 1)</w:t>
      </w:r>
      <w:r>
        <w:br/>
        <w:t xml:space="preserve">                    {//peak  so  sell</w:t>
      </w:r>
      <w:r>
        <w:br/>
        <w:t xml:space="preserve">                        window[tp.Item3].Item2[0] = -1;</w:t>
      </w:r>
      <w:r>
        <w:br/>
      </w:r>
      <w:r>
        <w:lastRenderedPageBreak/>
        <w:t xml:space="preserve">                        if (prev_bought[0] != 0) { profit += window.Last().Item1 - prev_bought; }</w:t>
      </w:r>
      <w:r>
        <w:br/>
        <w:t xml:space="preserve">                    }else if (tp.Item1 == -1)</w:t>
      </w:r>
      <w:r>
        <w:br/>
        <w:t xml:space="preserve">                    {//buy</w:t>
      </w:r>
      <w:r>
        <w:br/>
        <w:t xml:space="preserve">                        window[tp.Item3].Item2[0] = 1;</w:t>
      </w:r>
      <w:r>
        <w:br/>
        <w:t xml:space="preserve">                        prev_bought = window[tp.Item3].Item1;</w:t>
      </w:r>
      <w:r>
        <w:br/>
        <w:t xml:space="preserve">                    }</w:t>
      </w:r>
      <w:r>
        <w:br/>
        <w:t xml:space="preserve">                    else</w:t>
      </w:r>
      <w:r>
        <w:br/>
        <w:t xml:space="preserve">                    {</w:t>
      </w:r>
      <w:r>
        <w:br/>
        <w:t xml:space="preserve">                        //if (window[tp.Item3].Item2[0]==0&amp;&amp; window[tp.Item3].Item2[1]==0)</w:t>
      </w:r>
      <w:r>
        <w:br/>
        <w:t xml:space="preserve">                        //{</w:t>
      </w:r>
      <w:r>
        <w:br/>
      </w:r>
      <w:r>
        <w:br/>
        <w:t xml:space="preserve">                        //}</w:t>
      </w:r>
      <w:r>
        <w:br/>
        <w:t xml:space="preserve">                        //leave as is as the initial value is 0 anyway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void FillWindow(IEnumerator&lt;Vector&gt; iter)</w:t>
      </w:r>
      <w:r>
        <w:br/>
        <w:t xml:space="preserve">        {</w:t>
      </w:r>
      <w:r>
        <w:br/>
        <w:t xml:space="preserve">            prev_bought = new Vector(input.First().dimension);</w:t>
      </w:r>
      <w:r>
        <w:br/>
        <w:t xml:space="preserve">            profit = new Vector(input.First().dimension);</w:t>
      </w:r>
      <w:r>
        <w:br/>
        <w:t xml:space="preserve">            if (window.Count==0)</w:t>
      </w:r>
      <w:r>
        <w:br/>
        <w:t xml:space="preserve">            {</w:t>
      </w:r>
      <w:r>
        <w:br/>
        <w:t xml:space="preserve">                //IEnumerator&lt;Vector&gt; iter = input.GetEnumerator();</w:t>
      </w:r>
      <w:r>
        <w:br/>
        <w:t xml:space="preserve">                for (int i = 0; i&lt;CHUNK_SIZE; i++)</w:t>
      </w:r>
      <w:r>
        <w:br/>
        <w:t xml:space="preserve">                {</w:t>
      </w:r>
      <w:r>
        <w:br/>
        <w:t xml:space="preserve">                    try</w:t>
      </w:r>
      <w:r>
        <w:br/>
        <w:t xml:space="preserve">                    {</w:t>
      </w:r>
      <w:r>
        <w:br/>
        <w:t xml:space="preserve">                        iter.MoveNext();</w:t>
      </w:r>
      <w:r>
        <w:br/>
        <w:t xml:space="preserve">                        window.Add((iter.Current ,new Vector(1)));</w:t>
      </w:r>
      <w:r>
        <w:br/>
        <w:t xml:space="preserve">                        foreach (int v in ValueColumns)</w:t>
      </w:r>
      <w:r>
        <w:br/>
        <w:t xml:space="preserve">                        {</w:t>
      </w:r>
      <w:r>
        <w:br/>
        <w:t xml:space="preserve">                            valuable_window[v].Add(iter.Current[v]);</w:t>
      </w:r>
      <w:r>
        <w:br/>
        <w:t xml:space="preserve">                        }</w:t>
      </w:r>
      <w:r>
        <w:br/>
        <w:t xml:space="preserve">                    }catch {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else if (window.Count == CHUNK_SIZE)</w:t>
      </w:r>
      <w:r>
        <w:br/>
        <w:t xml:space="preserve">            {</w:t>
      </w:r>
      <w:r>
        <w:br/>
        <w:t xml:space="preserve">                // if the window is already filled do nothing </w:t>
      </w:r>
      <w:r>
        <w:br/>
        <w:t xml:space="preserve">            }</w:t>
      </w:r>
      <w:r>
        <w:br/>
        <w:t xml:space="preserve">            else</w:t>
      </w:r>
      <w:r>
        <w:br/>
      </w:r>
      <w:r>
        <w:lastRenderedPageBreak/>
        <w:t xml:space="preserve">            {</w:t>
      </w:r>
      <w:r>
        <w:br/>
        <w:t xml:space="preserve">                //window is bigger than it should be. this wouldnt happen? so do nothing</w:t>
      </w:r>
      <w:r>
        <w:br/>
        <w:t xml:space="preserve">                throw new Exception("Window for OutputDataProducer overfilled, this cant have happened naturally");</w:t>
      </w:r>
      <w:r>
        <w:br/>
        <w:t xml:space="preserve">                //Console.WriteLine();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IEnumerator&lt;Vector&gt; GetEnumerator() </w:t>
      </w:r>
      <w:r>
        <w:br/>
        <w:t xml:space="preserve">        {</w:t>
      </w:r>
      <w:r>
        <w:br/>
        <w:t xml:space="preserve">            //List&lt;Vector&gt; all_inputs= new List&lt;Vector&gt;();</w:t>
      </w:r>
      <w:r>
        <w:br/>
        <w:t xml:space="preserve">            //List&lt;Vector&gt; all_outputs= new List&lt;Vector&gt;();</w:t>
      </w:r>
      <w:r>
        <w:br/>
        <w:t xml:space="preserve">            //Dictionary&lt;int,List&lt;double&gt;&gt; all_valuable = new Dictionary&lt;int,List&lt;double&gt;&gt;();</w:t>
      </w:r>
      <w:r>
        <w:br/>
        <w:t xml:space="preserve">            //foreach (int i in ValueColumns)</w:t>
      </w:r>
      <w:r>
        <w:br/>
        <w:t xml:space="preserve">            //{</w:t>
      </w:r>
      <w:r>
        <w:br/>
        <w:t xml:space="preserve">            //    all_valuable.Add(i, new List&lt;double&gt;());</w:t>
      </w:r>
      <w:r>
        <w:br/>
        <w:t xml:space="preserve">            //}</w:t>
      </w:r>
      <w:r>
        <w:br/>
        <w:t xml:space="preserve">            //foreach (Vector v in input)</w:t>
      </w:r>
      <w:r>
        <w:br/>
        <w:t xml:space="preserve">            //{</w:t>
      </w:r>
      <w:r>
        <w:br/>
        <w:t xml:space="preserve">            //    all_inputs.Add(v);</w:t>
      </w:r>
      <w:r>
        <w:br/>
        <w:t xml:space="preserve">            //    foreach (int i in ValueColumns)</w:t>
      </w:r>
      <w:r>
        <w:br/>
        <w:t xml:space="preserve">            //    {</w:t>
      </w:r>
      <w:r>
        <w:br/>
        <w:t xml:space="preserve">            //        all_valuable[i].Add(v[i]);</w:t>
      </w:r>
      <w:r>
        <w:br/>
        <w:t xml:space="preserve">            //    }</w:t>
      </w:r>
      <w:r>
        <w:br/>
        <w:t xml:space="preserve">            //}</w:t>
      </w:r>
      <w:r>
        <w:br/>
        <w:t xml:space="preserve">            //foreach (int i in ValueColumns)</w:t>
      </w:r>
      <w:r>
        <w:br/>
        <w:t xml:space="preserve">            //{//should run just ONCE</w:t>
      </w:r>
      <w:r>
        <w:br/>
      </w:r>
      <w:r>
        <w:br/>
        <w:t xml:space="preserve">            //    foreach ((int, double, int) tp in Tools.Tools.ExtractMinimaMaxima(all_valuable[i]))</w:t>
      </w:r>
      <w:r>
        <w:br/>
        <w:t xml:space="preserve">            //    {</w:t>
      </w:r>
      <w:r>
        <w:br/>
        <w:t xml:space="preserve">            //        Vector ret=new Vector(3);</w:t>
      </w:r>
      <w:r>
        <w:br/>
        <w:t xml:space="preserve">            //        if (tp.Item1==1)</w:t>
      </w:r>
      <w:r>
        <w:br/>
        <w:t xml:space="preserve">            //        {</w:t>
      </w:r>
      <w:r>
        <w:br/>
        <w:t xml:space="preserve">            //            //maximum so sell</w:t>
      </w:r>
      <w:r>
        <w:br/>
        <w:t xml:space="preserve">            //            ret[0] = 1;</w:t>
      </w:r>
      <w:r>
        <w:br/>
        <w:t xml:space="preserve">            //        }</w:t>
      </w:r>
      <w:r>
        <w:br/>
        <w:t xml:space="preserve">            //        else if(tp.Item1==-1){</w:t>
      </w:r>
      <w:r>
        <w:br/>
        <w:t xml:space="preserve">            //            //minimum so buy</w:t>
      </w:r>
      <w:r>
        <w:br/>
        <w:t xml:space="preserve">            //            ret[1] = 1;</w:t>
      </w:r>
      <w:r>
        <w:br/>
        <w:t xml:space="preserve">            //        }</w:t>
      </w:r>
      <w:r>
        <w:br/>
        <w:t xml:space="preserve">            //        else</w:t>
      </w:r>
      <w:r>
        <w:br/>
        <w:t xml:space="preserve">            //        {</w:t>
      </w:r>
      <w:r>
        <w:br/>
      </w:r>
      <w:r>
        <w:lastRenderedPageBreak/>
        <w:t xml:space="preserve">            //            ret[2] = 1; //hold</w:t>
      </w:r>
      <w:r>
        <w:br/>
        <w:t xml:space="preserve">            //        }</w:t>
      </w:r>
      <w:r>
        <w:br/>
        <w:t xml:space="preserve">            //        all_outputs.Add(ret);</w:t>
      </w:r>
      <w:r>
        <w:br/>
        <w:t xml:space="preserve">            //    }</w:t>
      </w:r>
      <w:r>
        <w:br/>
        <w:t xml:space="preserve">            //}</w:t>
      </w:r>
      <w:r>
        <w:br/>
        <w:t xml:space="preserve">            //return all_outputs.GetEnumerator();</w:t>
      </w:r>
      <w:r>
        <w:br/>
      </w:r>
      <w:r>
        <w:br/>
        <w:t xml:space="preserve">            </w:t>
      </w:r>
      <w:r>
        <w:br/>
      </w:r>
      <w:r>
        <w:br/>
        <w:t xml:space="preserve">            IEnumerator&lt;Vector&gt; iter = input.GetEnumerator();</w:t>
      </w:r>
      <w:r>
        <w:br/>
        <w:t xml:space="preserve">            InitiateValueWindow();</w:t>
      </w:r>
      <w:r>
        <w:br/>
        <w:t xml:space="preserve">            FillWindow(iter);</w:t>
      </w:r>
      <w:r>
        <w:br/>
        <w:t xml:space="preserve">            FindPeaks();</w:t>
      </w:r>
      <w:r>
        <w:br/>
        <w:t xml:space="preserve">            //foreach ((Vector,Vector) v in window)</w:t>
      </w:r>
      <w:r>
        <w:br/>
        <w:t xml:space="preserve">            //{</w:t>
      </w:r>
      <w:r>
        <w:br/>
      </w:r>
      <w:r>
        <w:br/>
        <w:t xml:space="preserve">            //    yield return v.Item2; </w:t>
      </w:r>
      <w:r>
        <w:br/>
        <w:t xml:space="preserve">            //}</w:t>
      </w:r>
      <w:r>
        <w:br/>
      </w:r>
      <w:r>
        <w:br/>
        <w:t xml:space="preserve">            for (int i=0;i&lt;window.Count-1;i++) //yield all items upto penultimate</w:t>
      </w:r>
      <w:r>
        <w:br/>
        <w:t xml:space="preserve">            {</w:t>
      </w:r>
      <w:r>
        <w:br/>
        <w:t xml:space="preserve">                yield return window[i].Item2;</w:t>
      </w:r>
      <w:r>
        <w:br/>
        <w:t xml:space="preserve">            }</w:t>
      </w:r>
      <w:r>
        <w:br/>
      </w:r>
      <w:r>
        <w:br/>
        <w:t xml:space="preserve">            //budged is there so we can move the window twice. This way we always yield return the penultimate item in the window. This allows us to determine whether it is a max or min</w:t>
      </w:r>
      <w:r>
        <w:br/>
      </w:r>
      <w:r>
        <w:br/>
        <w:t xml:space="preserve">            //case indicates what happens at the end of the time series</w:t>
      </w:r>
      <w:r>
        <w:br/>
      </w:r>
      <w:r>
        <w:br/>
        <w:t xml:space="preserve">            int case_= 0;</w:t>
      </w:r>
      <w:r>
        <w:br/>
        <w:t xml:space="preserve">            //bool budged=false;</w:t>
      </w:r>
      <w:r>
        <w:br/>
        <w:t xml:space="preserve">            while (true)</w:t>
      </w:r>
      <w:r>
        <w:br/>
        <w:t xml:space="preserve">            {</w:t>
      </w:r>
      <w:r>
        <w:br/>
        <w:t xml:space="preserve">                try</w:t>
      </w:r>
      <w:r>
        <w:br/>
        <w:t xml:space="preserve">                {   </w:t>
      </w:r>
      <w:r>
        <w:br/>
        <w:t xml:space="preserve">                    iter.MoveNext();</w:t>
      </w:r>
      <w:r>
        <w:br/>
        <w:t xml:space="preserve">                    MoveWindow(iter.Current);</w:t>
      </w:r>
      <w:r>
        <w:br/>
        <w:t xml:space="preserve">                }</w:t>
      </w:r>
      <w:r>
        <w:br/>
        <w:t xml:space="preserve">                catch { case_=1; break; }</w:t>
      </w:r>
      <w:r>
        <w:br/>
        <w:t xml:space="preserve">                //try</w:t>
      </w:r>
      <w:r>
        <w:br/>
        <w:t xml:space="preserve">                //{</w:t>
      </w:r>
      <w:r>
        <w:br/>
        <w:t xml:space="preserve">                //    if (!budged)</w:t>
      </w:r>
      <w:r>
        <w:br/>
        <w:t xml:space="preserve">                //    {</w:t>
      </w:r>
      <w:r>
        <w:br/>
      </w:r>
      <w:r>
        <w:lastRenderedPageBreak/>
        <w:t xml:space="preserve">                //        iter.MoveNext();</w:t>
      </w:r>
      <w:r>
        <w:br/>
        <w:t xml:space="preserve">                //        MoveWindow(iter.Current);</w:t>
      </w:r>
      <w:r>
        <w:br/>
        <w:t xml:space="preserve">                //    }</w:t>
      </w:r>
      <w:r>
        <w:br/>
        <w:t xml:space="preserve">                //}</w:t>
      </w:r>
      <w:r>
        <w:br/>
        <w:t xml:space="preserve">                //catch { case_ = 2;break; }</w:t>
      </w:r>
      <w:r>
        <w:br/>
      </w:r>
      <w:r>
        <w:br/>
        <w:t xml:space="preserve">                FindPeaks(); //determines whether to buy or sell</w:t>
      </w:r>
      <w:r>
        <w:br/>
      </w:r>
      <w:r>
        <w:br/>
        <w:t xml:space="preserve">                yield return window[CHUNK_SIZE - 1 - 1].Item2; //return penultimate item</w:t>
      </w:r>
      <w:r>
        <w:br/>
      </w:r>
      <w:r>
        <w:br/>
      </w:r>
      <w:r>
        <w:br/>
        <w:t xml:space="preserve">                //if (!budged)</w:t>
      </w:r>
      <w:r>
        <w:br/>
        <w:t xml:space="preserve">                //{</w:t>
      </w:r>
      <w:r>
        <w:br/>
        <w:t xml:space="preserve">                //    yield return window[CHUNK_SIZE - 1 - 1].Item2; //second to last</w:t>
      </w:r>
      <w:r>
        <w:br/>
        <w:t xml:space="preserve">                //    budged = true;</w:t>
      </w:r>
      <w:r>
        <w:br/>
        <w:t xml:space="preserve">                //}</w:t>
      </w:r>
      <w:r>
        <w:br/>
        <w:t xml:space="preserve">                //else</w:t>
      </w:r>
      <w:r>
        <w:br/>
        <w:t xml:space="preserve">                //{</w:t>
      </w:r>
      <w:r>
        <w:br/>
        <w:t xml:space="preserve">                //    yield return window[CHUNK_SIZE - 1-1].Item2; //2nd to last but budged????! what this is the same as above..       still return penultimate item, just dont set that it wasw budged</w:t>
      </w:r>
      <w:r>
        <w:br/>
        <w:t xml:space="preserve">                //}</w:t>
      </w:r>
      <w:r>
        <w:br/>
      </w:r>
      <w:r>
        <w:br/>
        <w:t xml:space="preserve">            }</w:t>
      </w:r>
      <w:r>
        <w:br/>
        <w:t xml:space="preserve">            //if (case_ == 2)</w:t>
      </w:r>
      <w:r>
        <w:br/>
        <w:t xml:space="preserve">            //{</w:t>
      </w:r>
      <w:r>
        <w:br/>
        <w:t xml:space="preserve">            //    FindPeaks();</w:t>
      </w:r>
      <w:r>
        <w:br/>
        <w:t xml:space="preserve">            //    yield return window[CHUNK_SIZE - 1 - 1].Item2; //second to last</w:t>
      </w:r>
      <w:r>
        <w:br/>
        <w:t xml:space="preserve">            //}</w:t>
      </w:r>
      <w:r>
        <w:br/>
        <w:t xml:space="preserve">            yield return window.Last().Item2;  //case 2 can not happen anymore. redundant code. Now we just return last item (going to be 0 for sure since at the end)</w:t>
      </w:r>
      <w:r>
        <w:br/>
        <w:t xml:space="preserve">            //Console.WriteLine(profit);</w:t>
      </w:r>
      <w:r>
        <w:br/>
      </w:r>
      <w:r>
        <w:br/>
        <w:t xml:space="preserve">            //Queue&lt;Vector&gt; sliding_window = new Queue&lt;Vector&gt;(look_forward);</w:t>
      </w:r>
      <w:r>
        <w:br/>
        <w:t xml:space="preserve">            //Queue&lt;Vector&gt; output = new Queue&lt;Vector&gt;(look_forward);</w:t>
      </w:r>
      <w:r>
        <w:br/>
      </w:r>
      <w:r>
        <w:br/>
        <w:t xml:space="preserve">            //Dictionary&lt;int, List&lt;double&gt;&gt; sliding_window_=new Dictionary&lt;int, List&lt;double&gt;&gt;();</w:t>
      </w:r>
      <w:r>
        <w:br/>
        <w:t xml:space="preserve">            //foreach (int i in ValueColumns)</w:t>
      </w:r>
      <w:r>
        <w:br/>
        <w:t xml:space="preserve">            //{</w:t>
      </w:r>
      <w:r>
        <w:br/>
        <w:t xml:space="preserve">            //    sliding_window_.Add(i,new List&lt;double&gt;());</w:t>
      </w:r>
      <w:r>
        <w:br/>
        <w:t xml:space="preserve">            //}</w:t>
      </w:r>
      <w:r>
        <w:br/>
      </w:r>
      <w:r>
        <w:br/>
      </w:r>
      <w:r>
        <w:lastRenderedPageBreak/>
        <w:t xml:space="preserve">            //Vector profit = new Vector(input.First().dimension);</w:t>
      </w:r>
      <w:r>
        <w:br/>
        <w:t xml:space="preserve">            //List&lt;Vector&gt; bought = new List&lt;Vector&gt;();</w:t>
      </w:r>
      <w:r>
        <w:br/>
        <w:t xml:space="preserve">            //List&lt;Vector&gt; sold = new List&lt;Vector&gt;();</w:t>
      </w:r>
      <w:r>
        <w:br/>
        <w:t xml:space="preserve">            //Vector prev_bought = new Vector(input.First().dimension);</w:t>
      </w:r>
      <w:r>
        <w:br/>
        <w:t xml:space="preserve">            //Vector prev_sold = new Vector(input.First().dimension);</w:t>
      </w:r>
      <w:r>
        <w:br/>
        <w:t xml:space="preserve">            //int countr = 0;</w:t>
      </w:r>
      <w:r>
        <w:br/>
      </w:r>
      <w:r>
        <w:br/>
        <w:t xml:space="preserve">            //foreach (Vector v in input)</w:t>
      </w:r>
      <w:r>
        <w:br/>
        <w:t xml:space="preserve">            //{</w:t>
      </w:r>
      <w:r>
        <w:br/>
        <w:t xml:space="preserve">            //    Vector ret = new Vector(3);</w:t>
      </w:r>
      <w:r>
        <w:br/>
        <w:t xml:space="preserve">            //    output.Enqueue(ret);</w:t>
      </w:r>
      <w:r>
        <w:br/>
        <w:t xml:space="preserve">            //    int state = 2;//2</w:t>
      </w:r>
      <w:r>
        <w:br/>
        <w:t xml:space="preserve">            //    sliding_window.Enqueue(v);</w:t>
      </w:r>
      <w:r>
        <w:br/>
      </w:r>
      <w:r>
        <w:br/>
      </w:r>
      <w:r>
        <w:br/>
        <w:t xml:space="preserve">            //    if (sliding_window.Count == look_forward)</w:t>
      </w:r>
      <w:r>
        <w:br/>
        <w:t xml:space="preserve">            //    {</w:t>
      </w:r>
      <w:r>
        <w:br/>
        <w:t xml:space="preserve">            //        Vector avg = sliding_window.Aggregate((x, y) =&gt; x + y) / look_forward;</w:t>
      </w:r>
      <w:r>
        <w:br/>
      </w:r>
      <w:r>
        <w:br/>
        <w:t xml:space="preserve">            //        Vector older = sliding_window.Dequeue();</w:t>
      </w:r>
      <w:r>
        <w:br/>
        <w:t xml:space="preserve">            //        Vector newer = sliding_window.Peek();</w:t>
      </w:r>
      <w:r>
        <w:br/>
      </w:r>
      <w:r>
        <w:br/>
        <w:t xml:space="preserve">            //        int voting_increased = 0;</w:t>
      </w:r>
      <w:r>
        <w:br/>
        <w:t xml:space="preserve">            //        int voting_decreased = 0;</w:t>
      </w:r>
      <w:r>
        <w:br/>
      </w:r>
      <w:r>
        <w:br/>
      </w:r>
      <w:r>
        <w:br/>
      </w:r>
      <w:r>
        <w:br/>
      </w:r>
      <w:r>
        <w:br/>
        <w:t xml:space="preserve">            //        foreach (int i in ValueColumns)</w:t>
      </w:r>
      <w:r>
        <w:br/>
        <w:t xml:space="preserve">            //        {</w:t>
      </w:r>
      <w:r>
        <w:br/>
        <w:t xml:space="preserve">            //            sliding_window_[i].Add(v[i]);</w:t>
      </w:r>
      <w:r>
        <w:br/>
        <w:t xml:space="preserve">            //            if (sliding_window_[i].Count&gt;CHUNK_SIZE) sliding_window_[i].RemoveAt(0);</w:t>
      </w:r>
      <w:r>
        <w:br/>
      </w:r>
      <w:r>
        <w:br/>
      </w:r>
      <w:r>
        <w:br/>
      </w:r>
      <w:r>
        <w:br/>
        <w:t xml:space="preserve">            //            //if (look_forward&gt;1) {</w:t>
      </w:r>
      <w:r>
        <w:br/>
        <w:t xml:space="preserve">            //            //    if (/*avg[i] / older[i] &gt; newer[i]/older[i] &amp;&amp;*/ avg[i] / older[i] &gt; (1+safety) ) //some future period upward gain bigger than 1 day gain?</w:t>
      </w:r>
      <w:r>
        <w:br/>
        <w:t xml:space="preserve">            //            //    {</w:t>
      </w:r>
      <w:r>
        <w:br/>
        <w:t xml:space="preserve">            //            //        voting_increased++;</w:t>
      </w:r>
      <w:r>
        <w:br/>
        <w:t xml:space="preserve">            //            //    }</w:t>
      </w:r>
      <w:r>
        <w:br/>
        <w:t xml:space="preserve">            //            //    if (/*avg[i] / older[i] &gt; newer[i]/older[i] &amp;&amp;*/ avg[i] / older[i] &gt; (1 + safety)) //some future period upward gain bigger than 1 day gain?</w:t>
      </w:r>
      <w:r>
        <w:br/>
      </w:r>
      <w:r>
        <w:lastRenderedPageBreak/>
        <w:t xml:space="preserve">            //            //    {</w:t>
      </w:r>
      <w:r>
        <w:br/>
        <w:t xml:space="preserve">            //            //        voting_decreased++;</w:t>
      </w:r>
      <w:r>
        <w:br/>
        <w:t xml:space="preserve">            //            //    }</w:t>
      </w:r>
      <w:r>
        <w:br/>
        <w:t xml:space="preserve">            //            //}</w:t>
      </w:r>
      <w:r>
        <w:br/>
        <w:t xml:space="preserve">            //            //else</w:t>
      </w:r>
      <w:r>
        <w:br/>
        <w:t xml:space="preserve">            //            //{</w:t>
      </w:r>
      <w:r>
        <w:br/>
      </w:r>
      <w:r>
        <w:br/>
        <w:t xml:space="preserve">            //            foreach((bool,double,int) vvals in Tools.Tools.ExtractMinimaMaxima(sliding_window_[i])){</w:t>
      </w:r>
      <w:r>
        <w:br/>
        <w:t xml:space="preserve">            //                if (vvals.Item1)</w:t>
      </w:r>
      <w:r>
        <w:br/>
        <w:t xml:space="preserve">            //                {</w:t>
      </w:r>
      <w:r>
        <w:br/>
      </w:r>
      <w:r>
        <w:br/>
        <w:t xml:space="preserve">            //                }</w:t>
      </w:r>
      <w:r>
        <w:br/>
        <w:t xml:space="preserve">            //                else</w:t>
      </w:r>
      <w:r>
        <w:br/>
        <w:t xml:space="preserve">            //                {</w:t>
      </w:r>
      <w:r>
        <w:br/>
      </w:r>
      <w:r>
        <w:br/>
        <w:t xml:space="preserve">            //                }</w:t>
      </w:r>
      <w:r>
        <w:br/>
        <w:t xml:space="preserve">            //            }</w:t>
      </w:r>
      <w:r>
        <w:br/>
      </w:r>
      <w:r>
        <w:br/>
        <w:t xml:space="preserve">            //            if (/*newer[i] / older[i]&gt;(1+safety) &amp;&amp;*/newer[i] / older[i] &gt; 1 &amp;&amp; newer[i] &gt; prev_bought[i] * (1 + safety)) //if value appreciated</w:t>
      </w:r>
      <w:r>
        <w:br/>
        <w:t xml:space="preserve">            //            {</w:t>
      </w:r>
      <w:r>
        <w:br/>
        <w:t xml:space="preserve">            //                voting_increased++;</w:t>
      </w:r>
      <w:r>
        <w:br/>
      </w:r>
      <w:r>
        <w:br/>
        <w:t xml:space="preserve">            //            }</w:t>
      </w:r>
      <w:r>
        <w:br/>
        <w:t xml:space="preserve">            //            else if (newer[i] / older[i] &lt; (1 - safety / 2) || newer[i] &lt; prev_bought[i] * (1 - safety / 2))  //if value depreciated since last bought</w:t>
      </w:r>
      <w:r>
        <w:br/>
        <w:t xml:space="preserve">            //            {</w:t>
      </w:r>
      <w:r>
        <w:br/>
        <w:t xml:space="preserve">            //                voting_decreased++;</w:t>
      </w:r>
      <w:r>
        <w:br/>
        <w:t xml:space="preserve">            //            }</w:t>
      </w:r>
      <w:r>
        <w:br/>
        <w:t xml:space="preserve">            //            //}</w:t>
      </w:r>
      <w:r>
        <w:br/>
        <w:t xml:space="preserve">            //        }</w:t>
      </w:r>
      <w:r>
        <w:br/>
      </w:r>
      <w:r>
        <w:br/>
        <w:t xml:space="preserve">            //        if (voting_increased &gt; maj_voting &amp;&amp; voting_increased &gt;</w:t>
      </w:r>
      <w:r>
        <w:br/>
        <w:t xml:space="preserve">            //            voting_decreased)</w:t>
      </w:r>
      <w:r>
        <w:br/>
        <w:t xml:space="preserve">            //        {</w:t>
      </w:r>
      <w:r>
        <w:br/>
        <w:t xml:space="preserve">            //            state = 0; //buy</w:t>
      </w:r>
      <w:r>
        <w:br/>
        <w:t xml:space="preserve">            //            prev_bought = newer;</w:t>
      </w:r>
      <w:r>
        <w:br/>
        <w:t xml:space="preserve">            //            bought.Add(newer);</w:t>
      </w:r>
      <w:r>
        <w:br/>
        <w:t xml:space="preserve">            //        }</w:t>
      </w:r>
      <w:r>
        <w:br/>
        <w:t xml:space="preserve">            //        else if (voting_decreased &gt; maj_voting || voting_increased &gt; voting_decreased)//CHANGE HERE maybe a seprate maj voting for decrease</w:t>
      </w:r>
      <w:r>
        <w:br/>
        <w:t xml:space="preserve">            //        {</w:t>
      </w:r>
      <w:r>
        <w:br/>
      </w:r>
      <w:r>
        <w:lastRenderedPageBreak/>
        <w:t xml:space="preserve">            //            state = 1; //sell</w:t>
      </w:r>
      <w:r>
        <w:br/>
        <w:t xml:space="preserve">            //            prev_sold = newer;</w:t>
      </w:r>
      <w:r>
        <w:br/>
        <w:t xml:space="preserve">            //            List&lt;Vector&gt; soldd = new List&lt;Vector&gt;();</w:t>
      </w:r>
      <w:r>
        <w:br/>
      </w:r>
      <w:r>
        <w:br/>
        <w:t xml:space="preserve">            //            foreach (Vector selling_at in bought)</w:t>
      </w:r>
      <w:r>
        <w:br/>
        <w:t xml:space="preserve">            //            {</w:t>
      </w:r>
      <w:r>
        <w:br/>
        <w:t xml:space="preserve">            //                if (selling_at[1] &lt; newer[1]) { profit += newer - selling_at; soldd.Add(selling_at); }</w:t>
      </w:r>
      <w:r>
        <w:br/>
        <w:t xml:space="preserve">            //            }</w:t>
      </w:r>
      <w:r>
        <w:br/>
        <w:t xml:space="preserve">            //            foreach (Vector vsold in soldd)</w:t>
      </w:r>
      <w:r>
        <w:br/>
        <w:t xml:space="preserve">            //            {</w:t>
      </w:r>
      <w:r>
        <w:br/>
        <w:t xml:space="preserve">            //                bought.Remove(vsold);</w:t>
      </w:r>
      <w:r>
        <w:br/>
        <w:t xml:space="preserve">            //            }</w:t>
      </w:r>
      <w:r>
        <w:br/>
        <w:t xml:space="preserve">            //        }</w:t>
      </w:r>
      <w:r>
        <w:br/>
        <w:t xml:space="preserve">            //        else</w:t>
      </w:r>
      <w:r>
        <w:br/>
        <w:t xml:space="preserve">            //        {</w:t>
      </w:r>
      <w:r>
        <w:br/>
        <w:t xml:space="preserve">            //            state = 2; //hold</w:t>
      </w:r>
      <w:r>
        <w:br/>
        <w:t xml:space="preserve">            //        }</w:t>
      </w:r>
      <w:r>
        <w:br/>
      </w:r>
      <w:r>
        <w:br/>
      </w:r>
      <w:r>
        <w:br/>
        <w:t xml:space="preserve">            //        //if (newer[look_at] &gt; (older[look_at]*(1+safety) ))</w:t>
      </w:r>
      <w:r>
        <w:br/>
        <w:t xml:space="preserve">            //        //{</w:t>
      </w:r>
      <w:r>
        <w:br/>
        <w:t xml:space="preserve">            //        //    state = 0; //buy</w:t>
      </w:r>
      <w:r>
        <w:br/>
        <w:t xml:space="preserve">            //        //}else if (newer[look_at] &lt; (older[look_at] * (1 - safety/2)))</w:t>
      </w:r>
      <w:r>
        <w:br/>
        <w:t xml:space="preserve">            //        //{</w:t>
      </w:r>
      <w:r>
        <w:br/>
        <w:t xml:space="preserve">            //        //    state=2;//sell</w:t>
      </w:r>
      <w:r>
        <w:br/>
        <w:t xml:space="preserve">            //        //}</w:t>
      </w:r>
      <w:r>
        <w:br/>
      </w:r>
      <w:r>
        <w:br/>
        <w:t xml:space="preserve">            //    }</w:t>
      </w:r>
      <w:r>
        <w:br/>
      </w:r>
      <w:r>
        <w:br/>
        <w:t xml:space="preserve">            //    ret[state] = 1;</w:t>
      </w:r>
      <w:r>
        <w:br/>
        <w:t xml:space="preserve">            //    yield return ret;</w:t>
      </w:r>
      <w:r>
        <w:br/>
      </w:r>
      <w:r>
        <w:br/>
        <w:t xml:space="preserve">            //    //yield return ret;   why twice? accident?</w:t>
      </w:r>
      <w:r>
        <w:br/>
        <w:t xml:space="preserve">            //}</w:t>
      </w:r>
      <w:r>
        <w:br/>
        <w:t xml:space="preserve">            ////List&lt;Vector&gt; all = input.ToList();</w:t>
      </w:r>
      <w:r>
        <w:br/>
      </w:r>
      <w:r>
        <w:br/>
        <w:t xml:space="preserve">            ////int index = 0;</w:t>
      </w:r>
      <w:r>
        <w:br/>
      </w:r>
      <w:r>
        <w:br/>
        <w:t xml:space="preserve">            ////List&lt;Vector&gt; window = new List&lt;Vector&gt;();</w:t>
      </w:r>
      <w:r>
        <w:br/>
      </w:r>
      <w:r>
        <w:br/>
      </w:r>
      <w:r>
        <w:br/>
      </w:r>
      <w:r>
        <w:br/>
      </w:r>
      <w:r>
        <w:lastRenderedPageBreak/>
        <w:t xml:space="preserve">            //yield break;</w:t>
      </w:r>
      <w:r>
        <w:br/>
        <w:t xml:space="preserve">        }</w:t>
      </w:r>
      <w:r>
        <w:br/>
      </w:r>
      <w:r>
        <w:br/>
      </w:r>
      <w:r>
        <w:br/>
      </w:r>
      <w:r>
        <w:br/>
        <w:t xml:space="preserve">        IEnumerator IEnumerable.GetEnumerator()</w:t>
      </w:r>
      <w:r>
        <w:br/>
        <w:t xml:space="preserve">        {</w:t>
      </w:r>
      <w:r>
        <w:br/>
        <w:t xml:space="preserve">            throw new NotImplementedException();</w:t>
      </w:r>
      <w:r>
        <w:br/>
        <w:t xml:space="preserve">        }</w:t>
      </w:r>
      <w:r>
        <w:br/>
        <w:t xml:space="preserve">        public OutputDataProducer(double safety, int look_forward,IEnumerable&lt;Vector&gt; input, IEnumerable&lt;int&gt; ValueColumns, int maj_voting) // input old to new</w:t>
      </w:r>
      <w:r>
        <w:br/>
        <w:t xml:space="preserve">        {</w:t>
      </w:r>
      <w:r>
        <w:br/>
        <w:t xml:space="preserve">            this.safety = safety;</w:t>
      </w:r>
      <w:r>
        <w:br/>
        <w:t xml:space="preserve">            this.look_forward=look_forward;</w:t>
      </w:r>
      <w:r>
        <w:br/>
        <w:t xml:space="preserve">            this.input = input;</w:t>
      </w:r>
      <w:r>
        <w:br/>
        <w:t xml:space="preserve">            this.ValueColumns = ValueColumns.ToArray();</w:t>
      </w:r>
      <w:r>
        <w:br/>
        <w:t xml:space="preserve">            this.maj_voting=maj_voting;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CD09C03" w14:textId="77777777" w:rsidR="00FC5597" w:rsidRDefault="00000000">
      <w:pPr>
        <w:pStyle w:val="Heading2"/>
      </w:pPr>
      <w:r>
        <w:t>.\NeaLibrary\Data/SQL.cs</w:t>
      </w:r>
    </w:p>
    <w:p w14:paraId="69FE2728" w14:textId="77777777" w:rsidR="00FC5597" w:rsidRDefault="00000000">
      <w:r>
        <w:t>using System;</w:t>
      </w:r>
      <w:r>
        <w:br/>
        <w:t>using System.Collections.Generic;</w:t>
      </w:r>
      <w:r>
        <w:br/>
        <w:t>using System.Data;</w:t>
      </w:r>
      <w:r>
        <w:br/>
        <w:t>using System.Data.SQLite;</w:t>
      </w:r>
      <w:r>
        <w:br/>
        <w:t>using System.Linq;</w:t>
      </w:r>
      <w:r>
        <w:br/>
        <w:t>//using System.Numerics;</w:t>
      </w:r>
      <w:r>
        <w:br/>
        <w:t>using System.Text;</w:t>
      </w:r>
      <w:r>
        <w:br/>
        <w:t>using System.Threading.Tasks;</w:t>
      </w:r>
      <w:r>
        <w:br/>
      </w:r>
      <w:r>
        <w:br/>
        <w:t>using NeaLibrary.Tools;</w:t>
      </w:r>
      <w:r>
        <w:br/>
        <w:t>using NeaLibrary.DataStructures;</w:t>
      </w:r>
      <w:r>
        <w:br/>
        <w:t>using System.Xml.Linq;</w:t>
      </w:r>
      <w:r>
        <w:br/>
        <w:t>using Skender.Stock.Indicators;</w:t>
      </w:r>
      <w:r>
        <w:br/>
        <w:t>using System.Net;</w:t>
      </w:r>
      <w:r>
        <w:br/>
      </w:r>
      <w:r>
        <w:br/>
        <w:t>namespace NeaLibrary.Data</w:t>
      </w:r>
      <w:r>
        <w:br/>
        <w:t>{</w:t>
      </w:r>
      <w:r>
        <w:br/>
        <w:t xml:space="preserve">   public class SQL_Driver</w:t>
      </w:r>
      <w:r>
        <w:br/>
        <w:t xml:space="preserve">   {</w:t>
      </w:r>
      <w:r>
        <w:br/>
        <w:t xml:space="preserve">      public SQLiteConnection conn;</w:t>
      </w:r>
      <w:r>
        <w:br/>
      </w:r>
      <w:r>
        <w:lastRenderedPageBreak/>
        <w:t xml:space="preserve">      </w:t>
      </w:r>
      <w:r>
        <w:br/>
        <w:t xml:space="preserve">        public SQL_Driver(string source){</w:t>
      </w:r>
      <w:r>
        <w:br/>
        <w:t xml:space="preserve">      </w:t>
      </w:r>
      <w:r>
        <w:br/>
        <w:t xml:space="preserve">        conn = new SQLiteConnection($"Data Source={source};Version=3;", true);</w:t>
      </w:r>
      <w:r>
        <w:br/>
        <w:t xml:space="preserve">         // Open the connection:</w:t>
      </w:r>
      <w:r>
        <w:br/>
        <w:t xml:space="preserve">         try</w:t>
      </w:r>
      <w:r>
        <w:br/>
        <w:t xml:space="preserve">         {</w:t>
      </w:r>
      <w:r>
        <w:br/>
        <w:t xml:space="preserve">            conn.Open();</w:t>
      </w:r>
      <w:r>
        <w:br/>
        <w:t xml:space="preserve">            //Console.WriteLine($"Opened db {source} connection at {conn}");</w:t>
      </w:r>
      <w:r>
        <w:br/>
        <w:t xml:space="preserve">         }</w:t>
      </w:r>
      <w:r>
        <w:br/>
        <w:t xml:space="preserve">         catch (Exception ex)</w:t>
      </w:r>
      <w:r>
        <w:br/>
        <w:t xml:space="preserve">         {</w:t>
      </w:r>
      <w:r>
        <w:br/>
        <w:t xml:space="preserve">            Console.WriteLine(ex.Message);</w:t>
      </w:r>
      <w:r>
        <w:br/>
        <w:t xml:space="preserve">         }</w:t>
      </w:r>
      <w:r>
        <w:br/>
      </w:r>
      <w:r>
        <w:br/>
      </w:r>
      <w:r>
        <w:br/>
        <w:t xml:space="preserve">        }</w:t>
      </w:r>
      <w:r>
        <w:br/>
      </w:r>
      <w:r>
        <w:br/>
      </w:r>
      <w:r>
        <w:br/>
        <w:t xml:space="preserve">        /// &lt;summary&gt;</w:t>
      </w:r>
      <w:r>
        <w:br/>
        <w:t xml:space="preserve">        /// Initiate a connection to the specified data base file.</w:t>
      </w:r>
      <w:r>
        <w:br/>
        <w:t xml:space="preserve">        /// &lt;/summary&gt;</w:t>
      </w:r>
      <w:r>
        <w:br/>
        <w:t xml:space="preserve">        /// &lt;param name="source"&gt;&lt;/param&gt;</w:t>
      </w:r>
      <w:r>
        <w:br/>
        <w:t xml:space="preserve">        /// &lt;returns&gt;&lt;/returns&gt;</w:t>
      </w:r>
      <w:r>
        <w:br/>
        <w:t xml:space="preserve">      public static SQLiteConnection CreateConnection(string source)</w:t>
      </w:r>
      <w:r>
        <w:br/>
        <w:t xml:space="preserve">      {</w:t>
      </w:r>
      <w:r>
        <w:br/>
      </w:r>
      <w:r>
        <w:br/>
        <w:t xml:space="preserve">         SQLiteConnection sqlite_conn;</w:t>
      </w:r>
      <w:r>
        <w:br/>
        <w:t xml:space="preserve">         // Create a new database connection:</w:t>
      </w:r>
      <w:r>
        <w:br/>
        <w:t xml:space="preserve">         sqlite_conn = new SQLiteConnection($"Data Source={source};");</w:t>
      </w:r>
      <w:r>
        <w:br/>
        <w:t xml:space="preserve">         // Open the connection:</w:t>
      </w:r>
      <w:r>
        <w:br/>
      </w:r>
      <w:r>
        <w:br/>
        <w:t xml:space="preserve">         try</w:t>
      </w:r>
      <w:r>
        <w:br/>
        <w:t xml:space="preserve">         {</w:t>
      </w:r>
      <w:r>
        <w:br/>
        <w:t xml:space="preserve">            sqlite_conn.Open();</w:t>
      </w:r>
      <w:r>
        <w:br/>
        <w:t xml:space="preserve">         }</w:t>
      </w:r>
      <w:r>
        <w:br/>
        <w:t xml:space="preserve">         catch (Exception ex)</w:t>
      </w:r>
      <w:r>
        <w:br/>
        <w:t xml:space="preserve">         {</w:t>
      </w:r>
      <w:r>
        <w:br/>
      </w:r>
      <w:r>
        <w:br/>
        <w:t xml:space="preserve">         }</w:t>
      </w:r>
      <w:r>
        <w:br/>
        <w:t xml:space="preserve">         return sqlite_conn;</w:t>
      </w:r>
      <w:r>
        <w:br/>
        <w:t xml:space="preserve">      }</w:t>
      </w:r>
      <w:r>
        <w:br/>
      </w:r>
      <w:r>
        <w:br/>
      </w:r>
      <w:r>
        <w:lastRenderedPageBreak/>
        <w:t xml:space="preserve">      public static void CreateTable(SQLiteConnection conn,string name, Dictionary&lt;string,string&gt; columns)</w:t>
      </w:r>
      <w:r>
        <w:br/>
        <w:t xml:space="preserve">      {</w:t>
      </w:r>
      <w:r>
        <w:br/>
      </w:r>
      <w:r>
        <w:br/>
        <w:t xml:space="preserve">         SQLiteCommand sqlite_cmd;</w:t>
      </w:r>
      <w:r>
        <w:br/>
        <w:t xml:space="preserve">         </w:t>
      </w:r>
      <w:r>
        <w:br/>
        <w:t xml:space="preserve">         string col = "";</w:t>
      </w:r>
      <w:r>
        <w:br/>
        <w:t xml:space="preserve">         foreach(KeyValuePair&lt;string,string&gt; entry in columns){</w:t>
      </w:r>
      <w:r>
        <w:br/>
        <w:t xml:space="preserve">            col +=entry.Key+" "+ entry.Value +",";</w:t>
      </w:r>
      <w:r>
        <w:br/>
        <w:t xml:space="preserve">         }</w:t>
      </w:r>
      <w:r>
        <w:br/>
        <w:t xml:space="preserve">         string Createsql = $"CREATE TABLE [IF NOT EXISTS] {name}({col.Substring(0,col.Length-1)})";</w:t>
      </w:r>
      <w:r>
        <w:br/>
        <w:t xml:space="preserve">         //string Createsql1 = "CREATE TABLE SampleTable1(Col1 VARCHAR(20), Col2 INT)";</w:t>
      </w:r>
      <w:r>
        <w:br/>
        <w:t xml:space="preserve">         </w:t>
      </w:r>
      <w:r>
        <w:br/>
        <w:t xml:space="preserve">         sqlite_cmd = conn.CreateCommand();</w:t>
      </w:r>
      <w:r>
        <w:br/>
        <w:t xml:space="preserve">         sqlite_cmd.CommandText = Createsql;</w:t>
      </w:r>
      <w:r>
        <w:br/>
        <w:t xml:space="preserve">         sqlite_cmd.ExecuteNonQuery();</w:t>
      </w:r>
      <w:r>
        <w:br/>
        <w:t xml:space="preserve">      }</w:t>
      </w:r>
      <w:r>
        <w:br/>
      </w:r>
      <w:r>
        <w:br/>
        <w:t xml:space="preserve">        /// &lt;summary&gt;</w:t>
      </w:r>
      <w:r>
        <w:br/>
        <w:t xml:space="preserve">        /// create a table. specify the DDL art of the CREATE TABLE command. by default uses if not exists</w:t>
      </w:r>
      <w:r>
        <w:br/>
        <w:t xml:space="preserve">        /// specify brackets in the ddl</w:t>
      </w:r>
      <w:r>
        <w:br/>
        <w:t xml:space="preserve">        /// </w:t>
      </w:r>
      <w:r>
        <w:br/>
        <w:t xml:space="preserve">        /// e.g.</w:t>
      </w:r>
      <w:r>
        <w:br/>
        <w:t xml:space="preserve">        ///(</w:t>
      </w:r>
      <w:r>
        <w:br/>
        <w:t xml:space="preserve">        ///colum1 INTEGER,</w:t>
      </w:r>
      <w:r>
        <w:br/>
        <w:t xml:space="preserve">        ///column2 REAL,</w:t>
      </w:r>
      <w:r>
        <w:br/>
        <w:t xml:space="preserve">        ///column3 TEXT</w:t>
      </w:r>
      <w:r>
        <w:br/>
        <w:t xml:space="preserve">        ///)</w:t>
      </w:r>
      <w:r>
        <w:br/>
        <w:t xml:space="preserve">        /// &lt;/summary&gt;</w:t>
      </w:r>
      <w:r>
        <w:br/>
        <w:t xml:space="preserve">        /// &lt;param name="conn"&gt;&lt;/param&gt;</w:t>
      </w:r>
      <w:r>
        <w:br/>
        <w:t xml:space="preserve">        /// &lt;param name="name"&gt;&lt;/param&gt;</w:t>
      </w:r>
      <w:r>
        <w:br/>
        <w:t xml:space="preserve">        /// &lt;param name="DDL"&gt;&lt;/param&gt;</w:t>
      </w:r>
      <w:r>
        <w:br/>
        <w:t xml:space="preserve">      public static void CreateTable(SQLiteConnection conn,string name, string DDL)</w:t>
      </w:r>
      <w:r>
        <w:br/>
        <w:t xml:space="preserve">      {</w:t>
      </w:r>
      <w:r>
        <w:br/>
      </w:r>
      <w:r>
        <w:br/>
        <w:t xml:space="preserve">         SQLiteCommand sqlite_cmd;</w:t>
      </w:r>
      <w:r>
        <w:br/>
        <w:t xml:space="preserve">         string Createsql = $"CREATE TABLE IF NOT EXISTS \'{name}\' {DDL}";</w:t>
      </w:r>
      <w:r>
        <w:br/>
        <w:t xml:space="preserve">         //string Createsql1 = "CREATE TABLE SampleTable1(Col1 VARCHAR(20), Col2 INT)";</w:t>
      </w:r>
      <w:r>
        <w:br/>
        <w:t xml:space="preserve">         </w:t>
      </w:r>
      <w:r>
        <w:br/>
        <w:t xml:space="preserve">         sqlite_cmd = conn.CreateCommand();</w:t>
      </w:r>
      <w:r>
        <w:br/>
        <w:t xml:space="preserve">         sqlite_cmd.CommandText = Createsql;</w:t>
      </w:r>
      <w:r>
        <w:br/>
      </w:r>
      <w:r>
        <w:lastRenderedPageBreak/>
        <w:t xml:space="preserve">         sqlite_cmd.ExecuteNonQuery();</w:t>
      </w:r>
      <w:r>
        <w:br/>
        <w:t xml:space="preserve">      }</w:t>
      </w:r>
      <w:r>
        <w:br/>
      </w:r>
      <w:r>
        <w:br/>
        <w:t xml:space="preserve">      public static void DropTable(SQLiteConnection conn,string name)</w:t>
      </w:r>
      <w:r>
        <w:br/>
        <w:t xml:space="preserve">      {</w:t>
      </w:r>
      <w:r>
        <w:br/>
      </w:r>
      <w:r>
        <w:br/>
        <w:t xml:space="preserve">         SQLiteCommand sqlite_cmd;</w:t>
      </w:r>
      <w:r>
        <w:br/>
        <w:t xml:space="preserve">         </w:t>
      </w:r>
      <w:r>
        <w:br/>
        <w:t xml:space="preserve">         string Createsql = $"DROP TABLE '{name}';";</w:t>
      </w:r>
      <w:r>
        <w:br/>
        <w:t xml:space="preserve">         //string Createsql1 = "CREATE TABLE SampleTable1(Col1 VARCHAR(20), Col2 INT)";</w:t>
      </w:r>
      <w:r>
        <w:br/>
        <w:t xml:space="preserve">         </w:t>
      </w:r>
      <w:r>
        <w:br/>
        <w:t xml:space="preserve">         sqlite_cmd = conn.CreateCommand();</w:t>
      </w:r>
      <w:r>
        <w:br/>
        <w:t xml:space="preserve">         sqlite_cmd.CommandText = Createsql;</w:t>
      </w:r>
      <w:r>
        <w:br/>
        <w:t xml:space="preserve">         Console.WriteLine($"dropped {name}, affected {sqlite_cmd.ExecuteNonQuery()}");</w:t>
      </w:r>
      <w:r>
        <w:br/>
        <w:t xml:space="preserve">      }</w:t>
      </w:r>
      <w:r>
        <w:br/>
        <w:t xml:space="preserve">      public static void ClearTable(SQLiteConnection conn,string name)</w:t>
      </w:r>
      <w:r>
        <w:br/>
        <w:t xml:space="preserve">      {</w:t>
      </w:r>
      <w:r>
        <w:br/>
      </w:r>
      <w:r>
        <w:br/>
        <w:t xml:space="preserve">         SQLiteCommand sqlite_cmd;</w:t>
      </w:r>
      <w:r>
        <w:br/>
        <w:t xml:space="preserve">         </w:t>
      </w:r>
      <w:r>
        <w:br/>
        <w:t xml:space="preserve">         string Createsql = $"DELETE FROM {name};";</w:t>
      </w:r>
      <w:r>
        <w:br/>
        <w:t xml:space="preserve">         //string Createsql1 = "CREATE TABLE SampleTable1(Col1 VARCHAR(20), Col2 INT)";</w:t>
      </w:r>
      <w:r>
        <w:br/>
        <w:t xml:space="preserve">         </w:t>
      </w:r>
      <w:r>
        <w:br/>
        <w:t xml:space="preserve">         sqlite_cmd = conn.CreateCommand();</w:t>
      </w:r>
      <w:r>
        <w:br/>
        <w:t xml:space="preserve">         sqlite_cmd.CommandText = Createsql;</w:t>
      </w:r>
      <w:r>
        <w:br/>
        <w:t xml:space="preserve">         Console.WriteLine($"cleared {name}, affected {sqlite_cmd.ExecuteNonQuery()}");</w:t>
      </w:r>
      <w:r>
        <w:br/>
        <w:t xml:space="preserve">      }</w:t>
      </w:r>
      <w:r>
        <w:br/>
      </w:r>
      <w:r>
        <w:br/>
        <w:t xml:space="preserve">      public static void ExecCommand(SQLiteConnection conn, string com){</w:t>
      </w:r>
      <w:r>
        <w:br/>
        <w:t xml:space="preserve">         SQLiteCommand command = conn.CreateCommand();</w:t>
      </w:r>
      <w:r>
        <w:br/>
        <w:t xml:space="preserve">         command.CommandText = com;</w:t>
      </w:r>
      <w:r>
        <w:br/>
        <w:t xml:space="preserve">         int n = command.ExecuteNonQuery();</w:t>
      </w:r>
      <w:r>
        <w:br/>
        <w:t xml:space="preserve">         Console.WriteLine($"Executed: {com}\nAffected {n}");</w:t>
      </w:r>
      <w:r>
        <w:br/>
        <w:t xml:space="preserve">      }</w:t>
      </w:r>
      <w:r>
        <w:br/>
        <w:t xml:space="preserve">      public static SQLiteDataReader Query(SQLiteConnection conn, string q){</w:t>
      </w:r>
      <w:r>
        <w:br/>
      </w:r>
      <w:r>
        <w:br/>
        <w:t xml:space="preserve">         SQLiteCommand cmd =  conn.CreateCommand();</w:t>
      </w:r>
      <w:r>
        <w:br/>
        <w:t xml:space="preserve">         cmd.CommandText = q;</w:t>
      </w:r>
      <w:r>
        <w:br/>
        <w:t xml:space="preserve">         SQLiteDataReader reader = cmd.ExecuteReader();</w:t>
      </w:r>
      <w:r>
        <w:br/>
      </w:r>
      <w:r>
        <w:br/>
        <w:t xml:space="preserve">         return reader;</w:t>
      </w:r>
      <w:r>
        <w:br/>
        <w:t xml:space="preserve">        }</w:t>
      </w:r>
      <w:r>
        <w:br/>
        <w:t xml:space="preserve">        public static void InserOnConflictUpdate_Data(SQLiteConnection conn, string table, </w:t>
      </w:r>
      <w:r>
        <w:lastRenderedPageBreak/>
        <w:t>string conflict, string on_conflict,Dictionary&lt;string, string&gt; ins) {</w:t>
      </w:r>
      <w:r>
        <w:br/>
        <w:t xml:space="preserve">            string col = Tools.Tools.Join(ins.Keys);</w:t>
      </w:r>
      <w:r>
        <w:br/>
        <w:t xml:space="preserve">            string val = Tools.Tools.Join(ins.Values);</w:t>
      </w:r>
      <w:r>
        <w:br/>
        <w:t xml:space="preserve">            string com = $"INSERT INTO {table}({col}) VALUES({val}) " +</w:t>
      </w:r>
      <w:r>
        <w:br/>
        <w:t xml:space="preserve">                $"ON CONFLICT({conflict}) DO UPDATE SET {on_conflict};";</w:t>
      </w:r>
      <w:r>
        <w:br/>
        <w:t xml:space="preserve">            SQLiteCommand sqlite_cmd;</w:t>
      </w:r>
      <w:r>
        <w:br/>
        <w:t xml:space="preserve">            sqlite_cmd = conn.CreateCommand();</w:t>
      </w:r>
      <w:r>
        <w:br/>
        <w:t xml:space="preserve">            sqlite_cmd.CommandText = com;</w:t>
      </w:r>
      <w:r>
        <w:br/>
        <w:t xml:space="preserve">            sqlite_cmd.ExecuteNonQuery();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The key is which column, the value is the data</w:t>
      </w:r>
      <w:r>
        <w:br/>
        <w:t xml:space="preserve">        /// &lt;/summary&gt;</w:t>
      </w:r>
      <w:r>
        <w:br/>
        <w:t xml:space="preserve">        /// &lt;param name="conn"&gt;&lt;/param&gt;</w:t>
      </w:r>
      <w:r>
        <w:br/>
        <w:t xml:space="preserve">        /// &lt;param name="table"&gt;&lt;/param&gt;</w:t>
      </w:r>
      <w:r>
        <w:br/>
        <w:t xml:space="preserve">        /// &lt;param name="ins"&gt;&lt;/param&gt;</w:t>
      </w:r>
      <w:r>
        <w:br/>
        <w:t xml:space="preserve">      public static void InsertData(SQLiteConnection conn,string table ,Dictionary&lt;string,string&gt; ins)</w:t>
      </w:r>
      <w:r>
        <w:br/>
        <w:t xml:space="preserve">      {</w:t>
      </w:r>
      <w:r>
        <w:br/>
        <w:t xml:space="preserve">         SQLiteCommand sqlite_cmd;</w:t>
      </w:r>
      <w:r>
        <w:br/>
        <w:t xml:space="preserve">         sqlite_cmd = conn.CreateCommand();</w:t>
      </w:r>
      <w:r>
        <w:br/>
      </w:r>
      <w:r>
        <w:br/>
        <w:t xml:space="preserve">         string col = "";</w:t>
      </w:r>
      <w:r>
        <w:br/>
        <w:t xml:space="preserve">         string val="";</w:t>
      </w:r>
      <w:r>
        <w:br/>
        <w:t xml:space="preserve">         //foreach(KeyValuePair&lt;string,string&gt; entry in ins){</w:t>
      </w:r>
      <w:r>
        <w:br/>
        <w:t xml:space="preserve">            //col +=entry.Key+",";</w:t>
      </w:r>
      <w:r>
        <w:br/>
        <w:t xml:space="preserve">            //val +=entry.Value+",";</w:t>
      </w:r>
      <w:r>
        <w:br/>
        <w:t xml:space="preserve">         //}</w:t>
      </w:r>
      <w:r>
        <w:br/>
        <w:t xml:space="preserve">         col= Tools.Tools.Join(ins.Keys);</w:t>
      </w:r>
      <w:r>
        <w:br/>
        <w:t xml:space="preserve">         val= Tools.Tools.Join(ins.Values);</w:t>
      </w:r>
      <w:r>
        <w:br/>
      </w:r>
      <w:r>
        <w:br/>
        <w:t xml:space="preserve">         //Console.WriteLine($"({col}) ({val})");</w:t>
      </w:r>
      <w:r>
        <w:br/>
        <w:t xml:space="preserve">         //sqlite_cmd.CommandText = $"INSERT INTO {table}({col.Substring(0,col.Length-1)}) VALUES ({val.Substring(0,val.Length-1)});";</w:t>
      </w:r>
      <w:r>
        <w:br/>
        <w:t xml:space="preserve">         sqlite_cmd.CommandText = $"INSERT INTO {table} ({col}) VALUES ({val});";</w:t>
      </w:r>
      <w:r>
        <w:br/>
      </w:r>
      <w:r>
        <w:br/>
        <w:t xml:space="preserve">         sqlite_cmd.ExecuteNonQuery();</w:t>
      </w:r>
      <w:r>
        <w:br/>
        <w:t xml:space="preserve">         </w:t>
      </w:r>
      <w:r>
        <w:br/>
      </w:r>
      <w:r>
        <w:br/>
        <w:t xml:space="preserve">         /*</w:t>
      </w:r>
      <w:r>
        <w:br/>
        <w:t xml:space="preserve">         sqlite_cmd.CommandText = "INSERT INTO SampleTable(Col1, Col2) VALUES ('Test1 Text1 ', 2);";</w:t>
      </w:r>
      <w:r>
        <w:br/>
      </w:r>
      <w:r>
        <w:lastRenderedPageBreak/>
        <w:t xml:space="preserve">         sqlite_cmd.ExecuteNonQuery();</w:t>
      </w:r>
      <w:r>
        <w:br/>
        <w:t xml:space="preserve">         sqlite_cmd.CommandText = "INSERT INTO SampleTable(Col1, Col2) VALUES ('Test2 Text2 ', 3);";</w:t>
      </w:r>
      <w:r>
        <w:br/>
        <w:t xml:space="preserve">         sqlite_cmd.ExecuteNonQuery();</w:t>
      </w:r>
      <w:r>
        <w:br/>
        <w:t xml:space="preserve">      </w:t>
      </w:r>
      <w:r>
        <w:br/>
      </w:r>
      <w:r>
        <w:br/>
        <w:t xml:space="preserve">         sqlite_cmd.CommandText = "INSERT INTO SampleTable1(Col1, Col2) VALUES ('Test3 Text3 ', 3);";</w:t>
      </w:r>
      <w:r>
        <w:br/>
        <w:t xml:space="preserve">         sqlite_cmd.ExecuteNonQuery();</w:t>
      </w:r>
      <w:r>
        <w:br/>
        <w:t xml:space="preserve">         */</w:t>
      </w:r>
      <w:r>
        <w:br/>
        <w:t xml:space="preserve">      }</w:t>
      </w:r>
      <w:r>
        <w:br/>
      </w:r>
      <w:r>
        <w:br/>
        <w:t xml:space="preserve">      public static void Update(SQLiteConnection conn, string table, Dictionary&lt;string,string&gt; vals, string condition){</w:t>
      </w:r>
      <w:r>
        <w:br/>
        <w:t xml:space="preserve">         string val="";</w:t>
      </w:r>
      <w:r>
        <w:br/>
        <w:t xml:space="preserve">         foreach(KeyValuePair&lt;string,string&gt; r in vals){</w:t>
      </w:r>
      <w:r>
        <w:br/>
        <w:t xml:space="preserve">            val += r.Key+"="+r.Value+",";</w:t>
      </w:r>
      <w:r>
        <w:br/>
        <w:t xml:space="preserve">         }</w:t>
      </w:r>
      <w:r>
        <w:br/>
        <w:t xml:space="preserve">         string sql = $"UPDATE \'{table}\' SET {val.Substring(0,val.Length-1)} WHERE {condition};";</w:t>
      </w:r>
      <w:r>
        <w:br/>
        <w:t xml:space="preserve">         SQLiteCommand sqlite_cmd;</w:t>
      </w:r>
      <w:r>
        <w:br/>
        <w:t xml:space="preserve">         sqlite_cmd = conn.CreateCommand();</w:t>
      </w:r>
      <w:r>
        <w:br/>
        <w:t xml:space="preserve">         sqlite_cmd.CommandText = sql;</w:t>
      </w:r>
      <w:r>
        <w:br/>
        <w:t xml:space="preserve">         sqlite_cmd.ExecuteNonQuery();</w:t>
      </w:r>
      <w:r>
        <w:br/>
        <w:t xml:space="preserve">      }</w:t>
      </w:r>
      <w:r>
        <w:br/>
      </w:r>
      <w:r>
        <w:br/>
      </w:r>
      <w:r>
        <w:br/>
      </w:r>
      <w:r>
        <w:br/>
      </w:r>
      <w:r>
        <w:br/>
        <w:t xml:space="preserve">        /// &lt;summary&gt;</w:t>
      </w:r>
      <w:r>
        <w:br/>
        <w:t xml:space="preserve">        /// If record doesnt exist (based on PK) then Insert,</w:t>
      </w:r>
      <w:r>
        <w:br/>
        <w:t xml:space="preserve">        /// Else Update</w:t>
      </w:r>
      <w:r>
        <w:br/>
        <w:t xml:space="preserve">        /// &lt;/summary&gt;</w:t>
      </w:r>
      <w:r>
        <w:br/>
        <w:t xml:space="preserve">        /// &lt;param name="conn"&gt;&lt;/param&gt;</w:t>
      </w:r>
      <w:r>
        <w:br/>
        <w:t xml:space="preserve">        /// &lt;param name="table"&gt;&lt;/param&gt;</w:t>
      </w:r>
      <w:r>
        <w:br/>
        <w:t xml:space="preserve">        /// &lt;param name="ins"&gt;&lt;/param&gt;</w:t>
      </w:r>
      <w:r>
        <w:br/>
        <w:t xml:space="preserve">        public static void Upsert(SQLiteConnection conn, string table, Dictionary&lt;string, string&gt; vals, string conflict)</w:t>
      </w:r>
      <w:r>
        <w:br/>
        <w:t xml:space="preserve">        {</w:t>
      </w:r>
      <w:r>
        <w:br/>
        <w:t xml:space="preserve">            string update_string = "";</w:t>
      </w:r>
      <w:r>
        <w:br/>
        <w:t xml:space="preserve">            foreach (KeyValuePair&lt;string, string&gt; r in vals)</w:t>
      </w:r>
      <w:r>
        <w:br/>
        <w:t xml:space="preserve">            {</w:t>
      </w:r>
      <w:r>
        <w:br/>
        <w:t xml:space="preserve">                update_string += r.Key + "=" + r.Value + ",";</w:t>
      </w:r>
      <w:r>
        <w:br/>
      </w:r>
      <w:r>
        <w:lastRenderedPageBreak/>
        <w:t xml:space="preserve">            }</w:t>
      </w:r>
      <w:r>
        <w:br/>
        <w:t xml:space="preserve">            string insert_col = Tools.Tools.Join(vals.Keys);</w:t>
      </w:r>
      <w:r>
        <w:br/>
        <w:t xml:space="preserve">            string insert_val = Tools.Tools.Join(vals.Values);</w:t>
      </w:r>
      <w:r>
        <w:br/>
        <w:t xml:space="preserve">            string sql = $"INSERT INTO {table} ({insert_col}) VALUES ({insert_val}) ON CONFLICT({conflict}) DO UPDATE SET {update_string.Substring(0,update_string.Length-1)};";</w:t>
      </w:r>
      <w:r>
        <w:br/>
        <w:t xml:space="preserve">            SQLiteCommand sqlite_cmd;</w:t>
      </w:r>
      <w:r>
        <w:br/>
        <w:t xml:space="preserve">            sqlite_cmd = conn.CreateCommand();</w:t>
      </w:r>
      <w:r>
        <w:br/>
        <w:t xml:space="preserve">            sqlite_cmd.CommandText = sql;</w:t>
      </w:r>
      <w:r>
        <w:br/>
        <w:t xml:space="preserve">            sqlite_cmd.ExecuteNonQuery();</w:t>
      </w:r>
      <w:r>
        <w:br/>
        <w:t xml:space="preserve">        }</w:t>
      </w:r>
      <w:r>
        <w:br/>
      </w:r>
      <w:r>
        <w:br/>
        <w:t xml:space="preserve">      //  public static DataTable ReadData(SQLiteConnection conn,string query)</w:t>
      </w:r>
      <w:r>
        <w:br/>
        <w:t xml:space="preserve">      //{</w:t>
      </w:r>
      <w:r>
        <w:br/>
        <w:t xml:space="preserve">      //   DataTable table=new DataTable();</w:t>
      </w:r>
      <w:r>
        <w:br/>
        <w:t xml:space="preserve">      //   SqliteDataAdapter adapter = new SqliteDataAdapter(query,conn);</w:t>
      </w:r>
      <w:r>
        <w:br/>
        <w:t xml:space="preserve">      //   adapter.Fill(table);</w:t>
      </w:r>
      <w:r>
        <w:br/>
        <w:t xml:space="preserve">      //   return table;</w:t>
      </w:r>
      <w:r>
        <w:br/>
        <w:t xml:space="preserve">      //}</w:t>
      </w:r>
      <w:r>
        <w:br/>
      </w:r>
      <w:r>
        <w:br/>
        <w:t xml:space="preserve">        public static IEnumerable&lt;T&gt; ReadColumn&lt;T&gt;(SQLiteConnection conn, string table, string col, string cond="1=1")</w:t>
      </w:r>
      <w:r>
        <w:br/>
        <w:t xml:space="preserve">        {</w:t>
      </w:r>
      <w:r>
        <w:br/>
        <w:t xml:space="preserve">            using (SQLiteDataReader r = Query(conn, $"SELECT {col} FROM {table} WHERE {cond};"))</w:t>
      </w:r>
      <w:r>
        <w:br/>
        <w:t xml:space="preserve">            {</w:t>
      </w:r>
      <w:r>
        <w:br/>
        <w:t xml:space="preserve">                while (r.Read())</w:t>
      </w:r>
      <w:r>
        <w:br/>
        <w:t xml:space="preserve">                {</w:t>
      </w:r>
      <w:r>
        <w:br/>
        <w:t xml:space="preserve">                    T value;</w:t>
      </w:r>
      <w:r>
        <w:br/>
        <w:t xml:space="preserve">                    try</w:t>
      </w:r>
      <w:r>
        <w:br/>
        <w:t xml:space="preserve">                    {</w:t>
      </w:r>
      <w:r>
        <w:br/>
        <w:t xml:space="preserve">                        value = r.GetFieldValue&lt;T&gt;(0);</w:t>
      </w:r>
      <w:r>
        <w:br/>
        <w:t xml:space="preserve">                    }</w:t>
      </w:r>
      <w:r>
        <w:br/>
        <w:t xml:space="preserve">                    catch (Exception e)</w:t>
      </w:r>
      <w:r>
        <w:br/>
        <w:t xml:space="preserve">                    {</w:t>
      </w:r>
      <w:r>
        <w:br/>
        <w:t xml:space="preserve">                        yield break;</w:t>
      </w:r>
      <w:r>
        <w:br/>
        <w:t xml:space="preserve">                    }</w:t>
      </w:r>
      <w:r>
        <w:br/>
        <w:t xml:space="preserve">                    yield return value;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static IEnumerable&lt;Vector&gt; ReadRow_AsVector(SQLiteConnection conn, string </w:t>
      </w:r>
      <w:r>
        <w:lastRenderedPageBreak/>
        <w:t>table, IEnumerable&lt;string&gt; cols, string cond = "1=1", bool DB_Null_Ignore=false, int DB_Null_Default_Index=-1)</w:t>
      </w:r>
      <w:r>
        <w:br/>
        <w:t xml:space="preserve">        {</w:t>
      </w:r>
      <w:r>
        <w:br/>
      </w:r>
      <w:r>
        <w:br/>
        <w:t xml:space="preserve">            using (SQLiteDataReader r = Query(conn, $"SELECT {string.Join(',',cols)} FROM {table} WHERE {cond};"))</w:t>
      </w:r>
      <w:r>
        <w:br/>
        <w:t xml:space="preserve">            {</w:t>
      </w:r>
      <w:r>
        <w:br/>
        <w:t xml:space="preserve">                while (r.Read())</w:t>
      </w:r>
      <w:r>
        <w:br/>
        <w:t xml:space="preserve">                {</w:t>
      </w:r>
      <w:r>
        <w:br/>
        <w:t xml:space="preserve">                    Vector v = new Vector(r.FieldCount);</w:t>
      </w:r>
      <w:r>
        <w:br/>
        <w:t xml:space="preserve">                    int I=-1;</w:t>
      </w:r>
      <w:r>
        <w:br/>
        <w:t xml:space="preserve">                    try</w:t>
      </w:r>
      <w:r>
        <w:br/>
        <w:t xml:space="preserve">                    {</w:t>
      </w:r>
      <w:r>
        <w:br/>
        <w:t xml:space="preserve">                        for (int i=0;i&lt;r.FieldCount;i++)</w:t>
      </w:r>
      <w:r>
        <w:br/>
        <w:t xml:space="preserve">                        {</w:t>
      </w:r>
      <w:r>
        <w:br/>
        <w:t xml:space="preserve">                            I = i;</w:t>
      </w:r>
      <w:r>
        <w:br/>
        <w:t xml:space="preserve">                            double d = r.GetFieldValue&lt;double&gt;(i);</w:t>
      </w:r>
      <w:r>
        <w:br/>
        <w:t xml:space="preserve">                            v[i] = d;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    catch (InvalidCastException e)</w:t>
      </w:r>
      <w:r>
        <w:br/>
        <w:t xml:space="preserve">                    {</w:t>
      </w:r>
      <w:r>
        <w:br/>
        <w:t xml:space="preserve">                        if(!DB_Null_Ignore) { yield break; }</w:t>
      </w:r>
      <w:r>
        <w:br/>
        <w:t xml:space="preserve">                        v[I] = r.GetFieldValue&lt;double&gt;(DB_Null_Default_Index);</w:t>
      </w:r>
      <w:r>
        <w:br/>
        <w:t xml:space="preserve">                    }</w:t>
      </w:r>
      <w:r>
        <w:br/>
        <w:t xml:space="preserve">                    catch (Exception e)</w:t>
      </w:r>
      <w:r>
        <w:br/>
        <w:t xml:space="preserve">                    {</w:t>
      </w:r>
      <w:r>
        <w:br/>
        <w:t xml:space="preserve">                        Console.WriteLine(e.Message); yield break;</w:t>
      </w:r>
      <w:r>
        <w:br/>
        <w:t xml:space="preserve">                    }</w:t>
      </w:r>
      <w:r>
        <w:br/>
        <w:t xml:space="preserve">                    yield return v;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SPECIFY COLUMNS IN THIS ORDER</w:t>
      </w:r>
      <w:r>
        <w:br/>
        <w:t xml:space="preserve">        /// DATE</w:t>
      </w:r>
      <w:r>
        <w:br/>
        <w:t xml:space="preserve">        /// OPEN</w:t>
      </w:r>
      <w:r>
        <w:br/>
        <w:t xml:space="preserve">        /// HIGH</w:t>
      </w:r>
      <w:r>
        <w:br/>
        <w:t xml:space="preserve">        /// LOW</w:t>
      </w:r>
      <w:r>
        <w:br/>
        <w:t xml:space="preserve">        /// CLOSE</w:t>
      </w:r>
      <w:r>
        <w:br/>
        <w:t xml:space="preserve">        /// VOLUME</w:t>
      </w:r>
      <w:r>
        <w:br/>
        <w:t xml:space="preserve">        /// &lt;/summary&gt;</w:t>
      </w:r>
      <w:r>
        <w:br/>
      </w:r>
      <w:r>
        <w:lastRenderedPageBreak/>
        <w:t xml:space="preserve">        /// &lt;param name="conn"&gt;&lt;/param&gt;</w:t>
      </w:r>
      <w:r>
        <w:br/>
        <w:t xml:space="preserve">        /// &lt;param name="table"&gt;&lt;/param&gt;</w:t>
      </w:r>
      <w:r>
        <w:br/>
        <w:t xml:space="preserve">        /// &lt;param name="cols"&gt;&lt;/param&gt;</w:t>
      </w:r>
      <w:r>
        <w:br/>
        <w:t xml:space="preserve">        /// &lt;returns&gt;&lt;/returns&gt;</w:t>
      </w:r>
      <w:r>
        <w:br/>
        <w:t xml:space="preserve">        public static IEnumerable&lt;Quote&gt; ReadRow_AsQuote(SQLiteConnection conn, string table, IEnumerable&lt;string&gt; cols, int offset=0)</w:t>
      </w:r>
      <w:r>
        <w:br/>
        <w:t xml:space="preserve">        {</w:t>
      </w:r>
      <w:r>
        <w:br/>
        <w:t xml:space="preserve">            string c = String.Join(", ", cols);</w:t>
      </w:r>
      <w:r>
        <w:br/>
        <w:t xml:space="preserve">            using (SQLiteDataReader r = Query(conn, $"SELECT {c} FROM {table} ORDER BY Date ASC LIMIT -1 OFFSET {offset};"))</w:t>
      </w:r>
      <w:r>
        <w:br/>
        <w:t xml:space="preserve">            {</w:t>
      </w:r>
      <w:r>
        <w:br/>
        <w:t xml:space="preserve">                while (r.Read())</w:t>
      </w:r>
      <w:r>
        <w:br/>
        <w:t xml:space="preserve">                {</w:t>
      </w:r>
      <w:r>
        <w:br/>
        <w:t xml:space="preserve">                    Quote q = new Quote();</w:t>
      </w:r>
      <w:r>
        <w:br/>
        <w:t xml:space="preserve">                    try</w:t>
      </w:r>
      <w:r>
        <w:br/>
        <w:t xml:space="preserve">                    {</w:t>
      </w:r>
      <w:r>
        <w:br/>
        <w:t xml:space="preserve">                        q.Date = DateTime.Parse(r.GetFieldValue&lt;string&gt;(0));</w:t>
      </w:r>
      <w:r>
        <w:br/>
        <w:t xml:space="preserve">                        q.Open = Convert.ToDecimal( r.GetFieldValue&lt;double&gt;(1) );</w:t>
      </w:r>
      <w:r>
        <w:br/>
        <w:t xml:space="preserve">                        q.High = Convert.ToDecimal( r.GetFieldValue&lt;double&gt;(2) );</w:t>
      </w:r>
      <w:r>
        <w:br/>
        <w:t xml:space="preserve">                        q.Low = Convert.ToDecimal( r.GetFieldValue&lt;double&gt;(3) );</w:t>
      </w:r>
      <w:r>
        <w:br/>
        <w:t xml:space="preserve">                        q.Close = Convert.ToDecimal( r.GetFieldValue&lt;double&gt;(4) );</w:t>
      </w:r>
      <w:r>
        <w:br/>
        <w:t xml:space="preserve">                        q.Volume = Convert.ToDecimal( r.GetFieldValue&lt;double&gt;(5) );</w:t>
      </w:r>
      <w:r>
        <w:br/>
        <w:t xml:space="preserve">                    }</w:t>
      </w:r>
      <w:r>
        <w:br/>
        <w:t xml:space="preserve">                    catch (InvalidCastException e)</w:t>
      </w:r>
      <w:r>
        <w:br/>
        <w:t xml:space="preserve">                    {</w:t>
      </w:r>
      <w:r>
        <w:br/>
        <w:t xml:space="preserve">                        continue;</w:t>
      </w:r>
      <w:r>
        <w:br/>
        <w:t xml:space="preserve">                    }</w:t>
      </w:r>
      <w:r>
        <w:br/>
        <w:t xml:space="preserve">                    catch (Exception e)</w:t>
      </w:r>
      <w:r>
        <w:br/>
        <w:t xml:space="preserve">                    {</w:t>
      </w:r>
      <w:r>
        <w:br/>
        <w:t xml:space="preserve">                        Console.WriteLine(e.Message); yield break;</w:t>
      </w:r>
      <w:r>
        <w:br/>
        <w:t xml:space="preserve">                    }</w:t>
      </w:r>
      <w:r>
        <w:br/>
        <w:t xml:space="preserve">                    yield return q;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56312456" w14:textId="77777777" w:rsidR="00FC5597" w:rsidRDefault="00000000">
      <w:pPr>
        <w:pStyle w:val="Heading2"/>
      </w:pPr>
      <w:r>
        <w:t>.\NeaLibrary\Data/TrainingDataTransformer.cs</w:t>
      </w:r>
    </w:p>
    <w:p w14:paraId="364BEC48" w14:textId="77777777" w:rsidR="00FC5597" w:rsidRDefault="00000000">
      <w:r>
        <w:t>﻿using System;</w:t>
      </w:r>
      <w:r>
        <w:br/>
        <w:t>using System.Collections.Generic;</w:t>
      </w:r>
      <w:r>
        <w:br/>
        <w:t>using System.Linq;</w:t>
      </w:r>
      <w:r>
        <w:br/>
        <w:t>using NeaLibrary.DataStructures;</w:t>
      </w:r>
      <w:r>
        <w:br/>
      </w:r>
      <w:r>
        <w:lastRenderedPageBreak/>
        <w:t>using System.Text;</w:t>
      </w:r>
      <w:r>
        <w:br/>
        <w:t>using System.Threading.Tasks;</w:t>
      </w:r>
      <w:r>
        <w:br/>
        <w:t>using System.Collections;</w:t>
      </w:r>
      <w:r>
        <w:br/>
      </w:r>
      <w:r>
        <w:br/>
        <w:t>namespace NeaLibrary.Data</w:t>
      </w:r>
      <w:r>
        <w:br/>
        <w:t>{</w:t>
      </w:r>
      <w:r>
        <w:br/>
        <w:t xml:space="preserve">    public class TrainingDataTransformer : IEnumerable&lt;Vector&gt;</w:t>
      </w:r>
      <w:r>
        <w:br/>
        <w:t xml:space="preserve">    {</w:t>
      </w:r>
      <w:r>
        <w:br/>
        <w:t xml:space="preserve">        IEnumerable&lt;Vector&gt; input;</w:t>
      </w:r>
      <w:r>
        <w:br/>
        <w:t xml:space="preserve">        List&lt;int&gt; normalise_fields;</w:t>
      </w:r>
      <w:r>
        <w:br/>
        <w:t xml:space="preserve">        Func&lt;double, double&gt; Normaliser;</w:t>
      </w:r>
      <w:r>
        <w:br/>
        <w:t xml:space="preserve">        List&lt;int&gt; smooth_fields;</w:t>
      </w:r>
      <w:r>
        <w:br/>
        <w:t xml:space="preserve">        //int[] smoother_steps;</w:t>
      </w:r>
      <w:r>
        <w:br/>
        <w:t xml:space="preserve">        const int SMOOTHER_STEPS = 3;</w:t>
      </w:r>
      <w:r>
        <w:br/>
      </w:r>
      <w:r>
        <w:br/>
        <w:t xml:space="preserve">        Func&lt;IEnumerable&lt;double&gt;, double&gt; smoother;</w:t>
      </w:r>
      <w:r>
        <w:br/>
        <w:t xml:space="preserve">        List&lt;int&gt; relative;</w:t>
      </w:r>
      <w:r>
        <w:br/>
        <w:t xml:space="preserve">        public TrainingDataTransformer(IEnumerable&lt;Vector&gt; input, List&lt;int&gt; relative , List&lt;int&gt; normalise_fields, Func&lt;double, double&gt; Normaliser, List&lt;int&gt; smooth_fields, Func&lt;IEnumerable&lt;double&gt;, double&gt; smoother, int smoother_steps)</w:t>
      </w:r>
      <w:r>
        <w:br/>
        <w:t xml:space="preserve">        {</w:t>
      </w:r>
      <w:r>
        <w:br/>
        <w:t xml:space="preserve">            this.input = input;</w:t>
      </w:r>
      <w:r>
        <w:br/>
        <w:t xml:space="preserve">            this.normalise_fields = normalise_fields;</w:t>
      </w:r>
      <w:r>
        <w:br/>
        <w:t xml:space="preserve">            this.Normaliser = Normaliser;</w:t>
      </w:r>
      <w:r>
        <w:br/>
        <w:t xml:space="preserve">            this.smooth_fields = smooth_fields;</w:t>
      </w:r>
      <w:r>
        <w:br/>
        <w:t xml:space="preserve">            this.smoother = smoother;</w:t>
      </w:r>
      <w:r>
        <w:br/>
        <w:t xml:space="preserve">            this.relative = relative;</w:t>
      </w:r>
      <w:r>
        <w:br/>
        <w:t xml:space="preserve">        }</w:t>
      </w:r>
      <w:r>
        <w:br/>
      </w:r>
      <w:r>
        <w:br/>
        <w:t xml:space="preserve">        public IEnumerator&lt;Vector&gt; GetEnumerator()</w:t>
      </w:r>
      <w:r>
        <w:br/>
        <w:t xml:space="preserve">        {</w:t>
      </w:r>
      <w:r>
        <w:br/>
        <w:t xml:space="preserve">            Vector previous = new Vector(input.First().dimension);</w:t>
      </w:r>
      <w:r>
        <w:br/>
        <w:t xml:space="preserve">            int count = 0;</w:t>
      </w:r>
      <w:r>
        <w:br/>
        <w:t xml:space="preserve">            Dictionary&lt;int, Queue&lt;double&gt;&gt; for_smoother = new Dictionary&lt;int, Queue&lt;double&gt;&gt;();</w:t>
      </w:r>
      <w:r>
        <w:br/>
        <w:t xml:space="preserve">            foreach (Vector v in input)</w:t>
      </w:r>
      <w:r>
        <w:br/>
        <w:t xml:space="preserve">            {</w:t>
      </w:r>
      <w:r>
        <w:br/>
        <w:t xml:space="preserve">                Vector r = new Vector(v.dimension);</w:t>
      </w:r>
      <w:r>
        <w:br/>
        <w:t xml:space="preserve">                </w:t>
      </w:r>
      <w:r>
        <w:br/>
        <w:t xml:space="preserve">                for (int n=0;n&lt;v.dimension;n++)</w:t>
      </w:r>
      <w:r>
        <w:br/>
        <w:t xml:space="preserve">                {</w:t>
      </w:r>
      <w:r>
        <w:br/>
        <w:t xml:space="preserve">                    r[n] = v[n]; //default values</w:t>
      </w:r>
      <w:r>
        <w:br/>
        <w:t xml:space="preserve">                    if (normalise_fields.Contains(n))</w:t>
      </w:r>
      <w:r>
        <w:br/>
      </w:r>
      <w:r>
        <w:lastRenderedPageBreak/>
        <w:t xml:space="preserve">                    {</w:t>
      </w:r>
      <w:r>
        <w:br/>
        <w:t xml:space="preserve">                        r[n] = Normaliser(v[n]);</w:t>
      </w:r>
      <w:r>
        <w:br/>
        <w:t xml:space="preserve">                    }</w:t>
      </w:r>
      <w:r>
        <w:br/>
        <w:t xml:space="preserve">                    if (smooth_fields.Contains(n))</w:t>
      </w:r>
      <w:r>
        <w:br/>
        <w:t xml:space="preserve">                    {</w:t>
      </w:r>
      <w:r>
        <w:br/>
        <w:t xml:space="preserve">                        if(!for_smoother.ContainsKey(n)) for_smoother[n] = new Queue&lt;double&gt;();</w:t>
      </w:r>
      <w:r>
        <w:br/>
        <w:t xml:space="preserve">                        r[n] = smoother(for_smoother[n]);</w:t>
      </w:r>
      <w:r>
        <w:br/>
        <w:t xml:space="preserve">                        if (for_smoother[n].Count &gt;=  SMOOTHER_STEPS) {</w:t>
      </w:r>
      <w:r>
        <w:br/>
        <w:t xml:space="preserve">                            for_smoother[n].Dequeue();</w:t>
      </w:r>
      <w:r>
        <w:br/>
        <w:t xml:space="preserve">                        }</w:t>
      </w:r>
      <w:r>
        <w:br/>
        <w:t xml:space="preserve">                        for_smoother[n].Enqueue(v[n]);</w:t>
      </w:r>
      <w:r>
        <w:br/>
        <w:t xml:space="preserve">                    }</w:t>
      </w:r>
      <w:r>
        <w:br/>
        <w:t xml:space="preserve">                    if (relative.Contains(n))</w:t>
      </w:r>
      <w:r>
        <w:br/>
        <w:t xml:space="preserve">                    {</w:t>
      </w:r>
      <w:r>
        <w:br/>
        <w:t xml:space="preserve">                        if (count != 0)</w:t>
      </w:r>
      <w:r>
        <w:br/>
        <w:t xml:space="preserve">                        {</w:t>
      </w:r>
      <w:r>
        <w:br/>
        <w:t xml:space="preserve">                            r[n] = v[n] / previous[n];</w:t>
      </w:r>
      <w:r>
        <w:br/>
        <w:t xml:space="preserve">                        }</w:t>
      </w:r>
      <w:r>
        <w:br/>
        <w:t xml:space="preserve">                        else</w:t>
      </w:r>
      <w:r>
        <w:br/>
        <w:t xml:space="preserve">                        {</w:t>
      </w:r>
      <w:r>
        <w:br/>
        <w:t xml:space="preserve">                            r[n] = 1; //SENSIBLE DEFAULT, since this is first value there is nothing before to compare to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    count++;</w:t>
      </w:r>
      <w:r>
        <w:br/>
        <w:t xml:space="preserve">                previous = v;</w:t>
      </w:r>
      <w:r>
        <w:br/>
        <w:t xml:space="preserve">                yield return r;</w:t>
      </w:r>
      <w:r>
        <w:br/>
        <w:t xml:space="preserve">            }</w:t>
      </w:r>
      <w:r>
        <w:br/>
        <w:t xml:space="preserve">            yield break;</w:t>
      </w:r>
      <w:r>
        <w:br/>
        <w:t xml:space="preserve">        }</w:t>
      </w:r>
      <w:r>
        <w:br/>
      </w:r>
      <w:r>
        <w:br/>
        <w:t xml:space="preserve">        IEnumerator IEnumerable.GetEnumerator()</w:t>
      </w:r>
      <w:r>
        <w:br/>
        <w:t xml:space="preserve">        {</w:t>
      </w:r>
      <w:r>
        <w:br/>
        <w:t xml:space="preserve">            return GetEnumerator();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9B4555C" w14:textId="77777777" w:rsidR="00FC5597" w:rsidRDefault="00000000">
      <w:pPr>
        <w:pStyle w:val="Heading2"/>
      </w:pPr>
      <w:r>
        <w:t>.\NeaLibrary\Data\Other/InputMapCache.cs</w:t>
      </w:r>
    </w:p>
    <w:p w14:paraId="363B5DAC" w14:textId="77777777" w:rsidR="00FC5597" w:rsidRDefault="00000000">
      <w:r>
        <w:t>﻿using System;</w:t>
      </w:r>
      <w:r>
        <w:br/>
        <w:t>using System.Collections.Generic;</w:t>
      </w:r>
      <w:r>
        <w:br/>
      </w:r>
      <w:r>
        <w:lastRenderedPageBreak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NeaLibrary.Data.Other</w:t>
      </w:r>
      <w:r>
        <w:br/>
        <w:t>{</w:t>
      </w:r>
      <w:r>
        <w:br/>
        <w:t xml:space="preserve">    [Serializable]</w:t>
      </w:r>
      <w:r>
        <w:br/>
        <w:t xml:space="preserve">    public class InputMapCache</w:t>
      </w:r>
      <w:r>
        <w:br/>
        <w:t xml:space="preserve">    {</w:t>
      </w:r>
      <w:r>
        <w:br/>
        <w:t xml:space="preserve">        public int InputDimension;</w:t>
      </w:r>
      <w:r>
        <w:br/>
        <w:t xml:space="preserve">        public Dictionary&lt;int, string&gt; InputDescription;</w:t>
      </w:r>
      <w:r>
        <w:br/>
        <w:t xml:space="preserve">        public List&lt;string&gt; Normalise;</w:t>
      </w:r>
      <w:r>
        <w:br/>
        <w:t xml:space="preserve">        public List&lt;string&gt; Relative;</w:t>
      </w:r>
      <w:r>
        <w:br/>
        <w:t xml:space="preserve">        public string Value;</w:t>
      </w:r>
      <w:r>
        <w:br/>
        <w:t xml:space="preserve">        public InputMapCache(int inputDimension, Dictionary&lt;int, string&gt; inputDescription, List&lt;string&gt; normalise, List&lt;string&gt; relative, string value)</w:t>
      </w:r>
      <w:r>
        <w:br/>
        <w:t xml:space="preserve">        {</w:t>
      </w:r>
      <w:r>
        <w:br/>
        <w:t xml:space="preserve">            InputDimension = inputDimension;</w:t>
      </w:r>
      <w:r>
        <w:br/>
        <w:t xml:space="preserve">            InputDescription = inputDescription;</w:t>
      </w:r>
      <w:r>
        <w:br/>
        <w:t xml:space="preserve">            Normalise = normalise;</w:t>
      </w:r>
      <w:r>
        <w:br/>
        <w:t xml:space="preserve">            Relative = relative;</w:t>
      </w:r>
      <w:r>
        <w:br/>
        <w:t xml:space="preserve">            Value = value;</w:t>
      </w:r>
      <w:r>
        <w:br/>
        <w:t xml:space="preserve">        }</w:t>
      </w:r>
      <w:r>
        <w:br/>
        <w:t xml:space="preserve">        public override string ToString()</w:t>
      </w:r>
      <w:r>
        <w:br/>
        <w:t xml:space="preserve">        {</w:t>
      </w:r>
      <w:r>
        <w:br/>
        <w:t xml:space="preserve">            string r = "";</w:t>
      </w:r>
      <w:r>
        <w:br/>
        <w:t xml:space="preserve">            foreach(KeyValuePair&lt;int,string&gt; kvp in InputDescription)</w:t>
      </w:r>
      <w:r>
        <w:br/>
        <w:t xml:space="preserve">            {</w:t>
      </w:r>
      <w:r>
        <w:br/>
        <w:t xml:space="preserve">                r += $"{kvp.Key.ToString()}  {kvp.Value}  ({((Normalise.Contains(kvp.Value))?"Normalised":"")},{((Relative.Contains(kvp.Value)) ? "Relativised" : "")})\n";</w:t>
      </w:r>
      <w:r>
        <w:br/>
        <w:t xml:space="preserve">            }return r;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E85729E" w14:textId="77777777" w:rsidR="00FC5597" w:rsidRDefault="00000000">
      <w:pPr>
        <w:pStyle w:val="Heading2"/>
      </w:pPr>
      <w:r>
        <w:t>.\NeaLibrary\Data\Other/NNSpecification.cs</w:t>
      </w:r>
    </w:p>
    <w:p w14:paraId="008AD6CB" w14:textId="77777777" w:rsidR="00FC5597" w:rsidRDefault="00000000">
      <w:r>
        <w:t>﻿using System;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lastRenderedPageBreak/>
        <w:br/>
        <w:t>namespace NeaLibrary.Data.Other</w:t>
      </w:r>
      <w:r>
        <w:br/>
        <w:t>{</w:t>
      </w:r>
      <w:r>
        <w:br/>
        <w:t xml:space="preserve">    [Serializable]</w:t>
      </w:r>
      <w:r>
        <w:br/>
        <w:t xml:space="preserve">    public class NNSpecification</w:t>
      </w:r>
      <w:r>
        <w:br/>
        <w:t xml:space="preserve">    {</w:t>
      </w:r>
      <w:r>
        <w:br/>
        <w:t xml:space="preserve">        public int InputDimension;</w:t>
      </w:r>
      <w:r>
        <w:br/>
        <w:t xml:space="preserve">        public int OutputDimension;</w:t>
      </w:r>
      <w:r>
        <w:br/>
        <w:t xml:space="preserve">        public string? LastTrainedOn;</w:t>
      </w:r>
      <w:r>
        <w:br/>
        <w:t xml:space="preserve">        public InputMapCache? InputMapCacheDescription;</w:t>
      </w:r>
      <w:r>
        <w:br/>
        <w:t xml:space="preserve">        public NNSpecification(int inputDimension, int outputDimension, string? lastTrainedOn, InputMapCache? inputDescription)</w:t>
      </w:r>
      <w:r>
        <w:br/>
        <w:t xml:space="preserve">        {</w:t>
      </w:r>
      <w:r>
        <w:br/>
        <w:t xml:space="preserve">            InputDimension = inputDimension;</w:t>
      </w:r>
      <w:r>
        <w:br/>
        <w:t xml:space="preserve">            OutputDimension = outputDimension;</w:t>
      </w:r>
      <w:r>
        <w:br/>
        <w:t xml:space="preserve">            LastTrainedOn = lastTrainedOn;</w:t>
      </w:r>
      <w:r>
        <w:br/>
        <w:t xml:space="preserve">            InputMapCacheDescription = inputDescription;</w:t>
      </w:r>
      <w:r>
        <w:br/>
        <w:t xml:space="preserve">        }</w:t>
      </w:r>
      <w:r>
        <w:br/>
        <w:t xml:space="preserve">        public override string ToString()</w:t>
      </w:r>
      <w:r>
        <w:br/>
        <w:t xml:space="preserve">        {</w:t>
      </w:r>
      <w:r>
        <w:br/>
        <w:t xml:space="preserve">            return String.Format("Input Dimension {0}\n" +</w:t>
      </w:r>
      <w:r>
        <w:br/>
        <w:t xml:space="preserve">                "Output Dimension {1}\n" +</w:t>
      </w:r>
      <w:r>
        <w:br/>
        <w:t xml:space="preserve">                "Last Trained On {2}\n" +</w:t>
      </w:r>
      <w:r>
        <w:br/>
        <w:t xml:space="preserve">                "InputDescripton {3}\n", InputDimension, OutputDimension, LastTrainedOn, InputMapCacheDescription) 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95ED07B" w14:textId="77777777" w:rsidR="00FC5597" w:rsidRDefault="00000000">
      <w:pPr>
        <w:pStyle w:val="Heading2"/>
      </w:pPr>
      <w:r>
        <w:t>.\NeaLibrary\Data\Other/SettingsItem.cs</w:t>
      </w:r>
    </w:p>
    <w:p w14:paraId="7570FB5D" w14:textId="77777777" w:rsidR="00FC5597" w:rsidRDefault="00000000">
      <w:r>
        <w:t>﻿using System;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NeaLibrary.Data.Other</w:t>
      </w:r>
      <w:r>
        <w:br/>
        <w:t>{</w:t>
      </w:r>
      <w:r>
        <w:br/>
        <w:t xml:space="preserve">    public class SettingsItem</w:t>
      </w:r>
      <w:r>
        <w:br/>
        <w:t xml:space="preserve">    {</w:t>
      </w:r>
      <w:r>
        <w:br/>
        <w:t xml:space="preserve">        public string Value { get; set; }</w:t>
      </w:r>
      <w:r>
        <w:br/>
        <w:t xml:space="preserve">        public string TypeName { get; set; }</w:t>
      </w:r>
      <w:r>
        <w:br/>
      </w:r>
      <w:r>
        <w:lastRenderedPageBreak/>
        <w:t xml:space="preserve">        public bool Categorical { get; set; }</w:t>
      </w:r>
      <w:r>
        <w:br/>
        <w:t xml:space="preserve">        public object[] Categories { get; set; }</w:t>
      </w:r>
      <w:r>
        <w:br/>
        <w:t xml:space="preserve">        public bool PathSelector { get; set; }</w:t>
      </w:r>
      <w:r>
        <w:br/>
        <w:t xml:space="preserve">        public string FileExtension { get; set; }</w:t>
      </w:r>
      <w:r>
        <w:br/>
        <w:t xml:space="preserve">        public bool IsNumeric { get; set; }</w:t>
      </w:r>
      <w:r>
        <w:br/>
        <w:t xml:space="preserve">        public double[] BoundsAndStep { get; set; }</w:t>
      </w:r>
      <w:r>
        <w:br/>
        <w:t xml:space="preserve">        public bool IsRegex { get; set; }</w:t>
      </w:r>
      <w:r>
        <w:br/>
        <w:t xml:space="preserve">        public string Regex { get; set; }</w:t>
      </w:r>
      <w:r>
        <w:br/>
      </w:r>
      <w:r>
        <w:br/>
        <w:t xml:space="preserve">        public SettingsItem(string value, string type, bool categorical, object[] categories, bool pathSelector, string fileExtension, bool isNumeric, double[] boundsAndStep, bool isRegex, string regex)</w:t>
      </w:r>
      <w:r>
        <w:br/>
        <w:t xml:space="preserve">        {</w:t>
      </w:r>
      <w:r>
        <w:br/>
        <w:t xml:space="preserve">            Value = value;</w:t>
      </w:r>
      <w:r>
        <w:br/>
        <w:t xml:space="preserve">            TypeName = type;//typeof(testc.GetType()).FullName!;</w:t>
      </w:r>
      <w:r>
        <w:br/>
        <w:t xml:space="preserve">            Categorical = categorical;</w:t>
      </w:r>
      <w:r>
        <w:br/>
        <w:t xml:space="preserve">            Categories = categories;</w:t>
      </w:r>
      <w:r>
        <w:br/>
        <w:t xml:space="preserve">            PathSelector = pathSelector;</w:t>
      </w:r>
      <w:r>
        <w:br/>
        <w:t xml:space="preserve">            FileExtension = fileExtension;</w:t>
      </w:r>
      <w:r>
        <w:br/>
        <w:t xml:space="preserve">            PathSelector=pathSelector;</w:t>
      </w:r>
      <w:r>
        <w:br/>
        <w:t xml:space="preserve">            FileExtension=fileExtension;</w:t>
      </w:r>
      <w:r>
        <w:br/>
        <w:t xml:space="preserve">            IsNumeric = isNumeric;</w:t>
      </w:r>
      <w:r>
        <w:br/>
        <w:t xml:space="preserve">            BoundsAndStep = boundsAndStep;</w:t>
      </w:r>
      <w:r>
        <w:br/>
        <w:t xml:space="preserve">            IsRegex = isRegex;</w:t>
      </w:r>
      <w:r>
        <w:br/>
        <w:t xml:space="preserve">            Regex = regex;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A680DAF" w14:textId="77777777" w:rsidR="00FC5597" w:rsidRDefault="00000000">
      <w:pPr>
        <w:pStyle w:val="Heading2"/>
      </w:pPr>
      <w:r>
        <w:t>.\NeaLibrary\Data\Other/SourceParameterInfo.cs</w:t>
      </w:r>
    </w:p>
    <w:p w14:paraId="54E19F75" w14:textId="77777777" w:rsidR="00FC5597" w:rsidRDefault="00000000">
      <w:r>
        <w:t>﻿using System;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NeaLibrary.Data.Other</w:t>
      </w:r>
      <w:r>
        <w:br/>
        <w:t>{</w:t>
      </w:r>
      <w:r>
        <w:br/>
        <w:t xml:space="preserve">    public class SourceParameterInfo</w:t>
      </w:r>
      <w:r>
        <w:br/>
        <w:t xml:space="preserve">    {</w:t>
      </w:r>
      <w:r>
        <w:br/>
        <w:t xml:space="preserve">        public string Name { get; set; }</w:t>
      </w:r>
      <w:r>
        <w:br/>
        <w:t xml:space="preserve">        public bool IsRegex { get; set; }</w:t>
      </w:r>
      <w:r>
        <w:br/>
      </w:r>
      <w:r>
        <w:lastRenderedPageBreak/>
        <w:t xml:space="preserve">        public string Regex { get; set; }</w:t>
      </w:r>
      <w:r>
        <w:br/>
        <w:t xml:space="preserve">        public bool IsCategorical { get; set; }</w:t>
      </w:r>
      <w:r>
        <w:br/>
        <w:t xml:space="preserve">        public string[] Categories { get; set; }</w:t>
      </w:r>
      <w:r>
        <w:br/>
        <w:t xml:space="preserve">        public bool IsNumeric { get; set; }</w:t>
      </w:r>
      <w:r>
        <w:br/>
        <w:t xml:space="preserve">        public double[] BoundsAndStep { get; set; }</w:t>
      </w:r>
      <w:r>
        <w:br/>
        <w:t xml:space="preserve">        public SourceParameterInfo() {</w:t>
      </w:r>
      <w:r>
        <w:br/>
        <w:t xml:space="preserve">            Name = "";</w:t>
      </w:r>
      <w:r>
        <w:br/>
        <w:t xml:space="preserve">            IsRegex = false;</w:t>
      </w:r>
      <w:r>
        <w:br/>
        <w:t xml:space="preserve">            Regex = "";</w:t>
      </w:r>
      <w:r>
        <w:br/>
        <w:t xml:space="preserve">            IsCategorical = false;</w:t>
      </w:r>
      <w:r>
        <w:br/>
        <w:t xml:space="preserve">            Categories = new string[] { };</w:t>
      </w:r>
      <w:r>
        <w:br/>
        <w:t xml:space="preserve">            IsNumeric = false;</w:t>
      </w:r>
      <w:r>
        <w:br/>
        <w:t xml:space="preserve">            BoundsAndStep = new double[] { };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EAF1DC6" w14:textId="77777777" w:rsidR="00FC5597" w:rsidRDefault="00000000">
      <w:pPr>
        <w:pStyle w:val="Heading2"/>
      </w:pPr>
      <w:r>
        <w:t>.\NeaLibrary\DataStructures/BinarySearch.cs</w:t>
      </w:r>
    </w:p>
    <w:p w14:paraId="4F161FB4" w14:textId="77777777" w:rsidR="00FC5597" w:rsidRDefault="00000000">
      <w:r>
        <w:t>using System;</w:t>
      </w:r>
      <w:r>
        <w:br/>
      </w:r>
      <w:r>
        <w:br/>
        <w:t>namespace NeaLibrary.DataStructures</w:t>
      </w:r>
      <w:r>
        <w:br/>
        <w:t>{</w:t>
      </w:r>
      <w:r>
        <w:br/>
        <w:t xml:space="preserve">    public class BinarySearch</w:t>
      </w:r>
      <w:r>
        <w:br/>
        <w:t xml:space="preserve">    {</w:t>
      </w:r>
      <w:r>
        <w:br/>
        <w:t xml:space="preserve">        static public int binarySearch&lt;T&gt;(T[] arr, T target) where T : IComparable</w:t>
      </w:r>
      <w:r>
        <w:br/>
        <w:t xml:space="preserve">        {</w:t>
      </w:r>
      <w:r>
        <w:br/>
        <w:t xml:space="preserve">            int l = arr.Length;</w:t>
      </w:r>
      <w:r>
        <w:br/>
      </w:r>
      <w:r>
        <w:br/>
        <w:t xml:space="preserve">            int i = l / 2;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if (target.CompareTo(arr[i]) == 0) { return i; }</w:t>
      </w:r>
      <w:r>
        <w:br/>
        <w:t xml:space="preserve">                else if (target.CompareTo(arr[i]) &lt; 0)</w:t>
      </w:r>
      <w:r>
        <w:br/>
        <w:t xml:space="preserve">                {</w:t>
      </w:r>
      <w:r>
        <w:br/>
        <w:t xml:space="preserve">                    //go left</w:t>
      </w:r>
      <w:r>
        <w:br/>
        <w:t xml:space="preserve">                    Console.WriteLine($"{target} &lt; {arr[i]}  going left");</w:t>
      </w:r>
      <w:r>
        <w:br/>
        <w:t xml:space="preserve">                    T[] newArr = new T[i];</w:t>
      </w:r>
      <w:r>
        <w:br/>
        <w:t xml:space="preserve">                    for (int n = 0; n &lt; i; n++)</w:t>
      </w:r>
      <w:r>
        <w:br/>
        <w:t xml:space="preserve">                    {</w:t>
      </w:r>
      <w:r>
        <w:br/>
        <w:t xml:space="preserve">                        newArr[n] = arr[n];</w:t>
      </w:r>
      <w:r>
        <w:br/>
        <w:t xml:space="preserve">                        Console.Write($"{newArr[n]} ");</w:t>
      </w:r>
      <w:r>
        <w:br/>
        <w:t xml:space="preserve">                    }</w:t>
      </w:r>
      <w:r>
        <w:br/>
      </w:r>
      <w:r>
        <w:lastRenderedPageBreak/>
        <w:t xml:space="preserve">                    Console.WriteLine();</w:t>
      </w:r>
      <w:r>
        <w:br/>
        <w:t xml:space="preserve">                    return binarySearch(newArr, target);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//go right</w:t>
      </w:r>
      <w:r>
        <w:br/>
        <w:t xml:space="preserve">                    Console.WriteLine($"{target} &gt; {arr[i]}  going right");</w:t>
      </w:r>
      <w:r>
        <w:br/>
        <w:t xml:space="preserve">                    T[] newArr = new T[l - i - 1];</w:t>
      </w:r>
      <w:r>
        <w:br/>
        <w:t xml:space="preserve">                    for (int n = l - 1; n &gt; i; n--)</w:t>
      </w:r>
      <w:r>
        <w:br/>
        <w:t xml:space="preserve">                    {</w:t>
      </w:r>
      <w:r>
        <w:br/>
        <w:t xml:space="preserve">                        newArr[n - i - 1] = arr[n];</w:t>
      </w:r>
      <w:r>
        <w:br/>
        <w:t xml:space="preserve">                        Console.Write($"{newArr[n - i - 1]} ");</w:t>
      </w:r>
      <w:r>
        <w:br/>
        <w:t xml:space="preserve">                    }</w:t>
      </w:r>
      <w:r>
        <w:br/>
        <w:t xml:space="preserve">                    Console.WriteLine();</w:t>
      </w:r>
      <w:r>
        <w:br/>
        <w:t xml:space="preserve">                    int r = binarySearch(newArr, target);</w:t>
      </w:r>
      <w:r>
        <w:br/>
        <w:t xml:space="preserve">                    return r &gt;= 0 ? i + r + 1 : -1;</w:t>
      </w:r>
      <w:r>
        <w:br/>
        <w:t xml:space="preserve">                }</w:t>
      </w:r>
      <w:r>
        <w:br/>
      </w:r>
      <w:r>
        <w:br/>
      </w:r>
      <w:r>
        <w:br/>
        <w:t xml:space="preserve">            }</w:t>
      </w:r>
      <w:r>
        <w:br/>
        <w:t xml:space="preserve">            catch (IndexOutOfRangeException)</w:t>
      </w:r>
      <w:r>
        <w:br/>
        <w:t xml:space="preserve">            {</w:t>
      </w:r>
      <w:r>
        <w:br/>
        <w:t xml:space="preserve">                return -1;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static int binarySearchProcedural&lt;T&gt;(T[] arr, T target) where T : IComparable</w:t>
      </w:r>
      <w:r>
        <w:br/>
        <w:t xml:space="preserve">        {</w:t>
      </w:r>
      <w:r>
        <w:br/>
        <w:t xml:space="preserve">            int left = 0;</w:t>
      </w:r>
      <w:r>
        <w:br/>
        <w:t xml:space="preserve">            int right = arr.Length - 1;</w:t>
      </w:r>
      <w:r>
        <w:br/>
        <w:t xml:space="preserve">            int i;</w:t>
      </w:r>
      <w:r>
        <w:br/>
        <w:t xml:space="preserve">            bool found = false;</w:t>
      </w:r>
      <w:r>
        <w:br/>
        <w:t xml:space="preserve">            do</w:t>
      </w:r>
      <w:r>
        <w:br/>
        <w:t xml:space="preserve">            {</w:t>
      </w:r>
      <w:r>
        <w:br/>
        <w:t xml:space="preserve">                i = (left + right) / 2;  //integer division so middle left if odd</w:t>
      </w:r>
      <w:r>
        <w:br/>
        <w:t xml:space="preserve">                if (target.CompareTo(arr[i]) == 0) { found = true; return i; }</w:t>
      </w:r>
      <w:r>
        <w:br/>
        <w:t xml:space="preserve">                else if (left == right)</w:t>
      </w:r>
      <w:r>
        <w:br/>
        <w:t xml:space="preserve">                {</w:t>
      </w:r>
      <w:r>
        <w:br/>
        <w:t xml:space="preserve">                    return -1;</w:t>
      </w:r>
      <w:r>
        <w:br/>
        <w:t xml:space="preserve">                }</w:t>
      </w:r>
      <w:r>
        <w:br/>
        <w:t xml:space="preserve">                else if (target.CompareTo(arr[i]) &lt; 0)</w:t>
      </w:r>
      <w:r>
        <w:br/>
        <w:t xml:space="preserve">                {</w:t>
      </w:r>
      <w:r>
        <w:br/>
        <w:t xml:space="preserve">                    //target&lt;arr[i]</w:t>
      </w:r>
      <w:r>
        <w:br/>
      </w:r>
      <w:r>
        <w:lastRenderedPageBreak/>
        <w:t xml:space="preserve">                    right = i - 1;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//target&gt;arr[i]</w:t>
      </w:r>
      <w:r>
        <w:br/>
        <w:t xml:space="preserve">                    left = i + 1;</w:t>
      </w:r>
      <w:r>
        <w:br/>
        <w:t xml:space="preserve">                }</w:t>
      </w:r>
      <w:r>
        <w:br/>
      </w:r>
      <w:r>
        <w:br/>
        <w:t xml:space="preserve">            } while (!found);</w:t>
      </w:r>
      <w:r>
        <w:br/>
        <w:t xml:space="preserve">            return i;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1ECB1016" w14:textId="77777777" w:rsidR="00FC5597" w:rsidRDefault="00000000">
      <w:pPr>
        <w:pStyle w:val="Heading2"/>
      </w:pPr>
      <w:r>
        <w:t>.\NeaLibrary\DataStructures/DataSet.cs</w:t>
      </w:r>
    </w:p>
    <w:p w14:paraId="6F34F1B5" w14:textId="77777777" w:rsidR="00FC5597" w:rsidRDefault="00000000">
      <w:r>
        <w:t>﻿</w:t>
      </w:r>
      <w:r>
        <w:br/>
      </w:r>
      <w:r>
        <w:br/>
        <w:t>using NeaLibrary.Data.Other;</w:t>
      </w:r>
      <w:r>
        <w:br/>
      </w:r>
      <w:r>
        <w:br/>
        <w:t>using System.Runtime.Serialization.Formatters.Binary;</w:t>
      </w:r>
      <w:r>
        <w:br/>
        <w:t>using static System.Runtime.InteropServices.JavaScript.JSType;</w:t>
      </w:r>
      <w:r>
        <w:br/>
      </w:r>
      <w:r>
        <w:br/>
        <w:t>namespace NeaLibrary.DataStructures</w:t>
      </w:r>
      <w:r>
        <w:br/>
        <w:t>{</w:t>
      </w:r>
      <w:r>
        <w:br/>
        <w:t xml:space="preserve">    [Serializable]</w:t>
      </w:r>
      <w:r>
        <w:br/>
        <w:t xml:space="preserve">    public class DataSet : IDataSet</w:t>
      </w:r>
      <w:r>
        <w:br/>
        <w:t xml:space="preserve">    {</w:t>
      </w:r>
      <w:r>
        <w:br/>
        <w:t xml:space="preserve">        List&lt;Vector&gt; _data;</w:t>
      </w:r>
      <w:r>
        <w:br/>
        <w:t xml:space="preserve">        List&lt;Vector&gt; _expected;</w:t>
      </w:r>
      <w:r>
        <w:br/>
        <w:t xml:space="preserve">        int batch_counter = 0;</w:t>
      </w:r>
      <w:r>
        <w:br/>
      </w:r>
      <w:r>
        <w:br/>
        <w:t xml:space="preserve">        public InputMapCache InputMapCache;</w:t>
      </w:r>
      <w:r>
        <w:br/>
        <w:t xml:space="preserve">        public void SetInputMapCache(InputMapCache inputMapCache)</w:t>
      </w:r>
      <w:r>
        <w:br/>
        <w:t xml:space="preserve">        {</w:t>
      </w:r>
      <w:r>
        <w:br/>
        <w:t xml:space="preserve">            this.InputMapCache = inputMapCache;</w:t>
      </w:r>
      <w:r>
        <w:br/>
        <w:t xml:space="preserve">        }</w:t>
      </w:r>
      <w:r>
        <w:br/>
        <w:t xml:space="preserve">        public InputMapCache GetInputMapCache()</w:t>
      </w:r>
      <w:r>
        <w:br/>
        <w:t xml:space="preserve">        {</w:t>
      </w:r>
      <w:r>
        <w:br/>
        <w:t xml:space="preserve">            return this.InputMapCache;</w:t>
      </w:r>
      <w:r>
        <w:br/>
        <w:t xml:space="preserve">        }</w:t>
      </w:r>
      <w:r>
        <w:br/>
        <w:t xml:space="preserve">        public DataSet()</w:t>
      </w:r>
      <w:r>
        <w:br/>
        <w:t xml:space="preserve">        {</w:t>
      </w:r>
      <w:r>
        <w:br/>
        <w:t xml:space="preserve">            _data = new List&lt;Vector&gt;();</w:t>
      </w:r>
      <w:r>
        <w:br/>
      </w:r>
      <w:r>
        <w:lastRenderedPageBreak/>
        <w:t xml:space="preserve">            _expected = new List&lt;Vector&gt;();</w:t>
      </w:r>
      <w:r>
        <w:br/>
        <w:t xml:space="preserve">        }</w:t>
      </w:r>
      <w:r>
        <w:br/>
      </w:r>
      <w:r>
        <w:br/>
        <w:t xml:space="preserve">        (Vector, Vector) IDataSet.this[int n]</w:t>
      </w:r>
      <w:r>
        <w:br/>
        <w:t xml:space="preserve">        {</w:t>
      </w:r>
      <w:r>
        <w:br/>
        <w:t xml:space="preserve">            get { return (_data[n], _expected[n]); }</w:t>
      </w:r>
      <w:r>
        <w:br/>
        <w:t xml:space="preserve">            set { _data.Add(value.Item1); _expected.Add(value.Item2); }</w:t>
      </w:r>
      <w:r>
        <w:br/>
        <w:t xml:space="preserve">        }</w:t>
      </w:r>
      <w:r>
        <w:br/>
      </w:r>
      <w:r>
        <w:br/>
        <w:t xml:space="preserve">        public void Add(Vector data, Vector expected)</w:t>
      </w:r>
      <w:r>
        <w:br/>
        <w:t xml:space="preserve">        {</w:t>
      </w:r>
      <w:r>
        <w:br/>
        <w:t xml:space="preserve">            _data.Add(data);</w:t>
      </w:r>
      <w:r>
        <w:br/>
        <w:t xml:space="preserve">            _expected.Add(expected);</w:t>
      </w:r>
      <w:r>
        <w:br/>
        <w:t xml:space="preserve">        }</w:t>
      </w:r>
      <w:r>
        <w:br/>
      </w:r>
      <w:r>
        <w:br/>
      </w:r>
      <w:r>
        <w:br/>
        <w:t xml:space="preserve">        /// &lt;summary&gt; </w:t>
      </w:r>
      <w:r>
        <w:br/>
        <w:t xml:space="preserve">        ///returns iterator of pairs of vectors, where each vector is a sample from the data and the expected value, respectively.</w:t>
      </w:r>
      <w:r>
        <w:br/>
        <w:t xml:space="preserve">        /// &lt;/summary&gt;</w:t>
      </w:r>
      <w:r>
        <w:br/>
        <w:t xml:space="preserve">        /// &lt;param name="size"&gt;&lt;/param&gt;</w:t>
      </w:r>
      <w:r>
        <w:br/>
        <w:t xml:space="preserve">        /// The number of elements in batch.</w:t>
      </w:r>
      <w:r>
        <w:br/>
        <w:t xml:space="preserve">        /// &lt;param name="start"&gt;&lt;/param&gt;</w:t>
      </w:r>
      <w:r>
        <w:br/>
        <w:t xml:space="preserve">        /// the index of the first element to include in the batch (default is 0).</w:t>
      </w:r>
      <w:r>
        <w:br/>
        <w:t xml:space="preserve">        /// &lt;returns&gt;&lt;/returns&gt;</w:t>
      </w:r>
      <w:r>
        <w:br/>
        <w:t xml:space="preserve">        public IEnumerable&lt;(Vector, Vector)&gt; Batch(int size, int start = 0)</w:t>
      </w:r>
      <w:r>
        <w:br/>
        <w:t xml:space="preserve">        {</w:t>
      </w:r>
      <w:r>
        <w:br/>
        <w:t xml:space="preserve">            for (int s = start; s &lt; start + size; s++)</w:t>
      </w:r>
      <w:r>
        <w:br/>
        <w:t xml:space="preserve">            {</w:t>
      </w:r>
      <w:r>
        <w:br/>
        <w:t xml:space="preserve">                yield return (_data[s], _expected[s]);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int Count()</w:t>
      </w:r>
      <w:r>
        <w:br/>
        <w:t xml:space="preserve">        {</w:t>
      </w:r>
      <w:r>
        <w:br/>
        <w:t xml:space="preserve">            return _data.Count();</w:t>
      </w:r>
      <w:r>
        <w:br/>
        <w:t xml:space="preserve">        }</w:t>
      </w:r>
      <w:r>
        <w:br/>
      </w:r>
      <w:r>
        <w:br/>
        <w:t xml:space="preserve">        public IEnumerator&lt;(Vector, Vector)&gt; GetEnumerator()</w:t>
      </w:r>
      <w:r>
        <w:br/>
        <w:t xml:space="preserve">        {</w:t>
      </w:r>
      <w:r>
        <w:br/>
        <w:t xml:space="preserve">            for (int s = 0; s &lt; Count(); s++) yield return (_data[s], _expected[s]);</w:t>
      </w:r>
      <w:r>
        <w:br/>
        <w:t xml:space="preserve">        }</w:t>
      </w:r>
      <w:r>
        <w:br/>
      </w:r>
      <w:r>
        <w:br/>
      </w:r>
      <w:r>
        <w:lastRenderedPageBreak/>
        <w:t xml:space="preserve">        public IEnumerable&lt;(Vector, Vector)&gt; NextBatch(int size, int start = -1)</w:t>
      </w:r>
      <w:r>
        <w:br/>
        <w:t xml:space="preserve">        {</w:t>
      </w:r>
      <w:r>
        <w:br/>
        <w:t xml:space="preserve">            if (start != -1)</w:t>
      </w:r>
      <w:r>
        <w:br/>
        <w:t xml:space="preserve">            {</w:t>
      </w:r>
      <w:r>
        <w:br/>
        <w:t xml:space="preserve">                batch_counter = start;</w:t>
      </w:r>
      <w:r>
        <w:br/>
        <w:t xml:space="preserve">            }</w:t>
      </w:r>
      <w:r>
        <w:br/>
        <w:t xml:space="preserve">            return Batch(size, batch_counter);</w:t>
      </w:r>
      <w:r>
        <w:br/>
        <w:t xml:space="preserve">        }</w:t>
      </w:r>
      <w:r>
        <w:br/>
      </w:r>
      <w:r>
        <w:br/>
        <w:t xml:space="preserve">        public void Save(string path)</w:t>
      </w:r>
      <w:r>
        <w:br/>
        <w:t xml:space="preserve">        {</w:t>
      </w:r>
      <w:r>
        <w:br/>
        <w:t xml:space="preserve">            Tools.Tools.Serialize(path, this);</w:t>
      </w:r>
      <w:r>
        <w:br/>
        <w:t xml:space="preserve">        }</w:t>
      </w:r>
      <w:r>
        <w:br/>
        <w:t xml:space="preserve">        public static IDataSet Load(string path)</w:t>
      </w:r>
      <w:r>
        <w:br/>
        <w:t xml:space="preserve">        {</w:t>
      </w:r>
      <w:r>
        <w:br/>
        <w:t xml:space="preserve">            //TODO null handling</w:t>
      </w:r>
      <w:r>
        <w:br/>
        <w:t xml:space="preserve">            DataSet? n = null;</w:t>
      </w:r>
      <w:r>
        <w:br/>
        <w:t xml:space="preserve">            FileStream fs = new FileStream(path, FileMode.Open);</w:t>
      </w:r>
      <w:r>
        <w:br/>
        <w:t xml:space="preserve">            BinaryFormatter formatter = new BinaryFormatter();</w:t>
      </w:r>
      <w:r>
        <w:br/>
        <w:t xml:space="preserve">            #pragma warning disable</w:t>
      </w:r>
      <w:r>
        <w:br/>
        <w:t xml:space="preserve">            n = (DataSet)formatter.Deserialize(fs);</w:t>
      </w:r>
      <w:r>
        <w:br/>
        <w:t xml:space="preserve">            fs.Close();</w:t>
      </w:r>
      <w:r>
        <w:br/>
        <w:t xml:space="preserve">            return n;</w:t>
      </w:r>
      <w:r>
        <w:br/>
        <w:t xml:space="preserve">        }</w:t>
      </w:r>
      <w:r>
        <w:br/>
      </w:r>
      <w:r>
        <w:br/>
        <w:t xml:space="preserve">    }</w:t>
      </w:r>
      <w:r>
        <w:br/>
      </w:r>
      <w:r>
        <w:br/>
        <w:t xml:space="preserve">    [Serializable]</w:t>
      </w:r>
      <w:r>
        <w:br/>
        <w:t xml:space="preserve">    public class ArrayDataSet : IDataSet</w:t>
      </w:r>
      <w:r>
        <w:br/>
        <w:t xml:space="preserve">    {</w:t>
      </w:r>
      <w:r>
        <w:br/>
        <w:t xml:space="preserve">        public InputMapCache InputMapCache;</w:t>
      </w:r>
      <w:r>
        <w:br/>
        <w:t xml:space="preserve">        public void SetInputMapCache(InputMapCache inputMapCache)</w:t>
      </w:r>
      <w:r>
        <w:br/>
        <w:t xml:space="preserve">        {</w:t>
      </w:r>
      <w:r>
        <w:br/>
        <w:t xml:space="preserve">            this.InputMapCache = inputMapCache;</w:t>
      </w:r>
      <w:r>
        <w:br/>
        <w:t xml:space="preserve">        }</w:t>
      </w:r>
      <w:r>
        <w:br/>
        <w:t xml:space="preserve">        public InputMapCache GetInputMapCache()</w:t>
      </w:r>
      <w:r>
        <w:br/>
        <w:t xml:space="preserve">        {</w:t>
      </w:r>
      <w:r>
        <w:br/>
        <w:t xml:space="preserve">            return this.InputMapCache;</w:t>
      </w:r>
      <w:r>
        <w:br/>
        <w:t xml:space="preserve">        }</w:t>
      </w:r>
      <w:r>
        <w:br/>
        <w:t xml:space="preserve">        Vector[] _data;</w:t>
      </w:r>
      <w:r>
        <w:br/>
        <w:t xml:space="preserve">        Vector[] _expected;</w:t>
      </w:r>
      <w:r>
        <w:br/>
        <w:t xml:space="preserve">        public ArrayDataSet(int size)</w:t>
      </w:r>
      <w:r>
        <w:br/>
        <w:t xml:space="preserve">        {</w:t>
      </w:r>
      <w:r>
        <w:br/>
      </w:r>
      <w:r>
        <w:lastRenderedPageBreak/>
        <w:t xml:space="preserve">            _data = new Vector[size];</w:t>
      </w:r>
      <w:r>
        <w:br/>
        <w:t xml:space="preserve">            _expected = new Vector[size];</w:t>
      </w:r>
      <w:r>
        <w:br/>
        <w:t xml:space="preserve">        }</w:t>
      </w:r>
      <w:r>
        <w:br/>
        <w:t xml:space="preserve">        int batch_counter = 0;</w:t>
      </w:r>
      <w:r>
        <w:br/>
        <w:t xml:space="preserve">        int count = 0;</w:t>
      </w:r>
      <w:r>
        <w:br/>
        <w:t xml:space="preserve">        public void Add((Vector, Vector) val)</w:t>
      </w:r>
      <w:r>
        <w:br/>
        <w:t xml:space="preserve">        {</w:t>
      </w:r>
      <w:r>
        <w:br/>
        <w:t xml:space="preserve">            if (count &lt; _data.Length)</w:t>
      </w:r>
      <w:r>
        <w:br/>
        <w:t xml:space="preserve">            {</w:t>
      </w:r>
      <w:r>
        <w:br/>
        <w:t xml:space="preserve">                _data[count] = val.Item1;</w:t>
      </w:r>
      <w:r>
        <w:br/>
        <w:t xml:space="preserve">                _expected[count] = val.Item2;</w:t>
      </w:r>
      <w:r>
        <w:br/>
        <w:t xml:space="preserve">                count++;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(Vector, Vector) IDataSet.this[int n]</w:t>
      </w:r>
      <w:r>
        <w:br/>
        <w:t xml:space="preserve">        {</w:t>
      </w:r>
      <w:r>
        <w:br/>
        <w:t xml:space="preserve">            get { return (_data[n], _expected[n]); }</w:t>
      </w:r>
      <w:r>
        <w:br/>
        <w:t xml:space="preserve">            set { Add(value); }</w:t>
      </w:r>
      <w:r>
        <w:br/>
        <w:t xml:space="preserve">        }</w:t>
      </w:r>
      <w:r>
        <w:br/>
      </w:r>
      <w:r>
        <w:br/>
        <w:t xml:space="preserve">        public IEnumerable&lt;(Vector, Vector)&gt; Batch(int size, int start = 0)</w:t>
      </w:r>
      <w:r>
        <w:br/>
        <w:t xml:space="preserve">        {</w:t>
      </w:r>
      <w:r>
        <w:br/>
        <w:t xml:space="preserve">            for (int s = start; s &lt; start + size; s++)</w:t>
      </w:r>
      <w:r>
        <w:br/>
        <w:t xml:space="preserve">            {</w:t>
      </w:r>
      <w:r>
        <w:br/>
        <w:t xml:space="preserve">                yield return (_data[s], _expected[s]);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int Count()</w:t>
      </w:r>
      <w:r>
        <w:br/>
        <w:t xml:space="preserve">        {</w:t>
      </w:r>
      <w:r>
        <w:br/>
        <w:t xml:space="preserve">            return _data.Count();</w:t>
      </w:r>
      <w:r>
        <w:br/>
        <w:t xml:space="preserve">        }</w:t>
      </w:r>
      <w:r>
        <w:br/>
      </w:r>
      <w:r>
        <w:br/>
        <w:t xml:space="preserve">        public IEnumerator&lt;(Vector, Vector)&gt; GetEnumerator()</w:t>
      </w:r>
      <w:r>
        <w:br/>
        <w:t xml:space="preserve">        {</w:t>
      </w:r>
      <w:r>
        <w:br/>
        <w:t xml:space="preserve">            for (int s = 0; s &lt; Count(); s++) yield return (_data[s], _expected[s]);</w:t>
      </w:r>
      <w:r>
        <w:br/>
        <w:t xml:space="preserve">        }</w:t>
      </w:r>
      <w:r>
        <w:br/>
      </w:r>
      <w:r>
        <w:br/>
        <w:t xml:space="preserve">        public IEnumerable&lt;(Vector, Vector)&gt; NextBatch(int size, int start = -1)</w:t>
      </w:r>
      <w:r>
        <w:br/>
        <w:t xml:space="preserve">        {</w:t>
      </w:r>
      <w:r>
        <w:br/>
        <w:t xml:space="preserve">            if (start != -1)</w:t>
      </w:r>
      <w:r>
        <w:br/>
        <w:t xml:space="preserve">            {</w:t>
      </w:r>
      <w:r>
        <w:br/>
      </w:r>
      <w:r>
        <w:lastRenderedPageBreak/>
        <w:t xml:space="preserve">                batch_counter = start;</w:t>
      </w:r>
      <w:r>
        <w:br/>
        <w:t xml:space="preserve">            }</w:t>
      </w:r>
      <w:r>
        <w:br/>
        <w:t xml:space="preserve">            return Batch(size, batch_counter);</w:t>
      </w:r>
      <w:r>
        <w:br/>
        <w:t xml:space="preserve">        }</w:t>
      </w:r>
      <w:r>
        <w:br/>
        <w:t xml:space="preserve">        public void Save(string path)</w:t>
      </w:r>
      <w:r>
        <w:br/>
        <w:t xml:space="preserve">        {</w:t>
      </w:r>
      <w:r>
        <w:br/>
        <w:t xml:space="preserve">            Tools.Tools.Serialize(path, this);</w:t>
      </w:r>
      <w:r>
        <w:br/>
        <w:t xml:space="preserve">        }</w:t>
      </w:r>
      <w:r>
        <w:br/>
        <w:t xml:space="preserve">        public static IDataSet Load(string path)</w:t>
      </w:r>
      <w:r>
        <w:br/>
        <w:t xml:space="preserve">        {</w:t>
      </w:r>
      <w:r>
        <w:br/>
        <w:t xml:space="preserve">            //TODO null handling</w:t>
      </w:r>
      <w:r>
        <w:br/>
        <w:t xml:space="preserve">            ArrayDataSet? n = null;</w:t>
      </w:r>
      <w:r>
        <w:br/>
        <w:t xml:space="preserve">            FileStream fs = new FileStream(path, FileMode.Open);</w:t>
      </w:r>
      <w:r>
        <w:br/>
        <w:t xml:space="preserve">            BinaryFormatter formatter = new BinaryFormatter();</w:t>
      </w:r>
      <w:r>
        <w:br/>
        <w:t xml:space="preserve">            #pragma warning disable</w:t>
      </w:r>
      <w:r>
        <w:br/>
        <w:t xml:space="preserve">            n = (ArrayDataSet)formatter.Deserialize(fs);</w:t>
      </w:r>
      <w:r>
        <w:br/>
        <w:t xml:space="preserve">            fs.Close();</w:t>
      </w:r>
      <w:r>
        <w:br/>
        <w:t xml:space="preserve">            return n;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5D29A52A" w14:textId="77777777" w:rsidR="00FC5597" w:rsidRDefault="00000000">
      <w:pPr>
        <w:pStyle w:val="Heading2"/>
      </w:pPr>
      <w:r>
        <w:t>.\NeaLibrary\DataStructures/Graph.cs</w:t>
      </w:r>
    </w:p>
    <w:p w14:paraId="21B21234" w14:textId="77777777" w:rsidR="00FC5597" w:rsidRDefault="00000000">
      <w:r>
        <w:t>using System;</w:t>
      </w:r>
      <w:r>
        <w:br/>
        <w:t>using NeaLibrary.Tools;</w:t>
      </w:r>
      <w:r>
        <w:br/>
        <w:t>namespace NeaLibrary.DataStructures</w:t>
      </w:r>
      <w:r>
        <w:br/>
        <w:t>{</w:t>
      </w:r>
      <w:r>
        <w:br/>
        <w:t xml:space="preserve">    [Serializable]</w:t>
      </w:r>
      <w:r>
        <w:br/>
        <w:t xml:space="preserve">    public class Graph{</w:t>
      </w:r>
      <w:r>
        <w:br/>
        <w:t xml:space="preserve">        public Matrix adjacencyMatrix;  //REFER TO MY BOOK</w:t>
      </w:r>
      <w:r>
        <w:br/>
        <w:t xml:space="preserve">        public Matrix incidenceMatrix; //NOT IMPLEMETED</w:t>
      </w:r>
      <w:r>
        <w:br/>
        <w:t xml:space="preserve">        public Matrix Laplacian; //NOT IMPLEMENTED</w:t>
      </w:r>
      <w:r>
        <w:br/>
        <w:t xml:space="preserve">        public Vector nodeStates; // REFER TO MY BOOK</w:t>
      </w:r>
      <w:r>
        <w:br/>
        <w:t xml:space="preserve">        public int EdgeCount;</w:t>
      </w:r>
      <w:r>
        <w:br/>
        <w:t xml:space="preserve">        public int NodeCount;</w:t>
      </w:r>
      <w:r>
        <w:br/>
      </w:r>
      <w:r>
        <w:br/>
        <w:t xml:space="preserve">        public Dictionary&lt;int, (double,double)&gt; NodesCoordinates = new Dictionary&lt;int, (double, double)&gt;();</w:t>
      </w:r>
      <w:r>
        <w:br/>
      </w:r>
      <w:r>
        <w:br/>
        <w:t xml:space="preserve">        public Vector total_activation_accumulation;</w:t>
      </w:r>
      <w:r>
        <w:br/>
        <w:t xml:space="preserve">        public Vector total_sum_accumulation;</w:t>
      </w:r>
      <w:r>
        <w:br/>
      </w:r>
      <w:r>
        <w:br/>
        <w:t xml:space="preserve">        //public int maxSize;</w:t>
      </w:r>
      <w:r>
        <w:br/>
      </w:r>
      <w:r>
        <w:lastRenderedPageBreak/>
        <w:t xml:space="preserve">        public Vector deltas_accumulation;</w:t>
      </w:r>
      <w:r>
        <w:br/>
        <w:t xml:space="preserve">        public Graph(int size,int maxEdge=-1){</w:t>
      </w:r>
      <w:r>
        <w:br/>
        <w:t xml:space="preserve">            if(maxEdge==-1) maxEdge=size*(size-1); //Simple(not rly as 2 edges per pair) and bidirected there and back so no div by 2</w:t>
      </w:r>
      <w:r>
        <w:br/>
        <w:t xml:space="preserve">            //wont actually need this many for NEAT</w:t>
      </w:r>
      <w:r>
        <w:br/>
      </w:r>
      <w:r>
        <w:br/>
        <w:t xml:space="preserve">            //CREATES AN EMPTY GRAPH WITH size NODES</w:t>
      </w:r>
      <w:r>
        <w:br/>
        <w:t xml:space="preserve">            //NO CONNECTIONS YET</w:t>
      </w:r>
      <w:r>
        <w:br/>
        <w:t xml:space="preserve">            EdgeCount = 0;</w:t>
      </w:r>
      <w:r>
        <w:br/>
        <w:t xml:space="preserve">            NodeCount = size;</w:t>
      </w:r>
      <w:r>
        <w:br/>
        <w:t xml:space="preserve">            //maxSize = size;</w:t>
      </w:r>
      <w:r>
        <w:br/>
        <w:t xml:space="preserve">            adjacencyMatrix = new Matrix(size,size);</w:t>
      </w:r>
      <w:r>
        <w:br/>
        <w:t xml:space="preserve">            incidenceMatrix = new Matrix(size,maxEdge);</w:t>
      </w:r>
      <w:r>
        <w:br/>
        <w:t xml:space="preserve">            Laplacian = new Matrix(size,size);</w:t>
      </w:r>
      <w:r>
        <w:br/>
        <w:t xml:space="preserve">            nodeStates = new Vector(size);</w:t>
      </w:r>
      <w:r>
        <w:br/>
        <w:t xml:space="preserve">            total_activation_accumulation = new Vector(size);</w:t>
      </w:r>
      <w:r>
        <w:br/>
      </w:r>
      <w:r>
        <w:br/>
        <w:t xml:space="preserve">        }</w:t>
      </w:r>
      <w:r>
        <w:br/>
        <w:t xml:space="preserve">        public void AddEdge(int to, int from, double weight, bool directed=true){</w:t>
      </w:r>
      <w:r>
        <w:br/>
        <w:t xml:space="preserve">            if((to&gt;NodeCount) | (from&gt;NodeCount)) throw new Exception();</w:t>
      </w:r>
      <w:r>
        <w:br/>
        <w:t xml:space="preserve">            //refer too book for next part</w:t>
      </w:r>
      <w:r>
        <w:br/>
        <w:t xml:space="preserve">            if(directed){ adjacencyMatrix[to,from] = weight;}</w:t>
      </w:r>
      <w:r>
        <w:br/>
        <w:t xml:space="preserve">            else{ adjacencyMatrix[to,from] = weight;adjacencyMatrix[from,to] = weight;}   </w:t>
      </w:r>
      <w:r>
        <w:br/>
        <w:t xml:space="preserve">            EdgeCount++;</w:t>
      </w:r>
      <w:r>
        <w:br/>
        <w:t xml:space="preserve">        }</w:t>
      </w:r>
      <w:r>
        <w:br/>
        <w:t xml:space="preserve">        public void SetEdge(int to, int from, double weight, bool directed = true)</w:t>
      </w:r>
      <w:r>
        <w:br/>
        <w:t xml:space="preserve">        {</w:t>
      </w:r>
      <w:r>
        <w:br/>
        <w:t xml:space="preserve">            if ((to &gt; NodeCount) | (from &gt; NodeCount)) throw new Exception();</w:t>
      </w:r>
      <w:r>
        <w:br/>
        <w:t xml:space="preserve">            //refer too book for next part</w:t>
      </w:r>
      <w:r>
        <w:br/>
        <w:t xml:space="preserve">            if (directed) { adjacencyMatrix[to, from] = weight; }</w:t>
      </w:r>
      <w:r>
        <w:br/>
        <w:t xml:space="preserve">            else { adjacencyMatrix[to, from] = weight; adjacencyMatrix[from, to] = weight; }</w:t>
      </w:r>
      <w:r>
        <w:br/>
        <w:t xml:space="preserve">        }</w:t>
      </w:r>
      <w:r>
        <w:br/>
        <w:t xml:space="preserve">        public void AddNode(double value=0){</w:t>
      </w:r>
      <w:r>
        <w:br/>
        <w:t xml:space="preserve">            //if() throw new Exception();</w:t>
      </w:r>
      <w:r>
        <w:br/>
      </w:r>
      <w:r>
        <w:br/>
        <w:t xml:space="preserve">                adjacencyMatrix = adjacencyMatrix.Upscale(1,1);</w:t>
      </w:r>
      <w:r>
        <w:br/>
        <w:t xml:space="preserve">                nodeStates = nodeStates.Upscale(1);</w:t>
      </w:r>
      <w:r>
        <w:br/>
      </w:r>
      <w:r>
        <w:br/>
        <w:t xml:space="preserve">                nodeStates[nodeStates.dimension-1] = value;</w:t>
      </w:r>
      <w:r>
        <w:br/>
        <w:t xml:space="preserve">                //maxSize++;</w:t>
      </w:r>
      <w:r>
        <w:br/>
        <w:t xml:space="preserve">                NodeCount++;</w:t>
      </w:r>
      <w:r>
        <w:br/>
        <w:t xml:space="preserve">        }</w:t>
      </w:r>
      <w:r>
        <w:br/>
        <w:t xml:space="preserve">        public void SetNode(int i, double val){</w:t>
      </w:r>
      <w:r>
        <w:br/>
      </w:r>
      <w:r>
        <w:lastRenderedPageBreak/>
        <w:t xml:space="preserve">            if(i&gt;NodeCount) throw new Exception();</w:t>
      </w:r>
      <w:r>
        <w:br/>
        <w:t xml:space="preserve">            nodeStates[i] = val;</w:t>
      </w:r>
      <w:r>
        <w:br/>
        <w:t xml:space="preserve">        }</w:t>
      </w:r>
      <w:r>
        <w:br/>
        <w:t xml:space="preserve">        public void Update(){</w:t>
      </w:r>
      <w:r>
        <w:br/>
        <w:t xml:space="preserve">            nodeStates = adjacencyMatrix * nodeStates;</w:t>
      </w:r>
      <w:r>
        <w:br/>
        <w:t xml:space="preserve">            total_sum_accumulation += nodeStates;</w:t>
      </w:r>
      <w:r>
        <w:br/>
        <w:t xml:space="preserve">            //HERE</w:t>
      </w:r>
      <w:r>
        <w:br/>
        <w:t xml:space="preserve">            nodeStates = nodeStates.PutThrough(Tools.Tools.S_ReLu);</w:t>
      </w:r>
      <w:r>
        <w:br/>
        <w:t xml:space="preserve">            // NODE STATES HAVE BEEN ADDINFG</w:t>
      </w:r>
      <w:r>
        <w:br/>
        <w:t xml:space="preserve">        }</w:t>
      </w:r>
      <w:r>
        <w:br/>
        <w:t xml:space="preserve">        public void resetaccumulations() {</w:t>
      </w:r>
      <w:r>
        <w:br/>
      </w:r>
      <w:r>
        <w:br/>
        <w:t xml:space="preserve">            total_activation_accumulation = new Vector(nodeStates.dimension);</w:t>
      </w:r>
      <w:r>
        <w:br/>
        <w:t xml:space="preserve">            deltas_accumulation = new Vector(nodeStates.dimension);</w:t>
      </w:r>
      <w:r>
        <w:br/>
        <w:t xml:space="preserve">            total_sum_accumulation = new Vector(nodeStates.dimension);</w:t>
      </w:r>
      <w:r>
        <w:br/>
        <w:t xml:space="preserve">        }</w:t>
      </w:r>
      <w:r>
        <w:br/>
      </w:r>
      <w:r>
        <w:br/>
        <w:t xml:space="preserve">        public void Forward(Vector input, int cycles)</w:t>
      </w:r>
      <w:r>
        <w:br/>
        <w:t xml:space="preserve">        {</w:t>
      </w:r>
      <w:r>
        <w:br/>
        <w:t xml:space="preserve">            resetaccumulations();//is fine here too, fine here too since 1 forward then 1 back</w:t>
      </w:r>
      <w:r>
        <w:br/>
        <w:t xml:space="preserve">            nodeStates = 0 * nodeStates; //zero everything</w:t>
      </w:r>
      <w:r>
        <w:br/>
        <w:t xml:space="preserve">            for (int i=0;i&lt;input.dimension;i++)</w:t>
      </w:r>
      <w:r>
        <w:br/>
        <w:t xml:space="preserve">            {</w:t>
      </w:r>
      <w:r>
        <w:br/>
        <w:t xml:space="preserve">                nodeStates[i] = input[i];</w:t>
      </w:r>
      <w:r>
        <w:br/>
        <w:t xml:space="preserve">                total_activation_accumulation[i] = input[i];</w:t>
      </w:r>
      <w:r>
        <w:br/>
        <w:t xml:space="preserve">            }</w:t>
      </w:r>
      <w:r>
        <w:br/>
        <w:t xml:space="preserve">            for (int n=0;n&lt;cycles;n++){</w:t>
      </w:r>
      <w:r>
        <w:br/>
        <w:t xml:space="preserve">                Update();</w:t>
      </w:r>
      <w:r>
        <w:br/>
        <w:t xml:space="preserve">                total_activation_accumulation += nodeStates;</w:t>
      </w:r>
      <w:r>
        <w:br/>
        <w:t xml:space="preserve">            }</w:t>
      </w:r>
      <w:r>
        <w:br/>
        <w:t xml:space="preserve">          //all the accumulations for 1 forward</w:t>
      </w:r>
      <w:r>
        <w:br/>
        <w:t xml:space="preserve">        }</w:t>
      </w:r>
      <w:r>
        <w:br/>
        <w:t xml:space="preserve">        public void Backward(int node, double error)</w:t>
      </w:r>
      <w:r>
        <w:br/>
        <w:t xml:space="preserve">        {</w:t>
      </w:r>
      <w:r>
        <w:br/>
        <w:t xml:space="preserve">            Console.WriteLine(node);</w:t>
      </w:r>
      <w:r>
        <w:br/>
        <w:t xml:space="preserve">            //works only for acyclic</w:t>
      </w:r>
      <w:r>
        <w:br/>
      </w:r>
      <w:r>
        <w:br/>
        <w:t xml:space="preserve">            //we got the delta cost / delta a _node</w:t>
      </w:r>
      <w:r>
        <w:br/>
      </w:r>
      <w:r>
        <w:br/>
        <w:t xml:space="preserve">            //see all the ones leading in</w:t>
      </w:r>
      <w:r>
        <w:br/>
        <w:t xml:space="preserve">            for (int in_node=0; in_node&lt;NodeCount;in_node++)</w:t>
      </w:r>
      <w:r>
        <w:br/>
        <w:t xml:space="preserve">            {</w:t>
      </w:r>
      <w:r>
        <w:br/>
        <w:t xml:space="preserve">                if (in_node==node) { continue; }  //self loop for "remembering" shouldnt count</w:t>
      </w:r>
      <w:r>
        <w:br/>
      </w:r>
      <w:r>
        <w:lastRenderedPageBreak/>
        <w:t xml:space="preserve">                if (adjacencyMatrix[node, in_node]!=0)</w:t>
      </w:r>
      <w:r>
        <w:br/>
        <w:t xml:space="preserve">                {</w:t>
      </w:r>
      <w:r>
        <w:br/>
        <w:t xml:space="preserve">                    </w:t>
      </w:r>
      <w:r>
        <w:br/>
        <w:t xml:space="preserve">                    double weight = adjacencyMatrix[node, in_node]; //    perhaps consider to chnaging to leaky relu?</w:t>
      </w:r>
      <w:r>
        <w:br/>
        <w:t xml:space="preserve">                    deltas_accumulation[in_node] += error * weight * Tools.Tools.S_ReLu_Derivative(weight * total_activation_accumulation[in_node]);</w:t>
      </w:r>
      <w:r>
        <w:br/>
        <w:t xml:space="preserve">                    Backward(in_node, deltas_accumulation[in_node]);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//all the accumulations for 1 backward</w:t>
      </w:r>
      <w:r>
        <w:br/>
        <w:t xml:space="preserve">        }</w:t>
      </w:r>
      <w:r>
        <w:br/>
      </w:r>
      <w:r>
        <w:br/>
      </w:r>
      <w:r>
        <w:br/>
        <w:t xml:space="preserve">        public void Print(){</w:t>
      </w:r>
      <w:r>
        <w:br/>
        <w:t xml:space="preserve">            Console.WriteLine($"Printing graph {this.GetHashCode()}\nNodes: {NodeCount}\nEdges: {EdgeCount}");</w:t>
      </w:r>
      <w:r>
        <w:br/>
        <w:t xml:space="preserve">            Console.WriteLine("Adjacency matrix:");</w:t>
      </w:r>
      <w:r>
        <w:br/>
        <w:t xml:space="preserve">            adjacencyMatrix.Print();</w:t>
      </w:r>
      <w:r>
        <w:br/>
        <w:t xml:space="preserve">            Console.WriteLine("\nNode States:");</w:t>
      </w:r>
      <w:r>
        <w:br/>
        <w:t xml:space="preserve">            nodeStates.Print();</w:t>
      </w:r>
      <w:r>
        <w:br/>
        <w:t xml:space="preserve">            Console.WriteLine("\n");</w:t>
      </w:r>
      <w:r>
        <w:br/>
      </w:r>
      <w:r>
        <w:br/>
        <w:t xml:space="preserve">        }</w:t>
      </w:r>
      <w:r>
        <w:br/>
        <w:t xml:space="preserve">        public void Backprop()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    public double this[int to,int from]{</w:t>
      </w:r>
      <w:r>
        <w:br/>
        <w:t xml:space="preserve">            get{</w:t>
      </w:r>
      <w:r>
        <w:br/>
        <w:t xml:space="preserve">                return adjacencyMatrix[to,from];</w:t>
      </w:r>
      <w:r>
        <w:br/>
        <w:t xml:space="preserve">            }set{</w:t>
      </w:r>
      <w:r>
        <w:br/>
        <w:t xml:space="preserve">                adjacencyMatrix[to,from]=value;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double this[int Node]{</w:t>
      </w:r>
      <w:r>
        <w:br/>
        <w:t xml:space="preserve">            get{</w:t>
      </w:r>
      <w:r>
        <w:br/>
        <w:t xml:space="preserve">                return nodeStates[Node];</w:t>
      </w:r>
      <w:r>
        <w:br/>
        <w:t xml:space="preserve">            }set{</w:t>
      </w:r>
      <w:r>
        <w:br/>
        <w:t xml:space="preserve">                nodeStates[Node]=value;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br/>
        <w:t xml:space="preserve">    }</w:t>
      </w:r>
      <w:r>
        <w:br/>
        <w:t>}</w:t>
      </w:r>
    </w:p>
    <w:p w14:paraId="4771157B" w14:textId="77777777" w:rsidR="00FC5597" w:rsidRDefault="00000000">
      <w:pPr>
        <w:pStyle w:val="Heading2"/>
      </w:pPr>
      <w:r>
        <w:t>.\NeaLibrary\DataStructures/HashMap.cs</w:t>
      </w:r>
    </w:p>
    <w:p w14:paraId="5851D930" w14:textId="77777777" w:rsidR="00FC5597" w:rsidRDefault="00000000">
      <w:r>
        <w:t>using System.Collections.Generic;</w:t>
      </w:r>
      <w:r>
        <w:br/>
        <w:t>using System.Collections;</w:t>
      </w:r>
      <w:r>
        <w:br/>
        <w:t>using System.Linq;</w:t>
      </w:r>
      <w:r>
        <w:br/>
        <w:t>namespace NeaLibrary.DataStructures</w:t>
      </w:r>
      <w:r>
        <w:br/>
        <w:t>{</w:t>
      </w:r>
      <w:r>
        <w:br/>
        <w:t xml:space="preserve">    public class HashMap&lt;TKey, TVal&gt;</w:t>
      </w:r>
      <w:r>
        <w:br/>
        <w:t xml:space="preserve">    {</w:t>
      </w:r>
      <w:r>
        <w:br/>
        <w:t xml:space="preserve">        /*</w:t>
      </w:r>
      <w:r>
        <w:br/>
        <w:t xml:space="preserve">        C# is confusing with Hashset, Dictionary, Hashtable. So i made my own</w:t>
      </w:r>
      <w:r>
        <w:br/>
        <w:t xml:space="preserve">        implementaion. It takes in a TKey and maps it to TVal</w:t>
      </w:r>
      <w:r>
        <w:br/>
      </w:r>
      <w:r>
        <w:br/>
        <w:t xml:space="preserve">        TKey gets hashed and gives position in the array where TVal is</w:t>
      </w:r>
      <w:r>
        <w:br/>
        <w:t xml:space="preserve">        if not, then linear probing is used. </w:t>
      </w:r>
      <w:r>
        <w:br/>
        <w:t xml:space="preserve">        */</w:t>
      </w:r>
      <w:r>
        <w:br/>
        <w:t xml:space="preserve">        private int size;</w:t>
      </w:r>
      <w:r>
        <w:br/>
        <w:t xml:space="preserve">        public int Size { get { return size; } }</w:t>
      </w:r>
      <w:r>
        <w:br/>
        <w:t xml:space="preserve">        public int Count { get { return count; } }</w:t>
      </w:r>
      <w:r>
        <w:br/>
        <w:t xml:space="preserve">        private int count=0;</w:t>
      </w:r>
      <w:r>
        <w:br/>
      </w:r>
      <w:r>
        <w:br/>
        <w:t xml:space="preserve">        TVal?[] hashtable;</w:t>
      </w:r>
      <w:r>
        <w:br/>
        <w:t xml:space="preserve">        public HashMap(int Size){</w:t>
      </w:r>
      <w:r>
        <w:br/>
        <w:t xml:space="preserve">            hashtable = new TVal?[Size];</w:t>
      </w:r>
      <w:r>
        <w:br/>
        <w:t xml:space="preserve">            size=Size;</w:t>
      </w:r>
      <w:r>
        <w:br/>
        <w:t xml:space="preserve">            count=0;</w:t>
      </w:r>
      <w:r>
        <w:br/>
        <w:t xml:space="preserve">        }</w:t>
      </w:r>
      <w:r>
        <w:br/>
        <w:t xml:space="preserve">        public bool Add(TKey k, TVal v){</w:t>
      </w:r>
      <w:r>
        <w:br/>
        <w:t xml:space="preserve">            if (count&lt;size){</w:t>
      </w:r>
      <w:r>
        <w:br/>
        <w:t xml:space="preserve">                int hash=k.GetHashCode();</w:t>
      </w:r>
      <w:r>
        <w:br/>
        <w:t xml:space="preserve">                hash = hash%size;</w:t>
      </w:r>
      <w:r>
        <w:br/>
        <w:t xml:space="preserve">                hash += size;</w:t>
      </w:r>
      <w:r>
        <w:br/>
        <w:t xml:space="preserve">                hash = hash % size;</w:t>
      </w:r>
      <w:r>
        <w:br/>
        <w:t xml:space="preserve">                if(!Occupied(hash)){</w:t>
      </w:r>
      <w:r>
        <w:br/>
        <w:t xml:space="preserve">                    hashtable[hash] = v;</w:t>
      </w:r>
      <w:r>
        <w:br/>
        <w:t xml:space="preserve">                }else{</w:t>
      </w:r>
      <w:r>
        <w:br/>
        <w:t xml:space="preserve">                    //linear probing for a free space</w:t>
      </w:r>
      <w:r>
        <w:br/>
        <w:t xml:space="preserve">                    int probed = 0;</w:t>
      </w:r>
      <w:r>
        <w:br/>
        <w:t xml:space="preserve">                    do{</w:t>
      </w:r>
      <w:r>
        <w:br/>
        <w:t xml:space="preserve">                        hash++;</w:t>
      </w:r>
      <w:r>
        <w:br/>
      </w:r>
      <w:r>
        <w:lastRenderedPageBreak/>
        <w:t xml:space="preserve">                        hash = hash%size;</w:t>
      </w:r>
      <w:r>
        <w:br/>
        <w:t xml:space="preserve">                        if( !Occupied(hash) ){</w:t>
      </w:r>
      <w:r>
        <w:br/>
        <w:t xml:space="preserve">                            hashtable[hash] = v;</w:t>
      </w:r>
      <w:r>
        <w:br/>
        <w:t xml:space="preserve">                        }</w:t>
      </w:r>
      <w:r>
        <w:br/>
        <w:t xml:space="preserve">                        probed++;</w:t>
      </w:r>
      <w:r>
        <w:br/>
        <w:t xml:space="preserve">                    } while (Occupied(hash) &amp;&amp; probed&lt;size);</w:t>
      </w:r>
      <w:r>
        <w:br/>
        <w:t xml:space="preserve">                }</w:t>
      </w:r>
      <w:r>
        <w:br/>
      </w:r>
      <w:r>
        <w:br/>
        <w:t xml:space="preserve">                count++;</w:t>
      </w:r>
      <w:r>
        <w:br/>
        <w:t xml:space="preserve">                return true;</w:t>
      </w:r>
      <w:r>
        <w:br/>
      </w:r>
      <w:r>
        <w:br/>
        <w:t xml:space="preserve">            }else{</w:t>
      </w:r>
      <w:r>
        <w:br/>
        <w:t xml:space="preserve">                //full</w:t>
      </w:r>
      <w:r>
        <w:br/>
        <w:t xml:space="preserve">                return false;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bool Contains(TKey k, TVal v)</w:t>
      </w:r>
      <w:r>
        <w:br/>
        <w:t xml:space="preserve">        {</w:t>
      </w:r>
      <w:r>
        <w:br/>
        <w:t xml:space="preserve">            int hash=k.GetHashCode() % size;</w:t>
      </w:r>
      <w:r>
        <w:br/>
        <w:t xml:space="preserve">            </w:t>
      </w:r>
      <w:r>
        <w:br/>
        <w:t xml:space="preserve">            if (hashtable[hash]!=null &amp;&amp; hashtable[hash].Equals(v))  //still required as collision's item may have been removed</w:t>
      </w:r>
      <w:r>
        <w:br/>
        <w:t xml:space="preserve">            {</w:t>
      </w:r>
      <w:r>
        <w:br/>
        <w:t xml:space="preserve">                return true;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//linear probing for a free space</w:t>
      </w:r>
      <w:r>
        <w:br/>
        <w:t xml:space="preserve">                int probed = 0;</w:t>
      </w:r>
      <w:r>
        <w:br/>
        <w:t xml:space="preserve">                do</w:t>
      </w:r>
      <w:r>
        <w:br/>
        <w:t xml:space="preserve">                {</w:t>
      </w:r>
      <w:r>
        <w:br/>
        <w:t xml:space="preserve">                    hash++;</w:t>
      </w:r>
      <w:r>
        <w:br/>
        <w:t xml:space="preserve">                    hash = hash % size;</w:t>
      </w:r>
      <w:r>
        <w:br/>
        <w:t xml:space="preserve">                    if (!Occupied(hash))</w:t>
      </w:r>
      <w:r>
        <w:br/>
        <w:t xml:space="preserve">                    {</w:t>
      </w:r>
      <w:r>
        <w:br/>
        <w:t xml:space="preserve">                        hashtable[hash] = v;</w:t>
      </w:r>
      <w:r>
        <w:br/>
        <w:t xml:space="preserve">                    }</w:t>
      </w:r>
      <w:r>
        <w:br/>
        <w:t xml:space="preserve">                    probed++;</w:t>
      </w:r>
      <w:r>
        <w:br/>
        <w:t xml:space="preserve">                } while (Occupied(hash) &amp;&amp; probed &lt; size);</w:t>
      </w:r>
      <w:r>
        <w:br/>
        <w:t xml:space="preserve">                return false;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bool Occupied(TKey key)</w:t>
      </w:r>
      <w:r>
        <w:br/>
      </w:r>
      <w:r>
        <w:lastRenderedPageBreak/>
        <w:t xml:space="preserve">        {</w:t>
      </w:r>
      <w:r>
        <w:br/>
        <w:t xml:space="preserve">            int hash = key.GetHashCode();</w:t>
      </w:r>
      <w:r>
        <w:br/>
        <w:t xml:space="preserve">            hash = hash % size;</w:t>
      </w:r>
      <w:r>
        <w:br/>
        <w:t xml:space="preserve">            return !( hashtable[hash].Equals(default(TVal))) ;</w:t>
      </w:r>
      <w:r>
        <w:br/>
        <w:t xml:space="preserve">        }</w:t>
      </w:r>
      <w:r>
        <w:br/>
        <w:t xml:space="preserve">        public bool Occupied(int n)</w:t>
      </w:r>
      <w:r>
        <w:br/>
        <w:t xml:space="preserve">        {</w:t>
      </w:r>
      <w:r>
        <w:br/>
        <w:t xml:space="preserve">            if (hashtable[n]==null) return false;</w:t>
      </w:r>
      <w:r>
        <w:br/>
        <w:t xml:space="preserve">            return !(hashtable[n].Equals(default(TVal)));</w:t>
      </w:r>
      <w:r>
        <w:br/>
        <w:t xml:space="preserve">        }</w:t>
      </w:r>
      <w:r>
        <w:br/>
        <w:t xml:space="preserve">        public void Remove(TKey k, TVal v){</w:t>
      </w:r>
      <w:r>
        <w:br/>
        <w:t xml:space="preserve">            int hash=k.GetHashCode();</w:t>
      </w:r>
      <w:r>
        <w:br/>
        <w:t xml:space="preserve">            hash = hash%size;</w:t>
      </w:r>
      <w:r>
        <w:br/>
        <w:t xml:space="preserve">            if(hashtable[hash].Equals(v)){</w:t>
      </w:r>
      <w:r>
        <w:br/>
        <w:t xml:space="preserve">                hashtable[hash] = default;</w:t>
      </w:r>
      <w:r>
        <w:br/>
        <w:t xml:space="preserve">            }else{</w:t>
      </w:r>
      <w:r>
        <w:br/>
        <w:t xml:space="preserve">                //linear probing for correct entry</w:t>
      </w:r>
      <w:r>
        <w:br/>
        <w:t xml:space="preserve">                int probed = 0;</w:t>
      </w:r>
      <w:r>
        <w:br/>
        <w:t xml:space="preserve">                do{</w:t>
      </w:r>
      <w:r>
        <w:br/>
        <w:t xml:space="preserve">                    hash++;</w:t>
      </w:r>
      <w:r>
        <w:br/>
        <w:t xml:space="preserve">                    hash = hash%size;</w:t>
      </w:r>
      <w:r>
        <w:br/>
        <w:t xml:space="preserve">                    if(!Occupied(hash)){</w:t>
      </w:r>
      <w:r>
        <w:br/>
        <w:t xml:space="preserve">                        hashtable[hash] = v;</w:t>
      </w:r>
      <w:r>
        <w:br/>
        <w:t xml:space="preserve">                    }</w:t>
      </w:r>
      <w:r>
        <w:br/>
        <w:t xml:space="preserve">                    probed++;</w:t>
      </w:r>
      <w:r>
        <w:br/>
        <w:t xml:space="preserve">                }while(Occupied(hash) &amp;&amp; probed&lt;size);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>}</w:t>
      </w:r>
      <w:r>
        <w:br/>
        <w:t>}</w:t>
      </w:r>
    </w:p>
    <w:p w14:paraId="5705E78B" w14:textId="77777777" w:rsidR="00FC5597" w:rsidRDefault="00000000">
      <w:pPr>
        <w:pStyle w:val="Heading2"/>
      </w:pPr>
      <w:r>
        <w:t>.\NeaLibrary\DataStructures/IDataSet.cs</w:t>
      </w:r>
    </w:p>
    <w:p w14:paraId="1890A8EC" w14:textId="77777777" w:rsidR="00FC5597" w:rsidRDefault="00000000">
      <w:r>
        <w:t>﻿using NeaLibrary.Data.Other;</w:t>
      </w:r>
      <w:r>
        <w:br/>
        <w:t>using System;</w:t>
      </w:r>
      <w:r>
        <w:br/>
        <w:t>using System.Collections;</w:t>
      </w:r>
      <w:r>
        <w:br/>
        <w:t>using System.Collections.Generic;</w:t>
      </w:r>
      <w:r>
        <w:br/>
      </w:r>
      <w:r>
        <w:br/>
        <w:t>using System.Drawing;</w:t>
      </w:r>
      <w:r>
        <w:br/>
        <w:t>using System.Linq;</w:t>
      </w:r>
      <w:r>
        <w:br/>
        <w:t>using System.Reflection.Metadata.Ecma335;</w:t>
      </w:r>
      <w:r>
        <w:br/>
        <w:t>using System.Text;</w:t>
      </w:r>
      <w:r>
        <w:br/>
        <w:t>using System.Threading.Tasks;</w:t>
      </w:r>
      <w:r>
        <w:br/>
      </w:r>
      <w:r>
        <w:lastRenderedPageBreak/>
        <w:br/>
        <w:t>namespace NeaLibrary.DataStructures</w:t>
      </w:r>
      <w:r>
        <w:br/>
        <w:t>{</w:t>
      </w:r>
      <w:r>
        <w:br/>
        <w:t xml:space="preserve">    public interface IDataSet : IEnumerable&lt;(Vector, Vector)&gt;</w:t>
      </w:r>
      <w:r>
        <w:br/>
        <w:t xml:space="preserve">    {</w:t>
      </w:r>
      <w:r>
        <w:br/>
        <w:t xml:space="preserve">        ///&lt;summary&gt;just an interface so that we can train on live data or old&lt;/summary&gt;</w:t>
      </w:r>
      <w:r>
        <w:br/>
        <w:t xml:space="preserve">        public abstract IEnumerable&lt;(Vector, Vector)&gt; Batch(int size, int start = 0);</w:t>
      </w:r>
      <w:r>
        <w:br/>
        <w:t xml:space="preserve">        public abstract IEnumerable&lt;(Vector, Vector)&gt; NextBatch(int size, int start = 0);</w:t>
      </w:r>
      <w:r>
        <w:br/>
        <w:t xml:space="preserve">        //public abstract IEnumerable&lt;(Vector,Vector)&gt; RandomBatch(int size);</w:t>
      </w:r>
      <w:r>
        <w:br/>
        <w:t xml:space="preserve">        public virtual IEnumerable&lt;(Vector, Vector)&gt; RandomBatch(int size)</w:t>
      </w:r>
      <w:r>
        <w:br/>
        <w:t xml:space="preserve">        {</w:t>
      </w:r>
      <w:r>
        <w:br/>
        <w:t xml:space="preserve">            for (int i = 0; i &lt; size; i++)</w:t>
      </w:r>
      <w:r>
        <w:br/>
        <w:t xml:space="preserve">            {</w:t>
      </w:r>
      <w:r>
        <w:br/>
        <w:t xml:space="preserve">                int r = Tools.Tools.RandomInt(0, Count() - 1);//since inclusive      -1??? CHECK</w:t>
      </w:r>
      <w:r>
        <w:br/>
        <w:t xml:space="preserve">                yield return this[r];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abstract (Vector,Vector) this[int n]{</w:t>
      </w:r>
      <w:r>
        <w:br/>
        <w:t xml:space="preserve">            get;</w:t>
      </w:r>
      <w:r>
        <w:br/>
        <w:t xml:space="preserve">            set;</w:t>
      </w:r>
      <w:r>
        <w:br/>
        <w:t xml:space="preserve">        }</w:t>
      </w:r>
      <w:r>
        <w:br/>
      </w:r>
      <w:r>
        <w:br/>
        <w:t xml:space="preserve">        public abstract void Save(string location);</w:t>
      </w:r>
      <w:r>
        <w:br/>
        <w:t xml:space="preserve">        public static IDataSet Load(string location)</w:t>
      </w:r>
      <w:r>
        <w:br/>
        <w:t xml:space="preserve">        {</w:t>
      </w:r>
      <w:r>
        <w:br/>
        <w:t xml:space="preserve">            throw new NotImplementedException();</w:t>
      </w:r>
      <w:r>
        <w:br/>
        <w:t xml:space="preserve">        }</w:t>
      </w:r>
      <w:r>
        <w:br/>
      </w:r>
      <w:r>
        <w:br/>
        <w:t xml:space="preserve">        IEnumerator IEnumerable.GetEnumerator() { return GetEnumerator(); }</w:t>
      </w:r>
      <w:r>
        <w:br/>
      </w:r>
      <w:r>
        <w:br/>
        <w:t xml:space="preserve">        ///&lt;summary&gt;number of elements, -1 for uknown&lt;/summary&gt;</w:t>
      </w:r>
      <w:r>
        <w:br/>
        <w:t xml:space="preserve">        public abstract int Count();</w:t>
      </w:r>
      <w:r>
        <w:br/>
      </w:r>
      <w:r>
        <w:br/>
        <w:t xml:space="preserve">        public abstract InputMapCache GetInputMapCache();</w:t>
      </w:r>
      <w:r>
        <w:br/>
        <w:t xml:space="preserve">    }</w:t>
      </w:r>
      <w:r>
        <w:br/>
      </w:r>
      <w:r>
        <w:br/>
        <w:t>}</w:t>
      </w:r>
      <w:r>
        <w:br/>
      </w:r>
    </w:p>
    <w:p w14:paraId="00AD2F05" w14:textId="77777777" w:rsidR="00FC5597" w:rsidRDefault="00000000">
      <w:pPr>
        <w:pStyle w:val="Heading2"/>
      </w:pPr>
      <w:r>
        <w:t>.\NeaLibrary\DataStructures/Matrix.cs</w:t>
      </w:r>
    </w:p>
    <w:p w14:paraId="0EF178A9" w14:textId="77777777" w:rsidR="00FC5597" w:rsidRDefault="00000000">
      <w:r>
        <w:t>using System;</w:t>
      </w:r>
      <w:r>
        <w:br/>
        <w:t>using NeaLibrary.Tools;</w:t>
      </w:r>
      <w:r>
        <w:br/>
        <w:t>namespace NeaLibrary.DataStructures</w:t>
      </w:r>
      <w:r>
        <w:br/>
      </w:r>
      <w:r>
        <w:lastRenderedPageBreak/>
        <w:t>{</w:t>
      </w:r>
      <w:r>
        <w:br/>
        <w:t xml:space="preserve">    [Serializable]</w:t>
      </w:r>
      <w:r>
        <w:br/>
        <w:t xml:space="preserve">    public class Matrix{</w:t>
      </w:r>
      <w:r>
        <w:br/>
        <w:t xml:space="preserve">        //private Random rand = new Random();</w:t>
      </w:r>
      <w:r>
        <w:br/>
        <w:t xml:space="preserve">        private int _n;</w:t>
      </w:r>
      <w:r>
        <w:br/>
        <w:t xml:space="preserve">        private int _m;</w:t>
      </w:r>
      <w:r>
        <w:br/>
      </w:r>
      <w:r>
        <w:br/>
        <w:t xml:space="preserve">        public int GetRows() =&gt; _n;</w:t>
      </w:r>
      <w:r>
        <w:br/>
        <w:t xml:space="preserve">        public int GetColumns() =&gt; _m;</w:t>
      </w:r>
      <w:r>
        <w:br/>
      </w:r>
      <w:r>
        <w:br/>
        <w:t xml:space="preserve">        private dynamic matrix;</w:t>
      </w:r>
      <w:r>
        <w:br/>
      </w:r>
      <w:r>
        <w:br/>
        <w:t xml:space="preserve">        public Matrix(int n, int m)</w:t>
      </w:r>
      <w:r>
        <w:br/>
        <w:t xml:space="preserve">        {//N rows my M columns</w:t>
      </w:r>
      <w:r>
        <w:br/>
        <w:t xml:space="preserve">            _n=n;</w:t>
      </w:r>
      <w:r>
        <w:br/>
        <w:t xml:space="preserve">            _m=m;</w:t>
      </w:r>
      <w:r>
        <w:br/>
        <w:t xml:space="preserve">            matrix = new double[n,m];</w:t>
      </w:r>
      <w:r>
        <w:br/>
        <w:t xml:space="preserve">        }</w:t>
      </w:r>
      <w:r>
        <w:br/>
        <w:t xml:space="preserve">        public double this[int x, int y]{</w:t>
      </w:r>
      <w:r>
        <w:br/>
        <w:t xml:space="preserve">            get{</w:t>
      </w:r>
      <w:r>
        <w:br/>
        <w:t xml:space="preserve">                return this.matrix[x,y];</w:t>
      </w:r>
      <w:r>
        <w:br/>
        <w:t xml:space="preserve">            }</w:t>
      </w:r>
      <w:r>
        <w:br/>
        <w:t xml:space="preserve">            set{</w:t>
      </w:r>
      <w:r>
        <w:br/>
        <w:t xml:space="preserve">                this.matrix[x,y] = value;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</w:r>
      <w:r>
        <w:br/>
        <w:t xml:space="preserve">        public void Print(){</w:t>
      </w:r>
      <w:r>
        <w:br/>
        <w:t xml:space="preserve">            for (int row=0; row&lt;this._n;row++){</w:t>
      </w:r>
      <w:r>
        <w:br/>
        <w:t xml:space="preserve">                for (int col=0; col&lt;this._m;col++){</w:t>
      </w:r>
      <w:r>
        <w:br/>
        <w:t xml:space="preserve">                    string s=String.Format("{0,10:0.000}" , this.matrix[row,col]);</w:t>
      </w:r>
      <w:r>
        <w:br/>
        <w:t xml:space="preserve">                    if(this.matrix[row,col]==0) {</w:t>
      </w:r>
      <w:r>
        <w:br/>
        <w:t xml:space="preserve">                        Console.ForegroundColor = ConsoleColor.Gray;                        </w:t>
      </w:r>
      <w:r>
        <w:br/>
        <w:t xml:space="preserve">                    }</w:t>
      </w:r>
      <w:r>
        <w:br/>
        <w:t xml:space="preserve">                    else if(this.matrix[row,col]&lt;0){</w:t>
      </w:r>
      <w:r>
        <w:br/>
        <w:t xml:space="preserve">                        Console.ForegroundColor = ConsoleColor.Cyan;</w:t>
      </w:r>
      <w:r>
        <w:br/>
        <w:t xml:space="preserve">                    }else{</w:t>
      </w:r>
      <w:r>
        <w:br/>
        <w:t xml:space="preserve">                        Console.ForegroundColor = ConsoleColor.Green;</w:t>
      </w:r>
      <w:r>
        <w:br/>
        <w:t xml:space="preserve">                    }</w:t>
      </w:r>
      <w:r>
        <w:br/>
        <w:t xml:space="preserve">                    Console.Write($"{s}  ");</w:t>
      </w:r>
      <w:r>
        <w:br/>
        <w:t xml:space="preserve">                }Console.WriteLine();</w:t>
      </w:r>
      <w:r>
        <w:br/>
        <w:t xml:space="preserve">            }Console.ResetColor();Console.WriteLine("\n\n");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public Matrix Transpose(){</w:t>
      </w:r>
      <w:r>
        <w:br/>
        <w:t xml:space="preserve">            Matrix r = new Matrix(this._m,this._n); //note n m order switch, for non square matrix</w:t>
      </w:r>
      <w:r>
        <w:br/>
        <w:t xml:space="preserve">            for (int row=0; row&lt;this._n;row++){</w:t>
      </w:r>
      <w:r>
        <w:br/>
        <w:t xml:space="preserve">                for (int col=0; col&lt;this._m;col++){</w:t>
      </w:r>
      <w:r>
        <w:br/>
        <w:t xml:space="preserve">                    r.matrix[col,row]=this.matrix[row,col];//note col row for new, row col for old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return r;</w:t>
      </w:r>
      <w:r>
        <w:br/>
        <w:t xml:space="preserve">        }</w:t>
      </w:r>
      <w:r>
        <w:br/>
      </w:r>
      <w:r>
        <w:br/>
        <w:t xml:space="preserve">        public Matrix Randomise(double maximum, double minimum){</w:t>
      </w:r>
      <w:r>
        <w:br/>
        <w:t xml:space="preserve">            Matrix r = new Matrix(this._n,this._m);</w:t>
      </w:r>
      <w:r>
        <w:br/>
        <w:t xml:space="preserve">            for(int n =0; n&lt;this._n;n++){</w:t>
      </w:r>
      <w:r>
        <w:br/>
        <w:t xml:space="preserve">                for(int m=0; m&lt;this._m;m++){</w:t>
      </w:r>
      <w:r>
        <w:br/>
        <w:t xml:space="preserve">                    this.matrix[n, m] = Tools.Tools.RandomDouble(minimum, maximum);//rand.NextDouble() * (maximum - minimum) + minimum;//this will just place random number in the range we want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return(r);</w:t>
      </w:r>
      <w:r>
        <w:br/>
        <w:t xml:space="preserve">        }</w:t>
      </w:r>
      <w:r>
        <w:br/>
        <w:t xml:space="preserve">        public Matrix Copy_To(){</w:t>
      </w:r>
      <w:r>
        <w:br/>
        <w:t xml:space="preserve">            Matrix r =new Matrix(this._n,this._m);</w:t>
      </w:r>
      <w:r>
        <w:br/>
        <w:t xml:space="preserve">            for (int x = 0; x &lt; this._m; x++)</w:t>
      </w:r>
      <w:r>
        <w:br/>
        <w:t xml:space="preserve">            {</w:t>
      </w:r>
      <w:r>
        <w:br/>
        <w:t xml:space="preserve">                for (int y = 0; y &lt; this._n; y++)</w:t>
      </w:r>
      <w:r>
        <w:br/>
        <w:t xml:space="preserve">                {</w:t>
      </w:r>
      <w:r>
        <w:br/>
        <w:t xml:space="preserve">                    r.matrix[y,x]=this.matrix[y,x];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return r;</w:t>
      </w:r>
      <w:r>
        <w:br/>
        <w:t xml:space="preserve">        }</w:t>
      </w:r>
      <w:r>
        <w:br/>
        <w:t xml:space="preserve">        public void Copy_To(Matrix r){</w:t>
      </w:r>
      <w:r>
        <w:br/>
        <w:t xml:space="preserve">            if((r._n&lt;this._n)|(r._m&lt;this._m)) throw new Exception("Too small");</w:t>
      </w:r>
      <w:r>
        <w:br/>
        <w:t xml:space="preserve">            for (int x = 0; x &lt; this._m; x++)</w:t>
      </w:r>
      <w:r>
        <w:br/>
        <w:t xml:space="preserve">            {</w:t>
      </w:r>
      <w:r>
        <w:br/>
        <w:t xml:space="preserve">                for (int y = 0; y &lt; this._n; y++)</w:t>
      </w:r>
      <w:r>
        <w:br/>
        <w:t xml:space="preserve">                {</w:t>
      </w:r>
      <w:r>
        <w:br/>
        <w:t xml:space="preserve">                    r.matrix[y,x]=this.matrix[y,x];</w:t>
      </w:r>
      <w:r>
        <w:br/>
        <w:t xml:space="preserve">                }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    public Matrix Upscale(int rows, int columns){</w:t>
      </w:r>
      <w:r>
        <w:br/>
        <w:t xml:space="preserve">            Matrix temp = new Matrix(this._n+rows,this._m+columns);</w:t>
      </w:r>
      <w:r>
        <w:br/>
        <w:t xml:space="preserve">            this.Copy_To(temp);</w:t>
      </w:r>
      <w:r>
        <w:br/>
        <w:t xml:space="preserve">            return temp;</w:t>
      </w:r>
      <w:r>
        <w:br/>
        <w:t xml:space="preserve">        }</w:t>
      </w:r>
      <w:r>
        <w:br/>
        <w:t xml:space="preserve">//add an upscale this so no need for new matrix? </w:t>
      </w:r>
      <w:r>
        <w:br/>
      </w:r>
      <w:r>
        <w:br/>
        <w:t xml:space="preserve">        public Matrix Minor(int x,int y){</w:t>
      </w:r>
      <w:r>
        <w:br/>
        <w:t xml:space="preserve">            if((this._n!=1)&amp;(this._m!=1)){</w:t>
      </w:r>
      <w:r>
        <w:br/>
        <w:t xml:space="preserve">                Matrix r=new Matrix(this._n-1,this._m-1);</w:t>
      </w:r>
      <w:r>
        <w:br/>
        <w:t xml:space="preserve">                //pull up and/or pull left idea</w:t>
      </w:r>
      <w:r>
        <w:br/>
        <w:t xml:space="preserve">                for (int row=0;row&lt;this._n;row++){</w:t>
      </w:r>
      <w:r>
        <w:br/>
        <w:t xml:space="preserve">                    for(int col=0;col&lt;this._m;col++){</w:t>
      </w:r>
      <w:r>
        <w:br/>
        <w:t xml:space="preserve">                       switch ((row&gt;y),(col&gt;x)){</w:t>
      </w:r>
      <w:r>
        <w:br/>
        <w:t xml:space="preserve">                        case (true,true):</w:t>
      </w:r>
      <w:r>
        <w:br/>
        <w:t xml:space="preserve">                            //pull up and left</w:t>
      </w:r>
      <w:r>
        <w:br/>
        <w:t xml:space="preserve">                            r.matrix[row-1,col-1]=this.matrix[row,col];</w:t>
      </w:r>
      <w:r>
        <w:br/>
        <w:t xml:space="preserve">                            break;</w:t>
      </w:r>
      <w:r>
        <w:br/>
        <w:t xml:space="preserve">                        case (true,false):</w:t>
      </w:r>
      <w:r>
        <w:br/>
        <w:t xml:space="preserve">                            //pull up</w:t>
      </w:r>
      <w:r>
        <w:br/>
        <w:t xml:space="preserve">                            r.matrix[row-1,col]=this.matrix[row,col];</w:t>
      </w:r>
      <w:r>
        <w:br/>
        <w:t xml:space="preserve">                            break;</w:t>
      </w:r>
      <w:r>
        <w:br/>
        <w:t xml:space="preserve">                        case (false,true):</w:t>
      </w:r>
      <w:r>
        <w:br/>
        <w:t xml:space="preserve">                            //pull left</w:t>
      </w:r>
      <w:r>
        <w:br/>
        <w:t xml:space="preserve">                            r.matrix[row,col-1]=this.matrix[row,col];</w:t>
      </w:r>
      <w:r>
        <w:br/>
        <w:t xml:space="preserve">                            break;</w:t>
      </w:r>
      <w:r>
        <w:br/>
        <w:t xml:space="preserve">                        case (false,false):</w:t>
      </w:r>
      <w:r>
        <w:br/>
        <w:t xml:space="preserve">                            //nothing   or   vanish</w:t>
      </w:r>
      <w:r>
        <w:br/>
        <w:t xml:space="preserve">                            if((row!=y)&amp;(col!=x)){</w:t>
      </w:r>
      <w:r>
        <w:br/>
        <w:t xml:space="preserve">                            r.matrix[row,col]=this.matrix[row,col];}</w:t>
      </w:r>
      <w:r>
        <w:br/>
        <w:t xml:space="preserve">                            //if they are equal nothing happens</w:t>
      </w:r>
      <w:r>
        <w:br/>
        <w:t xml:space="preserve">                            break;}</w:t>
      </w:r>
      <w:r>
        <w:br/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    return r;</w:t>
      </w:r>
      <w:r>
        <w:br/>
        <w:t xml:space="preserve">            }return this.matrix[0,0];</w:t>
      </w:r>
      <w:r>
        <w:br/>
        <w:t xml:space="preserve">        }</w:t>
      </w:r>
      <w:r>
        <w:br/>
        <w:t xml:space="preserve">        </w:t>
      </w:r>
      <w:r>
        <w:br/>
        <w:t xml:space="preserve">        public static Matrix operator *(Matrix a, Matrix b){</w:t>
      </w:r>
      <w:r>
        <w:br/>
        <w:t xml:space="preserve">            if (a._m==b._n){//dimension check   n m   n m     mid 2 should be same remember Further Math</w:t>
      </w:r>
      <w:r>
        <w:br/>
      </w:r>
      <w:r>
        <w:lastRenderedPageBreak/>
        <w:t xml:space="preserve">                Matrix r = new Matrix(a._n,b._m);//dimensions of new matrix</w:t>
      </w:r>
      <w:r>
        <w:br/>
        <w:t xml:space="preserve">                //loop through each cell and set r's element to sum of elements of a b</w:t>
      </w:r>
      <w:r>
        <w:br/>
        <w:t xml:space="preserve">                for (int rrow=0;rrow&lt;r._n;rrow++){</w:t>
      </w:r>
      <w:r>
        <w:br/>
        <w:t xml:space="preserve">                    for(int rcol=0;rcol&lt;r._m;rcol++){</w:t>
      </w:r>
      <w:r>
        <w:br/>
        <w:t xml:space="preserve">                        //remember my working out</w:t>
      </w:r>
      <w:r>
        <w:br/>
        <w:t xml:space="preserve">                        //rcol is b's col, rrow is a's row</w:t>
      </w:r>
      <w:r>
        <w:br/>
      </w:r>
      <w:r>
        <w:br/>
        <w:t xml:space="preserve">                        //go through the a's row (acol++) and pair it with b elems</w:t>
      </w:r>
      <w:r>
        <w:br/>
        <w:t xml:space="preserve">                        for (int acol=0;acol&lt;a._m;acol++){</w:t>
      </w:r>
      <w:r>
        <w:br/>
        <w:t xml:space="preserve">                            //note, since dimension check at start acol mathces for a and b.</w:t>
      </w:r>
      <w:r>
        <w:br/>
        <w:t xml:space="preserve">                            r.matrix[rrow,rcol] += a.matrix[rrow, acol]*b.matrix[acol,rcol];</w:t>
      </w:r>
      <w:r>
        <w:br/>
        <w:t xml:space="preserve">                            //look at diagram. += adds on stuffs</w:t>
      </w:r>
      <w:r>
        <w:br/>
      </w:r>
      <w:r>
        <w:br/>
        <w:t xml:space="preserve">                        }//i think thats it</w:t>
      </w:r>
      <w:r>
        <w:br/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    return r;</w:t>
      </w:r>
      <w:r>
        <w:br/>
        <w:t xml:space="preserve">            }else{</w:t>
      </w:r>
      <w:r>
        <w:br/>
        <w:t xml:space="preserve">                throw new Exception("Dimension error");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static Vector operator * (Matrix a, Vector b)</w:t>
      </w:r>
      <w:r>
        <w:br/>
        <w:t xml:space="preserve">        {</w:t>
      </w:r>
      <w:r>
        <w:br/>
        <w:t xml:space="preserve">            if(a._m!=b.dimension) throw new Exception();</w:t>
      </w:r>
      <w:r>
        <w:br/>
        <w:t xml:space="preserve">            Vector r = new Vector(a._n);</w:t>
      </w:r>
      <w:r>
        <w:br/>
        <w:t xml:space="preserve">            for(int i =0;i&lt;a._n;i++){</w:t>
      </w:r>
      <w:r>
        <w:br/>
        <w:t xml:space="preserve">                for(int x=0;x&lt;a._m;x++){</w:t>
      </w:r>
      <w:r>
        <w:br/>
        <w:t xml:space="preserve">                    r[i]+=a.matrix[i,x]  *  b[x];//BUG WAS HERE. NOW FIXED, FORGOT TO MULTIPLY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return r;</w:t>
      </w:r>
      <w:r>
        <w:br/>
        <w:t xml:space="preserve">            </w:t>
      </w:r>
      <w:r>
        <w:br/>
        <w:t xml:space="preserve">        }</w:t>
      </w:r>
      <w:r>
        <w:br/>
      </w:r>
      <w:r>
        <w:br/>
      </w:r>
      <w:r>
        <w:br/>
        <w:t xml:space="preserve">        public static Matrix operator +(Matrix a, Matrix b){</w:t>
      </w:r>
      <w:r>
        <w:br/>
        <w:t xml:space="preserve">            if ((a._n==b._n)&amp;(a._m==b._m)){</w:t>
      </w:r>
      <w:r>
        <w:br/>
        <w:t xml:space="preserve">                Matrix r = new Matrix(a._n,a._m);</w:t>
      </w:r>
      <w:r>
        <w:br/>
        <w:t xml:space="preserve">                //loop through each cell and set r's element to sum of elements of a b</w:t>
      </w:r>
      <w:r>
        <w:br/>
        <w:t xml:space="preserve">                for (int row=0; row&lt;a._n;row++){</w:t>
      </w:r>
      <w:r>
        <w:br/>
        <w:t xml:space="preserve">                    for (int col=0; col&lt;a._m;col++){</w:t>
      </w:r>
      <w:r>
        <w:br/>
      </w:r>
      <w:r>
        <w:lastRenderedPageBreak/>
        <w:t xml:space="preserve">                        r.matrix[row,col]=a.matrix[row,col]+b.matrix[row,col];</w:t>
      </w:r>
      <w:r>
        <w:br/>
        <w:t xml:space="preserve">                    } </w:t>
      </w:r>
      <w:r>
        <w:br/>
        <w:t xml:space="preserve">                }</w:t>
      </w:r>
      <w:r>
        <w:br/>
        <w:t xml:space="preserve">                return r;</w:t>
      </w:r>
      <w:r>
        <w:br/>
        <w:t xml:space="preserve">            }else{</w:t>
      </w:r>
      <w:r>
        <w:br/>
        <w:t xml:space="preserve">                throw new Exception("Dimension error");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static Matrix operator *(double a, Matrix b){</w:t>
      </w:r>
      <w:r>
        <w:br/>
        <w:t xml:space="preserve">            Matrix r = new Matrix(b._n,b._m);</w:t>
      </w:r>
      <w:r>
        <w:br/>
        <w:t xml:space="preserve">            for(int x=0; x&lt;b._n; x++){</w:t>
      </w:r>
      <w:r>
        <w:br/>
        <w:t xml:space="preserve">                for (int y = 0; y &lt; b._m; y++)</w:t>
      </w:r>
      <w:r>
        <w:br/>
        <w:t xml:space="preserve">                {</w:t>
      </w:r>
      <w:r>
        <w:br/>
        <w:t xml:space="preserve">                    r.matrix[x,y] = b.matrix[x,y]*a;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return r;</w:t>
      </w:r>
      <w:r>
        <w:br/>
        <w:t xml:space="preserve">        }</w:t>
      </w:r>
      <w:r>
        <w:br/>
        <w:t xml:space="preserve">        public static Matrix operator /( Matrix b,double a){</w:t>
      </w:r>
      <w:r>
        <w:br/>
        <w:t xml:space="preserve">            Matrix r = new Matrix(b._n,b._m);</w:t>
      </w:r>
      <w:r>
        <w:br/>
        <w:t xml:space="preserve">            for(int x=0; x&lt;b._n; x++){</w:t>
      </w:r>
      <w:r>
        <w:br/>
        <w:t xml:space="preserve">                for (int y = 0; y &lt; b._m; y++)</w:t>
      </w:r>
      <w:r>
        <w:br/>
        <w:t xml:space="preserve">                {</w:t>
      </w:r>
      <w:r>
        <w:br/>
        <w:t xml:space="preserve">                    r.matrix[x,y] = b.matrix[x,y]/a;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return r;</w:t>
      </w:r>
      <w:r>
        <w:br/>
        <w:t xml:space="preserve">        }</w:t>
      </w:r>
      <w:r>
        <w:br/>
      </w:r>
      <w:r>
        <w:br/>
      </w:r>
      <w:r>
        <w:br/>
      </w:r>
      <w:r>
        <w:br/>
        <w:t xml:space="preserve">    }</w:t>
      </w:r>
      <w:r>
        <w:br/>
        <w:t>}</w:t>
      </w:r>
    </w:p>
    <w:p w14:paraId="60AE9474" w14:textId="77777777" w:rsidR="00FC5597" w:rsidRDefault="00000000">
      <w:pPr>
        <w:pStyle w:val="Heading2"/>
      </w:pPr>
      <w:r>
        <w:t>.\NeaLibrary\DataStructures/Multimap.cs</w:t>
      </w:r>
    </w:p>
    <w:p w14:paraId="2482202A" w14:textId="77777777" w:rsidR="00FC5597" w:rsidRDefault="00000000">
      <w:r>
        <w:t>using System.Collections.Generic;</w:t>
      </w:r>
      <w:r>
        <w:br/>
        <w:t>using System.Diagnostics.CodeAnalysis;</w:t>
      </w:r>
      <w:r>
        <w:br/>
      </w:r>
      <w:r>
        <w:br/>
      </w:r>
      <w:r>
        <w:br/>
        <w:t>//yes i know there are nullability problems</w:t>
      </w:r>
      <w:r>
        <w:br/>
        <w:t>public class MultiMap&lt;TKey,TVal&gt;</w:t>
      </w:r>
      <w:r>
        <w:br/>
        <w:t>{</w:t>
      </w:r>
      <w:r>
        <w:br/>
      </w:r>
      <w:r>
        <w:lastRenderedPageBreak/>
        <w:br/>
        <w:t xml:space="preserve">    Dictionary&lt;TKey, List&lt;TVal&gt;&gt; _dictionary =</w:t>
      </w:r>
      <w:r>
        <w:br/>
        <w:t xml:space="preserve">        new Dictionary&lt;TKey, List&lt;TVal&gt;&gt;();</w:t>
      </w:r>
      <w:r>
        <w:br/>
        <w:t xml:space="preserve">    </w:t>
      </w:r>
      <w:r>
        <w:br/>
        <w:t xml:space="preserve">    public void Add(TKey key, TVal value)</w:t>
      </w:r>
      <w:r>
        <w:br/>
        <w:t xml:space="preserve">    {</w:t>
      </w:r>
      <w:r>
        <w:br/>
        <w:t xml:space="preserve">        // Add a key.</w:t>
      </w:r>
      <w:r>
        <w:br/>
        <w:t xml:space="preserve">        List&lt;TVal&gt; list;</w:t>
      </w:r>
      <w:r>
        <w:br/>
        <w:t xml:space="preserve">        if (this._dictionary.TryGetValue(key, out list))</w:t>
      </w:r>
      <w:r>
        <w:br/>
        <w:t xml:space="preserve">        {</w:t>
      </w:r>
      <w:r>
        <w:br/>
        <w:t xml:space="preserve">            list.Add(value);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list = new List&lt;TVal&gt;();</w:t>
      </w:r>
      <w:r>
        <w:br/>
        <w:t xml:space="preserve">            list.Add(value);</w:t>
      </w:r>
      <w:r>
        <w:br/>
        <w:t xml:space="preserve">            this._dictionary[key] = list;</w:t>
      </w:r>
      <w:r>
        <w:br/>
        <w:t xml:space="preserve">        }</w:t>
      </w:r>
      <w:r>
        <w:br/>
        <w:t xml:space="preserve">    }</w:t>
      </w:r>
      <w:r>
        <w:br/>
        <w:t xml:space="preserve">    public void Add(TKey key)</w:t>
      </w:r>
      <w:r>
        <w:br/>
        <w:t xml:space="preserve">    {</w:t>
      </w:r>
      <w:r>
        <w:br/>
        <w:t xml:space="preserve">        // Add a key.</w:t>
      </w:r>
      <w:r>
        <w:br/>
        <w:t xml:space="preserve">        List&lt;TVal&gt; list;</w:t>
      </w:r>
      <w:r>
        <w:br/>
        <w:t xml:space="preserve">        if (this._dictionary.TryGetValue(key, out list))</w:t>
      </w:r>
      <w:r>
        <w:br/>
        <w:t xml:space="preserve">        {</w:t>
      </w:r>
      <w:r>
        <w:br/>
        <w:t xml:space="preserve">            Console.WriteLine("Already exists key");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list = new List&lt;TVal&gt;();</w:t>
      </w:r>
      <w:r>
        <w:br/>
        <w:t xml:space="preserve">            this._dictionary[key] = list;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public void Clear()</w:t>
      </w:r>
      <w:r>
        <w:br/>
        <w:t xml:space="preserve">    {</w:t>
      </w:r>
      <w:r>
        <w:br/>
        <w:t xml:space="preserve">        _dictionary.Clear();</w:t>
      </w:r>
      <w:r>
        <w:br/>
        <w:t xml:space="preserve">    }</w:t>
      </w:r>
      <w:r>
        <w:br/>
        <w:t xml:space="preserve">    </w:t>
      </w:r>
      <w:r>
        <w:br/>
        <w:t xml:space="preserve">    public IEnumerable&lt;TKey&gt; Keys</w:t>
      </w:r>
      <w:r>
        <w:br/>
        <w:t xml:space="preserve">    {</w:t>
      </w:r>
      <w:r>
        <w:br/>
        <w:t xml:space="preserve">        get</w:t>
      </w:r>
      <w:r>
        <w:br/>
        <w:t xml:space="preserve">        {</w:t>
      </w:r>
      <w:r>
        <w:br/>
      </w:r>
      <w:r>
        <w:lastRenderedPageBreak/>
        <w:t xml:space="preserve">            return this._dictionary.Keys;</w:t>
      </w:r>
      <w:r>
        <w:br/>
        <w:t xml:space="preserve">        }</w:t>
      </w:r>
      <w:r>
        <w:br/>
        <w:t xml:space="preserve">    }</w:t>
      </w:r>
      <w:r>
        <w:br/>
        <w:t xml:space="preserve">    </w:t>
      </w:r>
      <w:r>
        <w:br/>
        <w:t xml:space="preserve">    public List&lt;TVal&gt; this[TKey key]</w:t>
      </w:r>
      <w:r>
        <w:br/>
        <w:t xml:space="preserve">    {</w:t>
      </w:r>
      <w:r>
        <w:br/>
        <w:t xml:space="preserve">        get</w:t>
      </w:r>
      <w:r>
        <w:br/>
        <w:t xml:space="preserve">        {</w:t>
      </w:r>
      <w:r>
        <w:br/>
        <w:t xml:space="preserve">            List&lt;TVal&gt; list;</w:t>
      </w:r>
      <w:r>
        <w:br/>
        <w:t xml:space="preserve">            if (!this._dictionary.TryGetValue(key, out list))</w:t>
      </w:r>
      <w:r>
        <w:br/>
        <w:t xml:space="preserve">            {</w:t>
      </w:r>
      <w:r>
        <w:br/>
        <w:t xml:space="preserve">                list = new List&lt;TVal&gt;();</w:t>
      </w:r>
      <w:r>
        <w:br/>
        <w:t xml:space="preserve">                this._dictionary[key] = list;</w:t>
      </w:r>
      <w:r>
        <w:br/>
        <w:t xml:space="preserve">            }</w:t>
      </w:r>
      <w:r>
        <w:br/>
        <w:t xml:space="preserve">            return list;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2F18AA59" w14:textId="77777777" w:rsidR="00FC5597" w:rsidRDefault="00000000">
      <w:pPr>
        <w:pStyle w:val="Heading2"/>
      </w:pPr>
      <w:r>
        <w:t>.\NeaLibrary\DataStructures/NonmatrixGraph.cs</w:t>
      </w:r>
    </w:p>
    <w:p w14:paraId="604BEFEC" w14:textId="77777777" w:rsidR="00FC5597" w:rsidRDefault="00000000">
      <w:r>
        <w:t>namespace NeaLibrary.DataStructures</w:t>
      </w:r>
      <w:r>
        <w:br/>
        <w:t>{</w:t>
      </w:r>
      <w:r>
        <w:br/>
      </w:r>
      <w:r>
        <w:br/>
        <w:t xml:space="preserve">    public class Node</w:t>
      </w:r>
      <w:r>
        <w:br/>
        <w:t xml:space="preserve">    {</w:t>
      </w:r>
      <w:r>
        <w:br/>
      </w:r>
      <w:r>
        <w:br/>
        <w:t xml:space="preserve">    }</w:t>
      </w:r>
      <w:r>
        <w:br/>
        <w:t>}</w:t>
      </w:r>
    </w:p>
    <w:p w14:paraId="5C401789" w14:textId="77777777" w:rsidR="00FC5597" w:rsidRDefault="00000000">
      <w:pPr>
        <w:pStyle w:val="Heading2"/>
      </w:pPr>
      <w:r>
        <w:t>.\NeaLibrary\DataStructures/RandomHashedSet.cs</w:t>
      </w:r>
    </w:p>
    <w:p w14:paraId="21D3C4B4" w14:textId="77777777" w:rsidR="00FC5597" w:rsidRDefault="00000000">
      <w:r>
        <w:t>using System;</w:t>
      </w:r>
      <w:r>
        <w:br/>
        <w:t>using System.Collections;</w:t>
      </w:r>
      <w:r>
        <w:br/>
        <w:t>using System.Collections.Generic;</w:t>
      </w:r>
      <w:r>
        <w:br/>
        <w:t>using System.Linq;</w:t>
      </w:r>
      <w:r>
        <w:br/>
        <w:t>using NeaLibrary.Tools;</w:t>
      </w:r>
      <w:r>
        <w:br/>
        <w:t>namespace NeaLibrary.DataStructures</w:t>
      </w:r>
      <w:r>
        <w:br/>
        <w:t>{</w:t>
      </w:r>
      <w:r>
        <w:br/>
        <w:t xml:space="preserve">    [Serializable]</w:t>
      </w:r>
      <w:r>
        <w:br/>
        <w:t xml:space="preserve">     public class RandomHashedSet&lt;T&gt;:IEnumerable&lt;T&gt; where T:IComparable&lt;T&gt;{</w:t>
      </w:r>
      <w:r>
        <w:br/>
      </w:r>
      <w:r>
        <w:br/>
        <w:t xml:space="preserve">        Dictionary&lt;T,T&gt; hashset;</w:t>
      </w:r>
      <w:r>
        <w:br/>
        <w:t xml:space="preserve">        List&lt;T&gt; values;</w:t>
      </w:r>
      <w:r>
        <w:br/>
        <w:t xml:space="preserve">        public int Count;</w:t>
      </w:r>
      <w:r>
        <w:br/>
      </w:r>
      <w:r>
        <w:br/>
      </w:r>
      <w:r>
        <w:lastRenderedPageBreak/>
        <w:t xml:space="preserve">        public RandomHashedSet(){</w:t>
      </w:r>
      <w:r>
        <w:br/>
        <w:t xml:space="preserve">            hashset = new Dictionary&lt;T, T&gt;();</w:t>
      </w:r>
      <w:r>
        <w:br/>
        <w:t xml:space="preserve">            values = new List&lt;T&gt;();</w:t>
      </w:r>
      <w:r>
        <w:br/>
        <w:t xml:space="preserve">            Count=0;</w:t>
      </w:r>
      <w:r>
        <w:br/>
        <w:t xml:space="preserve">        }</w:t>
      </w:r>
      <w:r>
        <w:br/>
        <w:t xml:space="preserve">        public bool Contains(T key){</w:t>
      </w:r>
      <w:r>
        <w:br/>
        <w:t xml:space="preserve">            return hashset.Keys.Contains(key);</w:t>
      </w:r>
      <w:r>
        <w:br/>
        <w:t xml:space="preserve">        }</w:t>
      </w:r>
      <w:r>
        <w:br/>
      </w:r>
      <w:r>
        <w:br/>
        <w:t xml:space="preserve">        public void Add(T key,T val){</w:t>
      </w:r>
      <w:r>
        <w:br/>
        <w:t xml:space="preserve">            if(!this.Contains(val)){</w:t>
      </w:r>
      <w:r>
        <w:br/>
        <w:t xml:space="preserve">                hashset.Add(key,val);</w:t>
      </w:r>
      <w:r>
        <w:br/>
        <w:t xml:space="preserve">                values.Add(val);</w:t>
      </w:r>
      <w:r>
        <w:br/>
        <w:t xml:space="preserve">                Count++;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void Add(T val){</w:t>
      </w:r>
      <w:r>
        <w:br/>
        <w:t xml:space="preserve">            this.Add(val,val);</w:t>
      </w:r>
      <w:r>
        <w:br/>
        <w:t xml:space="preserve">        }</w:t>
      </w:r>
      <w:r>
        <w:br/>
        <w:t xml:space="preserve">        public void Remove(T val){</w:t>
      </w:r>
      <w:r>
        <w:br/>
        <w:t xml:space="preserve">            if(this.Contains(val)){</w:t>
      </w:r>
      <w:r>
        <w:br/>
        <w:t xml:space="preserve">                hashset.Remove(val);</w:t>
      </w:r>
      <w:r>
        <w:br/>
        <w:t xml:space="preserve">                values.Remove(val);</w:t>
      </w:r>
      <w:r>
        <w:br/>
        <w:t xml:space="preserve">                Count--;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void Remove(int i){</w:t>
      </w:r>
      <w:r>
        <w:br/>
        <w:t xml:space="preserve">            if(i&lt;0) return;</w:t>
      </w:r>
      <w:r>
        <w:br/>
        <w:t xml:space="preserve">            if(i&gt;=Count) return;</w:t>
      </w:r>
      <w:r>
        <w:br/>
        <w:t xml:space="preserve">            T val = values[i];</w:t>
      </w:r>
      <w:r>
        <w:br/>
        <w:t xml:space="preserve">            Remove(val);</w:t>
      </w:r>
      <w:r>
        <w:br/>
        <w:t xml:space="preserve">        }</w:t>
      </w:r>
      <w:r>
        <w:br/>
      </w:r>
      <w:r>
        <w:br/>
        <w:t xml:space="preserve">        public T GetValue(T key){</w:t>
      </w:r>
      <w:r>
        <w:br/>
        <w:t xml:space="preserve">            return hashset[key];</w:t>
      </w:r>
      <w:r>
        <w:br/>
        <w:t xml:space="preserve">        }</w:t>
      </w:r>
      <w:r>
        <w:br/>
        <w:t xml:space="preserve">        public T GetValue(int index){</w:t>
      </w:r>
      <w:r>
        <w:br/>
        <w:t xml:space="preserve">            return values[index];</w:t>
      </w:r>
      <w:r>
        <w:br/>
        <w:t xml:space="preserve">        }</w:t>
      </w:r>
      <w:r>
        <w:br/>
        <w:t xml:space="preserve">        public void AddSorted(T val){  </w:t>
      </w:r>
      <w:r>
        <w:br/>
        <w:t xml:space="preserve">            if(this.Count==0){ Add(val,val);}</w:t>
      </w:r>
      <w:r>
        <w:br/>
        <w:t xml:space="preserve">            else{</w:t>
      </w:r>
      <w:r>
        <w:br/>
        <w:t xml:space="preserve">            for(int i = 0; i&lt;this.Count; i++){</w:t>
      </w:r>
      <w:r>
        <w:br/>
      </w:r>
      <w:r>
        <w:lastRenderedPageBreak/>
        <w:t xml:space="preserve">                if((val.CompareTo(values[i])&lt;=0)|(i==Count-1)){   //   &lt;0</w:t>
      </w:r>
      <w:r>
        <w:br/>
        <w:t xml:space="preserve">                    values.Insert(i, val);</w:t>
      </w:r>
      <w:r>
        <w:br/>
        <w:t xml:space="preserve">                    hashset.Add(val,val);</w:t>
      </w:r>
      <w:r>
        <w:br/>
        <w:t xml:space="preserve">                    Count++;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T GetRandom(){</w:t>
      </w:r>
      <w:r>
        <w:br/>
        <w:t xml:space="preserve">            if(Count==0) throw new Exception();</w:t>
      </w:r>
      <w:r>
        <w:br/>
        <w:t xml:space="preserve">            return values[Tools.Tools.RandomInt(0, values.Count-1)];</w:t>
      </w:r>
      <w:r>
        <w:br/>
        <w:t xml:space="preserve">        }</w:t>
      </w:r>
      <w:r>
        <w:br/>
        <w:t xml:space="preserve">        public T GetRandomBiased(){</w:t>
      </w:r>
      <w:r>
        <w:br/>
        <w:t xml:space="preserve">            if(Count==0) throw new Exception();</w:t>
      </w:r>
      <w:r>
        <w:br/>
        <w:t xml:space="preserve">            values.Sort();</w:t>
      </w:r>
      <w:r>
        <w:br/>
        <w:t xml:space="preserve">            return values[Tools.Tools.BiasedToStartInt(0, Count)];</w:t>
      </w:r>
      <w:r>
        <w:br/>
        <w:t xml:space="preserve">        }</w:t>
      </w:r>
      <w:r>
        <w:br/>
      </w:r>
      <w:r>
        <w:br/>
        <w:t xml:space="preserve">        public int IndexOf(T val){</w:t>
      </w:r>
      <w:r>
        <w:br/>
        <w:t xml:space="preserve">            return values.IndexOf(val);</w:t>
      </w:r>
      <w:r>
        <w:br/>
        <w:t xml:space="preserve">        }</w:t>
      </w:r>
      <w:r>
        <w:br/>
        <w:t xml:space="preserve">        // public T Max(){</w:t>
      </w:r>
      <w:r>
        <w:br/>
        <w:t xml:space="preserve">        //     //should REALLY (uhhh?) be last</w:t>
      </w:r>
      <w:r>
        <w:br/>
        <w:t xml:space="preserve">        //     return values.Last&lt;T&gt;();</w:t>
      </w:r>
      <w:r>
        <w:br/>
        <w:t xml:space="preserve">        //     //POSSIBLE BUG CHECK</w:t>
      </w:r>
      <w:r>
        <w:br/>
        <w:t xml:space="preserve">        // }</w:t>
      </w:r>
      <w:r>
        <w:br/>
        <w:t xml:space="preserve">        public T this[int i]{</w:t>
      </w:r>
      <w:r>
        <w:br/>
        <w:t xml:space="preserve">            get{</w:t>
      </w:r>
      <w:r>
        <w:br/>
        <w:t xml:space="preserve">                return values[i];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</w:t>
      </w:r>
      <w:r>
        <w:br/>
        <w:t xml:space="preserve">        public IEnumerator&lt;T&gt; GetEnumerator(){</w:t>
      </w:r>
      <w:r>
        <w:br/>
        <w:t xml:space="preserve">            return values.GetEnumerator();</w:t>
      </w:r>
      <w:r>
        <w:br/>
        <w:t xml:space="preserve">        }</w:t>
      </w:r>
      <w:r>
        <w:br/>
        <w:t xml:space="preserve">        IEnumerator IEnumerable.GetEnumerator(){</w:t>
      </w:r>
      <w:r>
        <w:br/>
        <w:t xml:space="preserve">            return values.GetEnumerator();</w:t>
      </w:r>
      <w:r>
        <w:br/>
        <w:t xml:space="preserve">        }</w:t>
      </w:r>
      <w:r>
        <w:br/>
      </w:r>
      <w:r>
        <w:br/>
        <w:t xml:space="preserve">        internal void Clear()</w:t>
      </w:r>
      <w:r>
        <w:br/>
      </w:r>
      <w:r>
        <w:lastRenderedPageBreak/>
        <w:t xml:space="preserve">        {</w:t>
      </w:r>
      <w:r>
        <w:br/>
        <w:t xml:space="preserve">            values.Clear();</w:t>
      </w:r>
      <w:r>
        <w:br/>
        <w:t xml:space="preserve">            hashset.Clear();</w:t>
      </w:r>
      <w:r>
        <w:br/>
        <w:t xml:space="preserve">            Count=0;</w:t>
      </w:r>
      <w:r>
        <w:br/>
        <w:t xml:space="preserve">        }</w:t>
      </w:r>
      <w:r>
        <w:br/>
        <w:t xml:space="preserve">    }    </w:t>
      </w:r>
      <w:r>
        <w:br/>
        <w:t>}</w:t>
      </w:r>
    </w:p>
    <w:p w14:paraId="542DF060" w14:textId="77777777" w:rsidR="00FC5597" w:rsidRDefault="00000000">
      <w:pPr>
        <w:pStyle w:val="Heading2"/>
      </w:pPr>
      <w:r>
        <w:t>.\NeaLibrary\DataStructures/Vector.cs</w:t>
      </w:r>
    </w:p>
    <w:p w14:paraId="016B7B8E" w14:textId="77777777" w:rsidR="00FC5597" w:rsidRDefault="00000000">
      <w:r>
        <w:t>using System.Collections.Generic;</w:t>
      </w:r>
      <w:r>
        <w:br/>
        <w:t>using System;</w:t>
      </w:r>
      <w:r>
        <w:br/>
        <w:t>using System.Linq;</w:t>
      </w:r>
      <w:r>
        <w:br/>
      </w:r>
      <w:r>
        <w:br/>
        <w:t>namespace NeaLibrary.DataStructures</w:t>
      </w:r>
      <w:r>
        <w:br/>
        <w:t>{</w:t>
      </w:r>
      <w:r>
        <w:br/>
        <w:t xml:space="preserve">    [Serializable]</w:t>
      </w:r>
      <w:r>
        <w:br/>
        <w:t xml:space="preserve">    public class Vector : IEnumerable&lt;double&gt;</w:t>
      </w:r>
      <w:r>
        <w:br/>
        <w:t xml:space="preserve">    {</w:t>
      </w:r>
      <w:r>
        <w:br/>
        <w:t xml:space="preserve">    public double[] vector {get;set;}</w:t>
      </w:r>
      <w:r>
        <w:br/>
        <w:t xml:space="preserve">    public int dimension { get; }</w:t>
      </w:r>
      <w:r>
        <w:br/>
      </w:r>
      <w:r>
        <w:br/>
      </w:r>
      <w:r>
        <w:br/>
        <w:t xml:space="preserve">    System.Collections.IEnumerator System.Collections.IEnumerable.GetEnumerator()</w:t>
      </w:r>
      <w:r>
        <w:br/>
        <w:t xml:space="preserve">    {</w:t>
      </w:r>
      <w:r>
        <w:br/>
        <w:t xml:space="preserve">    // call the generic version of the method</w:t>
      </w:r>
      <w:r>
        <w:br/>
        <w:t xml:space="preserve">    return this.GetEnumerator();</w:t>
      </w:r>
      <w:r>
        <w:br/>
        <w:t xml:space="preserve">    }</w:t>
      </w:r>
      <w:r>
        <w:br/>
      </w:r>
      <w:r>
        <w:br/>
        <w:t xml:space="preserve">    public IEnumerator&lt;double&gt; GetEnumerator()</w:t>
      </w:r>
      <w:r>
        <w:br/>
        <w:t xml:space="preserve">    {</w:t>
      </w:r>
      <w:r>
        <w:br/>
        <w:t xml:space="preserve">        foreach (double d in vector)</w:t>
      </w:r>
      <w:r>
        <w:br/>
        <w:t xml:space="preserve">            yield return d;</w:t>
      </w:r>
      <w:r>
        <w:br/>
        <w:t xml:space="preserve">    }</w:t>
      </w:r>
      <w:r>
        <w:br/>
      </w:r>
      <w:r>
        <w:br/>
        <w:t xml:space="preserve">    public Vector(int Dimension){</w:t>
      </w:r>
      <w:r>
        <w:br/>
        <w:t xml:space="preserve">        vector = new double[Dimension];</w:t>
      </w:r>
      <w:r>
        <w:br/>
        <w:t xml:space="preserve">        dimension = Dimension;</w:t>
      </w:r>
      <w:r>
        <w:br/>
        <w:t xml:space="preserve">    }</w:t>
      </w:r>
      <w:r>
        <w:br/>
        <w:t xml:space="preserve">    public void Print(){</w:t>
      </w:r>
      <w:r>
        <w:br/>
        <w:t xml:space="preserve">        Console.Write("[");</w:t>
      </w:r>
      <w:r>
        <w:br/>
        <w:t xml:space="preserve">            //foreach(double d in this.vector){</w:t>
      </w:r>
      <w:r>
        <w:br/>
        <w:t xml:space="preserve">            //    Console.Write($"{d} ");</w:t>
      </w:r>
      <w:r>
        <w:br/>
        <w:t xml:space="preserve">            Console.Write(string.Join(", ", </w:t>
      </w:r>
      <w:r>
        <w:lastRenderedPageBreak/>
        <w:t>this.AsEnumerable().Select&lt;double,string&gt;(x=&gt;x.ToString()) ));</w:t>
      </w:r>
      <w:r>
        <w:br/>
        <w:t xml:space="preserve">            Console.WriteLine("]");</w:t>
      </w:r>
      <w:r>
        <w:br/>
        <w:t xml:space="preserve">    }</w:t>
      </w:r>
      <w:r>
        <w:br/>
      </w:r>
      <w:r>
        <w:br/>
        <w:t xml:space="preserve">    public static Vector fromArray(double[] a){</w:t>
      </w:r>
      <w:r>
        <w:br/>
        <w:t xml:space="preserve">        Vector r= new Vector(a.Length);</w:t>
      </w:r>
      <w:r>
        <w:br/>
        <w:t xml:space="preserve">        for(int i=0;i&lt;a.Length;i++){</w:t>
      </w:r>
      <w:r>
        <w:br/>
        <w:t xml:space="preserve">            r.vector[i]=a[i];</w:t>
      </w:r>
      <w:r>
        <w:br/>
        <w:t xml:space="preserve">        }return r;</w:t>
      </w:r>
      <w:r>
        <w:br/>
        <w:t xml:space="preserve">    }</w:t>
      </w:r>
      <w:r>
        <w:br/>
        <w:t xml:space="preserve">    public Vector Upscale(int dimensions){</w:t>
      </w:r>
      <w:r>
        <w:br/>
        <w:t xml:space="preserve">        if(dimensions&lt;0) throw new Exception();</w:t>
      </w:r>
      <w:r>
        <w:br/>
        <w:t xml:space="preserve">        Vector r = new Vector(this.dimension+dimensions);</w:t>
      </w:r>
      <w:r>
        <w:br/>
        <w:t xml:space="preserve">        int c=0;</w:t>
      </w:r>
      <w:r>
        <w:br/>
        <w:t xml:space="preserve">        foreach(double d in this){</w:t>
      </w:r>
      <w:r>
        <w:br/>
        <w:t xml:space="preserve">            r[c] = this[c];</w:t>
      </w:r>
      <w:r>
        <w:br/>
        <w:t xml:space="preserve">            c++;  // haha C++</w:t>
      </w:r>
      <w:r>
        <w:br/>
        <w:t xml:space="preserve">        }return r;</w:t>
      </w:r>
      <w:r>
        <w:br/>
        <w:t xml:space="preserve">    }</w:t>
      </w:r>
      <w:r>
        <w:br/>
      </w:r>
      <w:r>
        <w:br/>
        <w:t xml:space="preserve">    public Vector PutThrough(Func&lt;double,double&gt; a){</w:t>
      </w:r>
      <w:r>
        <w:br/>
        <w:t xml:space="preserve">        Vector r = new Vector(this.dimension);</w:t>
      </w:r>
      <w:r>
        <w:br/>
        <w:t xml:space="preserve">        for (int i=0;i&lt;this.dimension;i++){</w:t>
      </w:r>
      <w:r>
        <w:br/>
        <w:t xml:space="preserve">            r.vector[i] = a(this.vector[i]);</w:t>
      </w:r>
      <w:r>
        <w:br/>
        <w:t xml:space="preserve">        }</w:t>
      </w:r>
      <w:r>
        <w:br/>
        <w:t xml:space="preserve">        return r;</w:t>
      </w:r>
      <w:r>
        <w:br/>
        <w:t xml:space="preserve">    }</w:t>
      </w:r>
      <w:r>
        <w:br/>
      </w:r>
      <w:r>
        <w:br/>
        <w:t xml:space="preserve">    public void Insert_at_start_Same_Length(double val)</w:t>
      </w:r>
      <w:r>
        <w:br/>
        <w:t xml:space="preserve">    {</w:t>
      </w:r>
      <w:r>
        <w:br/>
        <w:t xml:space="preserve">            double[] new_vals = new double[this.dimension];</w:t>
      </w:r>
      <w:r>
        <w:br/>
        <w:t xml:space="preserve">            vector.Take&lt;double&gt;(this.dimension -1).ToArray().CopyTo(new_vals, 1);</w:t>
      </w:r>
      <w:r>
        <w:br/>
        <w:t xml:space="preserve">            new_vals[0] = val;</w:t>
      </w:r>
      <w:r>
        <w:br/>
        <w:t xml:space="preserve">            this.vector = new_vals;</w:t>
      </w:r>
      <w:r>
        <w:br/>
        <w:t xml:space="preserve">    }    public void Insert_at_end_Same_Length(double val)</w:t>
      </w:r>
      <w:r>
        <w:br/>
        <w:t xml:space="preserve">    {</w:t>
      </w:r>
      <w:r>
        <w:br/>
        <w:t xml:space="preserve">            for (int i=0;i&lt;this.dimension-1;i++)</w:t>
      </w:r>
      <w:r>
        <w:br/>
        <w:t xml:space="preserve">            {</w:t>
      </w:r>
      <w:r>
        <w:br/>
        <w:t xml:space="preserve">                this[i] = this[i + 1];</w:t>
      </w:r>
      <w:r>
        <w:br/>
        <w:t xml:space="preserve">            }</w:t>
      </w:r>
      <w:r>
        <w:br/>
        <w:t xml:space="preserve">            this[this.dimension - 1] = val;</w:t>
      </w:r>
      <w:r>
        <w:br/>
        <w:t xml:space="preserve">    }</w:t>
      </w:r>
      <w:r>
        <w:br/>
      </w:r>
      <w:r>
        <w:br/>
      </w:r>
      <w:r>
        <w:lastRenderedPageBreak/>
        <w:t xml:space="preserve">    public static double operator * (Vector a, Vector b){</w:t>
      </w:r>
      <w:r>
        <w:br/>
        <w:t xml:space="preserve">        if(a.dimension!=b.dimension) throw new Exception("Wrong dimensions");</w:t>
      </w:r>
      <w:r>
        <w:br/>
        <w:t xml:space="preserve">        double r=0;</w:t>
      </w:r>
      <w:r>
        <w:br/>
        <w:t xml:space="preserve">        for(int i =0;i&lt;a.dimension;i++){</w:t>
      </w:r>
      <w:r>
        <w:br/>
        <w:t xml:space="preserve">            r+=a.vector[i]*b.vector[i];</w:t>
      </w:r>
      <w:r>
        <w:br/>
        <w:t xml:space="preserve">        }</w:t>
      </w:r>
      <w:r>
        <w:br/>
        <w:t xml:space="preserve">        return r;</w:t>
      </w:r>
      <w:r>
        <w:br/>
        <w:t xml:space="preserve">    }// le dot product</w:t>
      </w:r>
      <w:r>
        <w:br/>
      </w:r>
      <w:r>
        <w:br/>
        <w:t xml:space="preserve">    public static Vector operator ^ (Vector a, Vector b){ //hadamard product</w:t>
      </w:r>
      <w:r>
        <w:br/>
        <w:t xml:space="preserve">        if(a.dimension!=b.dimension) throw new Exception("Wrong dimensions");</w:t>
      </w:r>
      <w:r>
        <w:br/>
        <w:t xml:space="preserve">        Vector r= new Vector(a.dimension);</w:t>
      </w:r>
      <w:r>
        <w:br/>
        <w:t xml:space="preserve">        for(int i =0;i&lt;a.dimension;i++){</w:t>
      </w:r>
      <w:r>
        <w:br/>
        <w:t xml:space="preserve">            r.vector[i]+=a.vector[i]*b.vector[i];</w:t>
      </w:r>
      <w:r>
        <w:br/>
        <w:t xml:space="preserve">        }</w:t>
      </w:r>
      <w:r>
        <w:br/>
        <w:t xml:space="preserve">        return r;</w:t>
      </w:r>
      <w:r>
        <w:br/>
        <w:t xml:space="preserve">    }</w:t>
      </w:r>
      <w:r>
        <w:br/>
      </w:r>
      <w:r>
        <w:br/>
        <w:t xml:space="preserve">    public static Vector operator + (Vector a, Vector b){</w:t>
      </w:r>
      <w:r>
        <w:br/>
        <w:t xml:space="preserve">        if(a.dimension!=b.dimension) throw new Exception("Wrong dimensions");</w:t>
      </w:r>
      <w:r>
        <w:br/>
        <w:t xml:space="preserve">        Vector r= new Vector(a.dimension);</w:t>
      </w:r>
      <w:r>
        <w:br/>
        <w:t xml:space="preserve">        for (int i = 0; i &lt; a.dimension; i++)</w:t>
      </w:r>
      <w:r>
        <w:br/>
        <w:t xml:space="preserve">        {</w:t>
      </w:r>
      <w:r>
        <w:br/>
        <w:t xml:space="preserve">            r.vector[i] = a.vector[i]+b.vector[i];</w:t>
      </w:r>
      <w:r>
        <w:br/>
        <w:t xml:space="preserve">        }</w:t>
      </w:r>
      <w:r>
        <w:br/>
        <w:t xml:space="preserve">        return r;</w:t>
      </w:r>
      <w:r>
        <w:br/>
        <w:t xml:space="preserve">    }</w:t>
      </w:r>
      <w:r>
        <w:br/>
        <w:t xml:space="preserve">    public static Vector operator - (Vector a, Vector b){</w:t>
      </w:r>
      <w:r>
        <w:br/>
        <w:t xml:space="preserve">        if(a.dimension!=b.dimension) throw new Exception("Wrong dimensions");</w:t>
      </w:r>
      <w:r>
        <w:br/>
        <w:t xml:space="preserve">        Vector r= new Vector(a.dimension);</w:t>
      </w:r>
      <w:r>
        <w:br/>
        <w:t xml:space="preserve">        for (int i = 0; i &lt; a.dimension; i++)</w:t>
      </w:r>
      <w:r>
        <w:br/>
        <w:t xml:space="preserve">        {</w:t>
      </w:r>
      <w:r>
        <w:br/>
        <w:t xml:space="preserve">            r.vector[i] = a.vector[i]-b.vector[i];</w:t>
      </w:r>
      <w:r>
        <w:br/>
        <w:t xml:space="preserve">        }</w:t>
      </w:r>
      <w:r>
        <w:br/>
        <w:t xml:space="preserve">        return r;</w:t>
      </w:r>
      <w:r>
        <w:br/>
        <w:t xml:space="preserve">    }</w:t>
      </w:r>
      <w:r>
        <w:br/>
        <w:t xml:space="preserve">    public static Vector operator *(double a, Vector b){</w:t>
      </w:r>
      <w:r>
        <w:br/>
        <w:t xml:space="preserve">        Vector r = new Vector(b.dimension); </w:t>
      </w:r>
      <w:r>
        <w:br/>
        <w:t xml:space="preserve">        for(int i=0; i&lt;b.dimension;i++){</w:t>
      </w:r>
      <w:r>
        <w:br/>
        <w:t xml:space="preserve">            r.vector[i]=b.vector[i]*a;</w:t>
      </w:r>
      <w:r>
        <w:br/>
        <w:t xml:space="preserve">        }</w:t>
      </w:r>
      <w:r>
        <w:br/>
        <w:t xml:space="preserve">        return r;</w:t>
      </w:r>
      <w:r>
        <w:br/>
        <w:t xml:space="preserve">    }</w:t>
      </w:r>
      <w:r>
        <w:br/>
      </w:r>
      <w:r>
        <w:lastRenderedPageBreak/>
        <w:t xml:space="preserve">    public static Vector operator /(Vector b, double a){</w:t>
      </w:r>
      <w:r>
        <w:br/>
        <w:t xml:space="preserve">        Vector r = new Vector(b.dimension); </w:t>
      </w:r>
      <w:r>
        <w:br/>
        <w:t xml:space="preserve">        for(int i=0; i&lt;b.dimension;i++){</w:t>
      </w:r>
      <w:r>
        <w:br/>
        <w:t xml:space="preserve">            r.vector[i]=b.vector[i]/a;</w:t>
      </w:r>
      <w:r>
        <w:br/>
        <w:t xml:space="preserve">        }</w:t>
      </w:r>
      <w:r>
        <w:br/>
        <w:t xml:space="preserve">        return r;</w:t>
      </w:r>
      <w:r>
        <w:br/>
        <w:t xml:space="preserve">    }</w:t>
      </w:r>
      <w:r>
        <w:br/>
      </w:r>
      <w:r>
        <w:br/>
        <w:t xml:space="preserve">    public static explicit operator int[](Vector v){</w:t>
      </w:r>
      <w:r>
        <w:br/>
        <w:t xml:space="preserve">        //convert vector to it array</w:t>
      </w:r>
      <w:r>
        <w:br/>
        <w:t xml:space="preserve">        int[] r  = new int[v.dimension];</w:t>
      </w:r>
      <w:r>
        <w:br/>
        <w:t xml:space="preserve">        for(int i=0;i&lt;v.dimension;i++){</w:t>
      </w:r>
      <w:r>
        <w:br/>
        <w:t xml:space="preserve">            r[i] = (int)v[i];</w:t>
      </w:r>
      <w:r>
        <w:br/>
        <w:t xml:space="preserve">        }return r;</w:t>
      </w:r>
      <w:r>
        <w:br/>
        <w:t xml:space="preserve">    }</w:t>
      </w:r>
      <w:r>
        <w:br/>
      </w:r>
      <w:r>
        <w:br/>
        <w:t xml:space="preserve">    public double this[int i]{</w:t>
      </w:r>
      <w:r>
        <w:br/>
        <w:t xml:space="preserve">        get{</w:t>
      </w:r>
      <w:r>
        <w:br/>
        <w:t xml:space="preserve">            return this.vector[i];</w:t>
      </w:r>
      <w:r>
        <w:br/>
        <w:t xml:space="preserve">        }set{</w:t>
      </w:r>
      <w:r>
        <w:br/>
        <w:t xml:space="preserve">            this.vector[i] = value;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}</w:t>
      </w:r>
      <w:r>
        <w:br/>
        <w:t>}</w:t>
      </w:r>
    </w:p>
    <w:p w14:paraId="136FA08D" w14:textId="77777777" w:rsidR="00FC5597" w:rsidRDefault="00000000">
      <w:pPr>
        <w:pStyle w:val="Heading2"/>
      </w:pPr>
      <w:r>
        <w:t>.\NeaLibrary\NeuralNetwork/INeuralNetwork.cs</w:t>
      </w:r>
    </w:p>
    <w:p w14:paraId="3C6EE9E9" w14:textId="77777777" w:rsidR="00FC5597" w:rsidRDefault="00000000">
      <w:r>
        <w:t>﻿using NeaLibrary.Data.Other;</w:t>
      </w:r>
      <w:r>
        <w:br/>
        <w:t>using NeaLibrary.DataStructures;</w:t>
      </w:r>
      <w:r>
        <w:br/>
        <w:t>using System;</w:t>
      </w:r>
      <w:r>
        <w:br/>
        <w:t>using System.Collections.Generic;</w:t>
      </w:r>
      <w:r>
        <w:br/>
        <w:t>using System.Linq;</w:t>
      </w:r>
      <w:r>
        <w:br/>
        <w:t>using System.Security.Policy;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NeaLibrary.NeuralNetwork</w:t>
      </w:r>
      <w:r>
        <w:br/>
        <w:t>{</w:t>
      </w:r>
      <w:r>
        <w:br/>
        <w:t xml:space="preserve">    public interface INeuralNetwork</w:t>
      </w:r>
      <w:r>
        <w:br/>
        <w:t xml:space="preserve">    {</w:t>
      </w:r>
      <w:r>
        <w:br/>
        <w:t xml:space="preserve">        public abstract NNSpecification GetNNSpecification();</w:t>
      </w:r>
      <w:r>
        <w:br/>
        <w:t xml:space="preserve">        public abstract double Train(IDataSet dataset, int iterations);</w:t>
      </w:r>
      <w:r>
        <w:br/>
      </w:r>
      <w:r>
        <w:lastRenderedPageBreak/>
        <w:t xml:space="preserve">        public abstract double Train(IDataSet dataset);</w:t>
      </w:r>
      <w:r>
        <w:br/>
        <w:t xml:space="preserve">        public abstract Vector BestPrediction(Vector input);</w:t>
      </w:r>
      <w:r>
        <w:br/>
      </w:r>
      <w:r>
        <w:br/>
        <w:t xml:space="preserve">        public abstract Vector AveragePrediction(Vector input);</w:t>
      </w:r>
      <w:r>
        <w:br/>
      </w:r>
      <w:r>
        <w:br/>
        <w:t xml:space="preserve">        public abstract void Pause();</w:t>
      </w:r>
      <w:r>
        <w:br/>
        <w:t xml:space="preserve">        public abstract void Unpause();</w:t>
      </w:r>
      <w:r>
        <w:br/>
        <w:t xml:space="preserve">        public abstract void TogglePause();</w:t>
      </w:r>
      <w:r>
        <w:br/>
        <w:t xml:space="preserve">        public abstract void Terminate();</w:t>
      </w:r>
      <w:r>
        <w:br/>
      </w:r>
      <w:r>
        <w:br/>
        <w:t xml:space="preserve">        public abstract void Save(string path);</w:t>
      </w:r>
      <w:r>
        <w:br/>
        <w:t xml:space="preserve">        public abstract static INeuralNetwork Load(string path);</w:t>
      </w:r>
      <w:r>
        <w:br/>
      </w:r>
      <w:r>
        <w:br/>
        <w:t xml:space="preserve">        //public abstract Graph ToGraph();</w:t>
      </w:r>
      <w:r>
        <w:br/>
      </w:r>
      <w:r>
        <w:br/>
        <w:t xml:space="preserve">        public abstract event EventHandler&lt;(int, double)&gt; NextGeneration;</w:t>
      </w:r>
      <w:r>
        <w:br/>
      </w:r>
      <w:r>
        <w:br/>
        <w:t xml:space="preserve">        public bool IsCategorical { get; set; }</w:t>
      </w:r>
      <w:r>
        <w:br/>
        <w:t xml:space="preserve">        public Func&lt;Vector, Vector&gt; CategoryTreshholdFunction { get; set; }</w:t>
      </w:r>
      <w:r>
        <w:br/>
      </w:r>
      <w:r>
        <w:br/>
      </w:r>
      <w:r>
        <w:br/>
        <w:t xml:space="preserve">    }</w:t>
      </w:r>
      <w:r>
        <w:br/>
        <w:t>}</w:t>
      </w:r>
      <w:r>
        <w:br/>
      </w:r>
    </w:p>
    <w:p w14:paraId="061066D4" w14:textId="77777777" w:rsidR="00FC5597" w:rsidRDefault="00000000">
      <w:pPr>
        <w:pStyle w:val="Heading2"/>
      </w:pPr>
      <w:r>
        <w:t>.\NeaLibrary\NeuralNetwork\FFNN/FFNN_Client.cs</w:t>
      </w:r>
    </w:p>
    <w:p w14:paraId="3E458046" w14:textId="77777777" w:rsidR="00FC5597" w:rsidRDefault="00000000">
      <w:r>
        <w:t>using System;</w:t>
      </w:r>
      <w:r>
        <w:br/>
        <w:t>using System.Collections.Concurrent;</w:t>
      </w:r>
      <w:r>
        <w:br/>
        <w:t>using System.Data;</w:t>
      </w:r>
      <w:r>
        <w:br/>
        <w:t>using System.IO;</w:t>
      </w:r>
      <w:r>
        <w:br/>
        <w:t>using System.Linq;</w:t>
      </w:r>
      <w:r>
        <w:br/>
        <w:t>using System.Runtime.Serialization;</w:t>
      </w:r>
      <w:r>
        <w:br/>
        <w:t>using System.Runtime.Serialization.Formatters.Binary;</w:t>
      </w:r>
      <w:r>
        <w:br/>
        <w:t>using System.Security.Cryptography;</w:t>
      </w:r>
      <w:r>
        <w:br/>
        <w:t>using System.Security.Policy;</w:t>
      </w:r>
      <w:r>
        <w:br/>
        <w:t>using System.Threading;</w:t>
      </w:r>
      <w:r>
        <w:br/>
        <w:t>using System.Threading.Tasks;</w:t>
      </w:r>
      <w:r>
        <w:br/>
        <w:t>using NeaLibrary.Data.Other;</w:t>
      </w:r>
      <w:r>
        <w:br/>
        <w:t>using NeaLibrary.DataStructures;</w:t>
      </w:r>
      <w:r>
        <w:br/>
      </w:r>
      <w:r>
        <w:br/>
      </w:r>
      <w:r>
        <w:br/>
        <w:t>namespace NeaLibrary.NeuralNetwork.FFNN</w:t>
      </w:r>
      <w:r>
        <w:br/>
        <w:t>{</w:t>
      </w:r>
      <w:r>
        <w:br/>
      </w:r>
      <w:r>
        <w:lastRenderedPageBreak/>
        <w:t xml:space="preserve">    [Serializable]</w:t>
      </w:r>
      <w:r>
        <w:br/>
        <w:t xml:space="preserve">    public class FFNN_Client : INeuralNetwork</w:t>
      </w:r>
      <w:r>
        <w:br/>
        <w:t xml:space="preserve">    {</w:t>
      </w:r>
      <w:r>
        <w:br/>
        <w:t xml:space="preserve">        public NNSpecification Specification;</w:t>
      </w:r>
      <w:r>
        <w:br/>
      </w:r>
      <w:r>
        <w:br/>
        <w:t xml:space="preserve">        private double learning_rate;</w:t>
      </w:r>
      <w:r>
        <w:br/>
        <w:t xml:space="preserve">        public double GetLearningRate() =&gt; learning_rate;</w:t>
      </w:r>
      <w:r>
        <w:br/>
        <w:t xml:space="preserve">        //public double SetLearningRate(double val) { learning_rate = val; }</w:t>
      </w:r>
      <w:r>
        <w:br/>
        <w:t xml:space="preserve">        private Vector topology;</w:t>
      </w:r>
      <w:r>
        <w:br/>
        <w:t xml:space="preserve">        public Vector GetTopology() =&gt; topology;</w:t>
      </w:r>
      <w:r>
        <w:br/>
        <w:t xml:space="preserve">        //public Vector SetTopology(Vector topology) { this.topology = topology; }</w:t>
      </w:r>
      <w:r>
        <w:br/>
        <w:t xml:space="preserve">        private object clientsLock = new object();</w:t>
      </w:r>
      <w:r>
        <w:br/>
        <w:t xml:space="preserve">        private List&lt;Network&gt; clients;</w:t>
      </w:r>
      <w:r>
        <w:br/>
        <w:t xml:space="preserve">        public List&lt;Network&gt; GetClients() =&gt; clients;</w:t>
      </w:r>
      <w:r>
        <w:br/>
        <w:t xml:space="preserve">        //public List&lt;Network&gt; SetLearningRate(double val) { learning_rate = val; }</w:t>
      </w:r>
      <w:r>
        <w:br/>
      </w:r>
      <w:r>
        <w:br/>
        <w:t xml:space="preserve">        public bool Dynamic = true;</w:t>
      </w:r>
      <w:r>
        <w:br/>
      </w:r>
      <w:r>
        <w:br/>
        <w:t xml:space="preserve">        private int generations = 1;</w:t>
      </w:r>
      <w:r>
        <w:br/>
        <w:t xml:space="preserve">        private double lowest_error = 1;</w:t>
      </w:r>
      <w:r>
        <w:br/>
      </w:r>
      <w:r>
        <w:br/>
        <w:t xml:space="preserve">        private object PauseLock = new object();</w:t>
      </w:r>
      <w:r>
        <w:br/>
        <w:t xml:space="preserve">        private bool Paused = false;</w:t>
      </w:r>
      <w:r>
        <w:br/>
      </w:r>
      <w:r>
        <w:br/>
      </w:r>
      <w:r>
        <w:br/>
        <w:t xml:space="preserve">        //private object LearningRateLock = new object();</w:t>
      </w:r>
      <w:r>
        <w:br/>
        <w:t xml:space="preserve">        object workingLock = new object();</w:t>
      </w:r>
      <w:r>
        <w:br/>
      </w:r>
      <w:r>
        <w:br/>
      </w:r>
      <w:r>
        <w:br/>
        <w:t xml:space="preserve">        [NonSerialized]</w:t>
      </w:r>
      <w:r>
        <w:br/>
        <w:t xml:space="preserve">        bool _Working = false;</w:t>
      </w:r>
      <w:r>
        <w:br/>
        <w:t xml:space="preserve">        </w:t>
      </w:r>
      <w:r>
        <w:br/>
        <w:t xml:space="preserve">        public bool Working { get =&gt; _Working; set =&gt; _Working = value; }</w:t>
      </w:r>
      <w:r>
        <w:br/>
      </w:r>
      <w:r>
        <w:br/>
        <w:t xml:space="preserve">        //[NonSerialized]</w:t>
      </w:r>
      <w:r>
        <w:br/>
        <w:t xml:space="preserve">        private object lowestErrLock = new object();</w:t>
      </w:r>
      <w:r>
        <w:br/>
      </w:r>
      <w:r>
        <w:br/>
        <w:t xml:space="preserve">        private Network? bestFFNN;</w:t>
      </w:r>
      <w:r>
        <w:br/>
      </w:r>
      <w:r>
        <w:br/>
        <w:t xml:space="preserve">        [field: NonSerialized]</w:t>
      </w:r>
      <w:r>
        <w:br/>
        <w:t xml:space="preserve">        public event EventHandler&lt;(int, double)&gt; NextGeneration;</w:t>
      </w:r>
      <w:r>
        <w:br/>
      </w:r>
      <w:r>
        <w:br/>
      </w:r>
      <w:r>
        <w:br/>
      </w:r>
      <w:r>
        <w:lastRenderedPageBreak/>
        <w:br/>
        <w:t xml:space="preserve">        //ParallelOptions _ParallelSpecifier = new ParallelOptions();</w:t>
      </w:r>
      <w:r>
        <w:br/>
        <w:t xml:space="preserve">        //CancellationTokenSource cts = new CancellationTokenSource();</w:t>
      </w:r>
      <w:r>
        <w:br/>
      </w:r>
      <w:r>
        <w:br/>
      </w:r>
      <w:r>
        <w:br/>
        <w:t xml:space="preserve">        protected void OnNextGeneration((int, double) e)</w:t>
      </w:r>
      <w:r>
        <w:br/>
        <w:t xml:space="preserve">        {</w:t>
      </w:r>
      <w:r>
        <w:br/>
        <w:t xml:space="preserve">            EventHandler&lt;(int, double)&gt; handler = NextGeneration;</w:t>
      </w:r>
      <w:r>
        <w:br/>
        <w:t xml:space="preserve">            if (handler != null)</w:t>
      </w:r>
      <w:r>
        <w:br/>
        <w:t xml:space="preserve">            {</w:t>
      </w:r>
      <w:r>
        <w:br/>
        <w:t xml:space="preserve">                handler(this, e);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void SetLearningRate(double rate)</w:t>
      </w:r>
      <w:r>
        <w:br/>
        <w:t xml:space="preserve">        {</w:t>
      </w:r>
      <w:r>
        <w:br/>
        <w:t xml:space="preserve">            learning_rate = rate;</w:t>
      </w:r>
      <w:r>
        <w:br/>
        <w:t xml:space="preserve">            lock (clientsLock)</w:t>
      </w:r>
      <w:r>
        <w:br/>
        <w:t xml:space="preserve">            {</w:t>
      </w:r>
      <w:r>
        <w:br/>
        <w:t xml:space="preserve">                foreach (Network n in clients)</w:t>
      </w:r>
      <w:r>
        <w:br/>
        <w:t xml:space="preserve">                {</w:t>
      </w:r>
      <w:r>
        <w:br/>
        <w:t xml:space="preserve">                    n.SetLearningRate(rate);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void Pause()</w:t>
      </w:r>
      <w:r>
        <w:br/>
        <w:t xml:space="preserve">        {</w:t>
      </w:r>
      <w:r>
        <w:br/>
        <w:t xml:space="preserve">            lock (PauseLock)</w:t>
      </w:r>
      <w:r>
        <w:br/>
        <w:t xml:space="preserve">            {</w:t>
      </w:r>
      <w:r>
        <w:br/>
        <w:t xml:space="preserve">                Paused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void Unpause()</w:t>
      </w:r>
      <w:r>
        <w:br/>
        <w:t xml:space="preserve">        {</w:t>
      </w:r>
      <w:r>
        <w:br/>
        <w:t xml:space="preserve">            lock (PauseLock)</w:t>
      </w:r>
      <w:r>
        <w:br/>
        <w:t xml:space="preserve">            {</w:t>
      </w:r>
      <w:r>
        <w:br/>
        <w:t xml:space="preserve">                Paused = false;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void TogglePause()</w:t>
      </w:r>
      <w:r>
        <w:br/>
        <w:t xml:space="preserve">        {</w:t>
      </w:r>
      <w:r>
        <w:br/>
        <w:t xml:space="preserve">            lock (PauseLock)</w:t>
      </w:r>
      <w:r>
        <w:br/>
      </w:r>
      <w:r>
        <w:lastRenderedPageBreak/>
        <w:t xml:space="preserve">            {</w:t>
      </w:r>
      <w:r>
        <w:br/>
        <w:t xml:space="preserve">                Paused = !Paused;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void Terminate()</w:t>
      </w:r>
      <w:r>
        <w:br/>
        <w:t xml:space="preserve">        {</w:t>
      </w:r>
      <w:r>
        <w:br/>
        <w:t xml:space="preserve">            Paused = true;</w:t>
      </w:r>
      <w:r>
        <w:br/>
        <w:t xml:space="preserve">            //cts.Cancel();</w:t>
      </w:r>
      <w:r>
        <w:br/>
        <w:t xml:space="preserve">        }</w:t>
      </w:r>
      <w:r>
        <w:br/>
        <w:t xml:space="preserve">        public bool GetPause()</w:t>
      </w:r>
      <w:r>
        <w:br/>
        <w:t xml:space="preserve">        {</w:t>
      </w:r>
      <w:r>
        <w:br/>
        <w:t xml:space="preserve">            //if (Paused == null) Paused = false ;</w:t>
      </w:r>
      <w:r>
        <w:br/>
        <w:t xml:space="preserve">            return Paused;</w:t>
      </w:r>
      <w:r>
        <w:br/>
        <w:t xml:space="preserve">        }</w:t>
      </w:r>
      <w:r>
        <w:br/>
      </w:r>
      <w:r>
        <w:br/>
        <w:t xml:space="preserve">        public Graph ToGraph()</w:t>
      </w:r>
      <w:r>
        <w:br/>
        <w:t xml:space="preserve">        {</w:t>
      </w:r>
      <w:r>
        <w:br/>
        <w:t xml:space="preserve">            int n = (int)topology.Aggregate((sum, v) =&gt; { sum += v; return sum; });</w:t>
      </w:r>
      <w:r>
        <w:br/>
        <w:t xml:space="preserve">            Graph g = new Graph(n);</w:t>
      </w:r>
      <w:r>
        <w:br/>
        <w:t xml:space="preserve">            double BORDER = 0.05;</w:t>
      </w:r>
      <w:r>
        <w:br/>
        <w:t xml:space="preserve">            double SPAN = 1 - 2 * BORDER;</w:t>
      </w:r>
      <w:r>
        <w:br/>
        <w:t xml:space="preserve">            double xstep = SPAN / topology.dimension;</w:t>
      </w:r>
      <w:r>
        <w:br/>
        <w:t xml:space="preserve">            int node = 0;</w:t>
      </w:r>
      <w:r>
        <w:br/>
        <w:t xml:space="preserve">            Dictionary&lt;(int, int), int&gt; nodeLayerMap = new Dictionary&lt;(int, int), int&gt;();</w:t>
      </w:r>
      <w:r>
        <w:br/>
        <w:t xml:space="preserve">            for (int layer = 0; layer &lt; topology.dimension; layer++)</w:t>
      </w:r>
      <w:r>
        <w:br/>
        <w:t xml:space="preserve">            {</w:t>
      </w:r>
      <w:r>
        <w:br/>
        <w:t xml:space="preserve">                double ystep = SPAN / topology[layer];</w:t>
      </w:r>
      <w:r>
        <w:br/>
        <w:t xml:space="preserve">                for (int i = 0; i &lt; topology[layer]; i++)</w:t>
      </w:r>
      <w:r>
        <w:br/>
        <w:t xml:space="preserve">                {</w:t>
      </w:r>
      <w:r>
        <w:br/>
        <w:t xml:space="preserve">                    g.NodesCoordinates.Add(node, (xstep * layer + BORDER, ystep * i + BORDER));</w:t>
      </w:r>
      <w:r>
        <w:br/>
        <w:t xml:space="preserve">                    nodeLayerMap.Add((layer, i), node);</w:t>
      </w:r>
      <w:r>
        <w:br/>
        <w:t xml:space="preserve">                    node++;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for (int layer = 0; layer &lt; topology.dimension - 1; layer++)</w:t>
      </w:r>
      <w:r>
        <w:br/>
        <w:t xml:space="preserve">            {</w:t>
      </w:r>
      <w:r>
        <w:br/>
        <w:t xml:space="preserve">                for (int from = 0; from &lt; topology[layer]; from++)</w:t>
      </w:r>
      <w:r>
        <w:br/>
        <w:t xml:space="preserve">                {</w:t>
      </w:r>
      <w:r>
        <w:br/>
        <w:t xml:space="preserve">                    for (int to = 0; to &lt; topology[layer + 1]; to++)</w:t>
      </w:r>
      <w:r>
        <w:br/>
        <w:t xml:space="preserve">                    {</w:t>
      </w:r>
      <w:r>
        <w:br/>
        <w:t xml:space="preserve">                        try</w:t>
      </w:r>
      <w:r>
        <w:br/>
        <w:t xml:space="preserve">                        {</w:t>
      </w:r>
      <w:r>
        <w:br/>
        <w:t xml:space="preserve">                            g[nodeLayerMap[(layer, from)], nodeLayerMap[(layer + 1, to)]] = </w:t>
      </w:r>
      <w:r>
        <w:lastRenderedPageBreak/>
        <w:t>clients.First().GetLayers()[layer][to, from];   //layers[0]  matches   0  to  1           n m   m p  =&gt;  n p       cols match first layer, rows match second layer</w:t>
      </w:r>
      <w:r>
        <w:br/>
        <w:t xml:space="preserve">                        }</w:t>
      </w:r>
      <w:r>
        <w:br/>
        <w:t xml:space="preserve">                        catch (Exception e)</w:t>
      </w:r>
      <w:r>
        <w:br/>
        <w:t xml:space="preserve">                        {</w:t>
      </w:r>
      <w:r>
        <w:br/>
        <w:t xml:space="preserve">                            Console.WriteLine(e);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return g;</w:t>
      </w:r>
      <w:r>
        <w:br/>
        <w:t xml:space="preserve">        }</w:t>
      </w:r>
      <w:r>
        <w:br/>
        <w:t xml:space="preserve">        [field: NonSerialized]</w:t>
      </w:r>
      <w:r>
        <w:br/>
        <w:t xml:space="preserve">        IDataSet? ds;</w:t>
      </w:r>
      <w:r>
        <w:br/>
      </w:r>
      <w:r>
        <w:br/>
        <w:t xml:space="preserve">        //public bool IsCategorical { get =&gt; throw new NotImplementedException(); set =&gt; throw new NotImplementedException(); }</w:t>
      </w:r>
      <w:r>
        <w:br/>
        <w:t xml:space="preserve">        [field: NonSerialized]</w:t>
      </w:r>
      <w:r>
        <w:br/>
        <w:t xml:space="preserve">        private Func&lt;Vector, Vector&gt; _CategoryTreshholdFunction = (Vector x) =&gt; x;</w:t>
      </w:r>
      <w:r>
        <w:br/>
        <w:t xml:space="preserve">        //[field: NonSerialized]</w:t>
      </w:r>
      <w:r>
        <w:br/>
        <w:t xml:space="preserve">        private bool _IsCategorical = false;</w:t>
      </w:r>
      <w:r>
        <w:br/>
        <w:t xml:space="preserve">        public Func&lt;Vector, Vector&gt; CategoryTreshholdFunction { get =&gt; _CategoryTreshholdFunction; set =&gt; _CategoryTreshholdFunction=value; }</w:t>
      </w:r>
      <w:r>
        <w:br/>
        <w:t xml:space="preserve">        public bool IsCategorical { get =&gt; _IsCategorical; set =&gt; _IsCategorical=value; }</w:t>
      </w:r>
      <w:r>
        <w:br/>
        <w:t xml:space="preserve">        //public Func&lt;Vector, Vector&gt; CategoryTreshholdFunction { get =&gt; (x)=&gt;x; set =&gt; CategoryTreshholdFunction=value; }</w:t>
      </w:r>
      <w:r>
        <w:br/>
      </w:r>
      <w:r>
        <w:br/>
      </w:r>
      <w:r>
        <w:br/>
        <w:t xml:space="preserve">        public FFNN_Client(Vector Topology, double LearningRate, int Clients, IDataSet? ds = null)</w:t>
      </w:r>
      <w:r>
        <w:br/>
        <w:t xml:space="preserve">        {</w:t>
      </w:r>
      <w:r>
        <w:br/>
        <w:t xml:space="preserve">            learning_rate = LearningRate;</w:t>
      </w:r>
      <w:r>
        <w:br/>
        <w:t xml:space="preserve">            topology = Topology;</w:t>
      </w:r>
      <w:r>
        <w:br/>
        <w:t xml:space="preserve">            clients = new List&lt;Network&gt;();</w:t>
      </w:r>
      <w:r>
        <w:br/>
        <w:t xml:space="preserve">            for (int i = 0; i &lt; Clients; i++)</w:t>
      </w:r>
      <w:r>
        <w:br/>
        <w:t xml:space="preserve">            {</w:t>
      </w:r>
      <w:r>
        <w:br/>
        <w:t xml:space="preserve">                clients.Add(new Network(topology));</w:t>
      </w:r>
      <w:r>
        <w:br/>
        <w:t xml:space="preserve">            }</w:t>
      </w:r>
      <w:r>
        <w:br/>
        <w:t xml:space="preserve">            //this.ds = ds;</w:t>
      </w:r>
      <w:r>
        <w:br/>
      </w:r>
      <w:r>
        <w:br/>
        <w:t xml:space="preserve">            Specification = new NNSpecification((int)topology.First(), (int)topology.Last(), "", ds == null ? null : ds.GetInputMapCache());</w:t>
      </w:r>
      <w:r>
        <w:br/>
        <w:t xml:space="preserve">            //_ParallelSpecifier.CancellationToken = cts.Token;</w:t>
      </w:r>
      <w:r>
        <w:br/>
      </w:r>
      <w:r>
        <w:lastRenderedPageBreak/>
        <w:t xml:space="preserve">            //_ParallelSpecifier.MaxDegreeOfParallelism = System.Environment.ProcessorCount;   //TODO test if this makes things faster</w:t>
      </w:r>
      <w:r>
        <w:br/>
      </w:r>
      <w:r>
        <w:br/>
        <w:t xml:space="preserve">        }</w:t>
      </w:r>
      <w:r>
        <w:br/>
      </w:r>
      <w:r>
        <w:br/>
        <w:t xml:space="preserve">        void UpdateNNSpecification(IDataSet ds)</w:t>
      </w:r>
      <w:r>
        <w:br/>
        <w:t xml:space="preserve">        {</w:t>
      </w:r>
      <w:r>
        <w:br/>
        <w:t xml:space="preserve">            if (ds == null) return;</w:t>
      </w:r>
      <w:r>
        <w:br/>
        <w:t xml:space="preserve">            this.ds = ds;</w:t>
      </w:r>
      <w:r>
        <w:br/>
        <w:t xml:space="preserve">            Specification.LastTrainedOn = ds.ToString();</w:t>
      </w:r>
      <w:r>
        <w:br/>
        <w:t xml:space="preserve">            Specification.InputMapCacheDescription = ds.GetInputMapCache();</w:t>
      </w:r>
      <w:r>
        <w:br/>
        <w:t xml:space="preserve">        }</w:t>
      </w:r>
      <w:r>
        <w:br/>
      </w:r>
      <w:r>
        <w:br/>
        <w:t xml:space="preserve">        //private static void Train_Worker(Network[] networks, Vector[] ins, Vector[] outs, int repeats)</w:t>
      </w:r>
      <w:r>
        <w:br/>
        <w:t xml:space="preserve">        //{</w:t>
      </w:r>
      <w:r>
        <w:br/>
        <w:t xml:space="preserve">        //    for (int r = 0; r &lt; repeats; r++)</w:t>
      </w:r>
      <w:r>
        <w:br/>
        <w:t xml:space="preserve">        //    {</w:t>
      </w:r>
      <w:r>
        <w:br/>
        <w:t xml:space="preserve">        //        for (int i = 0; i &lt; networks.Length; i++)</w:t>
      </w:r>
      <w:r>
        <w:br/>
        <w:t xml:space="preserve">        //        {</w:t>
      </w:r>
      <w:r>
        <w:br/>
        <w:t xml:space="preserve">        //            networks[i].Train(ins, outs);</w:t>
      </w:r>
      <w:r>
        <w:br/>
        <w:t xml:space="preserve">        //        }</w:t>
      </w:r>
      <w:r>
        <w:br/>
        <w:t xml:space="preserve">        //    }</w:t>
      </w:r>
      <w:r>
        <w:br/>
        <w:t xml:space="preserve">        //}</w:t>
      </w:r>
      <w:r>
        <w:br/>
        <w:t xml:space="preserve">        //public void TrainAll(double target_acc = 0.9, int iterations = 100, IDataSet? dataset = null)</w:t>
      </w:r>
      <w:r>
        <w:br/>
        <w:t xml:space="preserve">        //{</w:t>
      </w:r>
      <w:r>
        <w:br/>
        <w:t xml:space="preserve">        //    if (dataset == null&amp;&amp;ds==null) throw new Exception("Provide a dataset");</w:t>
      </w:r>
      <w:r>
        <w:br/>
        <w:t xml:space="preserve">        //    UpdateNNSpecification(dataset);</w:t>
      </w:r>
      <w:r>
        <w:br/>
        <w:t xml:space="preserve">        //    generations++;</w:t>
      </w:r>
      <w:r>
        <w:br/>
        <w:t xml:space="preserve">        //    Parallel.ForEach(clients, x =&gt;</w:t>
      </w:r>
      <w:r>
        <w:br/>
        <w:t xml:space="preserve">        //    {</w:t>
      </w:r>
      <w:r>
        <w:br/>
      </w:r>
      <w:r>
        <w:br/>
        <w:t xml:space="preserve">        //        double er = x.Train(dataset, target_acc, iterations);</w:t>
      </w:r>
      <w:r>
        <w:br/>
        <w:t xml:space="preserve">        //        if (er &lt; lowest_error)</w:t>
      </w:r>
      <w:r>
        <w:br/>
        <w:t xml:space="preserve">        //        {</w:t>
      </w:r>
      <w:r>
        <w:br/>
        <w:t xml:space="preserve">        //            lock (lowestErrLock)</w:t>
      </w:r>
      <w:r>
        <w:br/>
        <w:t xml:space="preserve">        //            {</w:t>
      </w:r>
      <w:r>
        <w:br/>
        <w:t xml:space="preserve">        //                lowest_error = er;</w:t>
      </w:r>
      <w:r>
        <w:br/>
        <w:t xml:space="preserve">        //                bestFFNN = x;</w:t>
      </w:r>
      <w:r>
        <w:br/>
        <w:t xml:space="preserve">        //            }</w:t>
      </w:r>
      <w:r>
        <w:br/>
        <w:t xml:space="preserve">        //        }</w:t>
      </w:r>
      <w:r>
        <w:br/>
        <w:t xml:space="preserve">        //    });</w:t>
      </w:r>
      <w:r>
        <w:br/>
      </w:r>
      <w:r>
        <w:lastRenderedPageBreak/>
        <w:t xml:space="preserve">        //    OnNextGeneration((generations, lowest_error));</w:t>
      </w:r>
      <w:r>
        <w:br/>
        <w:t xml:space="preserve">        //}</w:t>
      </w:r>
      <w:r>
        <w:br/>
      </w:r>
      <w:r>
        <w:br/>
        <w:t xml:space="preserve">        /// &lt;summary&gt;</w:t>
      </w:r>
      <w:r>
        <w:br/>
        <w:t xml:space="preserve">        /// Uses Parallel.ForEach to train each network</w:t>
      </w:r>
      <w:r>
        <w:br/>
        <w:t xml:space="preserve">        /// &lt;/summary&gt;</w:t>
      </w:r>
      <w:r>
        <w:br/>
        <w:t xml:space="preserve">        /// &lt;param name="backprops_per_iteration"&gt;&lt;/param&gt;</w:t>
      </w:r>
      <w:r>
        <w:br/>
        <w:t xml:space="preserve">        /// &lt;param name="dataset"&gt;&lt;/param&gt;</w:t>
      </w:r>
      <w:r>
        <w:br/>
        <w:t xml:space="preserve">        /// &lt;exception cref="Exception"&gt;&lt;/exception&gt;</w:t>
      </w:r>
      <w:r>
        <w:br/>
        <w:t xml:space="preserve">        private void TrainAll_ParallelForEach(IDataSet dataset, int backprops_per_iteration = 1)</w:t>
      </w:r>
      <w:r>
        <w:br/>
        <w:t xml:space="preserve">        {</w:t>
      </w:r>
      <w:r>
        <w:br/>
        <w:t xml:space="preserve">            </w:t>
      </w:r>
      <w:r>
        <w:br/>
        <w:t xml:space="preserve">            if (Working) return;</w:t>
      </w:r>
      <w:r>
        <w:br/>
        <w:t xml:space="preserve">            lock (workingLock)</w:t>
      </w:r>
      <w:r>
        <w:br/>
        <w:t xml:space="preserve">            {</w:t>
      </w:r>
      <w:r>
        <w:br/>
        <w:t xml:space="preserve">                Working = true;</w:t>
      </w:r>
      <w:r>
        <w:br/>
        <w:t xml:space="preserve">            }</w:t>
      </w:r>
      <w:r>
        <w:br/>
      </w:r>
      <w:r>
        <w:br/>
      </w:r>
      <w:r>
        <w:br/>
        <w:t xml:space="preserve">            double er;</w:t>
      </w:r>
      <w:r>
        <w:br/>
      </w:r>
      <w:r>
        <w:br/>
        <w:t xml:space="preserve">            if (dataset == null &amp;&amp; ds == null) throw new Exception("Provide a dataset");</w:t>
      </w:r>
      <w:r>
        <w:br/>
        <w:t xml:space="preserve">            UpdateNNSpecification(dataset);</w:t>
      </w:r>
      <w:r>
        <w:br/>
        <w:t xml:space="preserve">            ds = dataset; //comes after the updateNNspecification bc no point updating spec to the same one of same dataset</w:t>
      </w:r>
      <w:r>
        <w:br/>
        <w:t xml:space="preserve">            generations++;</w:t>
      </w:r>
      <w:r>
        <w:br/>
        <w:t xml:space="preserve">            lowest_error = 1000000; //no need to lock, dont want strange behaviour so pick big number but not double.MaxValue</w:t>
      </w:r>
      <w:r>
        <w:br/>
        <w:t xml:space="preserve">            lock (clientsLock)</w:t>
      </w:r>
      <w:r>
        <w:br/>
        <w:t xml:space="preserve">            {</w:t>
      </w:r>
      <w:r>
        <w:br/>
        <w:t xml:space="preserve">                Parallel.ForEach(clients, //_ParallelSpecifier ,</w:t>
      </w:r>
      <w:r>
        <w:br/>
        <w:t xml:space="preserve">                    x =&gt;</w:t>
      </w:r>
      <w:r>
        <w:br/>
        <w:t xml:space="preserve">                    {</w:t>
      </w:r>
      <w:r>
        <w:br/>
        <w:t xml:space="preserve">                        er = x.Train(ds);</w:t>
      </w:r>
      <w:r>
        <w:br/>
        <w:t xml:space="preserve">                        if (er &lt; lowest_error)</w:t>
      </w:r>
      <w:r>
        <w:br/>
        <w:t xml:space="preserve">                        {</w:t>
      </w:r>
      <w:r>
        <w:br/>
        <w:t xml:space="preserve">                            lock (lowestErrLock)</w:t>
      </w:r>
      <w:r>
        <w:br/>
        <w:t xml:space="preserve">                            {</w:t>
      </w:r>
      <w:r>
        <w:br/>
        <w:t xml:space="preserve">                                lowest_error = er;</w:t>
      </w:r>
      <w:r>
        <w:br/>
        <w:t xml:space="preserve">                                bestFFNN = x;</w:t>
      </w:r>
      <w:r>
        <w:br/>
        <w:t xml:space="preserve">                            }</w:t>
      </w:r>
      <w:r>
        <w:br/>
        <w:t xml:space="preserve">                        }</w:t>
      </w:r>
      <w:r>
        <w:br/>
      </w:r>
      <w:r>
        <w:lastRenderedPageBreak/>
        <w:t xml:space="preserve">                    }</w:t>
      </w:r>
      <w:r>
        <w:br/>
        <w:t xml:space="preserve">                );</w:t>
      </w:r>
      <w:r>
        <w:br/>
        <w:t xml:space="preserve">            }</w:t>
      </w:r>
      <w:r>
        <w:br/>
        <w:t xml:space="preserve">            OnNextGeneration((generations, lowest_error));</w:t>
      </w:r>
      <w:r>
        <w:br/>
        <w:t xml:space="preserve">            lock (workingLock)</w:t>
      </w:r>
      <w:r>
        <w:br/>
        <w:t xml:space="preserve">            {</w:t>
      </w:r>
      <w:r>
        <w:br/>
        <w:t xml:space="preserve">                Working = false;</w:t>
      </w:r>
      <w:r>
        <w:br/>
        <w:t xml:space="preserve">            }</w:t>
      </w:r>
      <w:r>
        <w:br/>
      </w:r>
      <w:r>
        <w:br/>
        <w:t xml:space="preserve">        }</w:t>
      </w:r>
      <w:r>
        <w:br/>
        <w:t xml:space="preserve">        //public void LinearTrainAll(double target_acc = 0.9, int iterations = 10, IDataSet? dataset = null)</w:t>
      </w:r>
      <w:r>
        <w:br/>
        <w:t xml:space="preserve">        //{</w:t>
      </w:r>
      <w:r>
        <w:br/>
        <w:t xml:space="preserve">        //    UpdateNNSpecification(dataset);</w:t>
      </w:r>
      <w:r>
        <w:br/>
        <w:t xml:space="preserve">        //    generations++;</w:t>
      </w:r>
      <w:r>
        <w:br/>
        <w:t xml:space="preserve">        //    foreach (Network client in clients)</w:t>
      </w:r>
      <w:r>
        <w:br/>
        <w:t xml:space="preserve">        //    {</w:t>
      </w:r>
      <w:r>
        <w:br/>
        <w:t xml:space="preserve">        //        double er = client.Train(ds, target_acc, 1, iterations);</w:t>
      </w:r>
      <w:r>
        <w:br/>
        <w:t xml:space="preserve">        //        if (er &lt; lowest_error)</w:t>
      </w:r>
      <w:r>
        <w:br/>
        <w:t xml:space="preserve">        //        {</w:t>
      </w:r>
      <w:r>
        <w:br/>
        <w:t xml:space="preserve">        //            lock (lowestErrLock)</w:t>
      </w:r>
      <w:r>
        <w:br/>
        <w:t xml:space="preserve">        //            {</w:t>
      </w:r>
      <w:r>
        <w:br/>
        <w:t xml:space="preserve">        //                lowest_error = er;</w:t>
      </w:r>
      <w:r>
        <w:br/>
        <w:t xml:space="preserve">        //                bestFFNN = client;</w:t>
      </w:r>
      <w:r>
        <w:br/>
        <w:t xml:space="preserve">        //            }</w:t>
      </w:r>
      <w:r>
        <w:br/>
        <w:t xml:space="preserve">        //        }</w:t>
      </w:r>
      <w:r>
        <w:br/>
        <w:t xml:space="preserve">        //    }</w:t>
      </w:r>
      <w:r>
        <w:br/>
        <w:t xml:space="preserve">        //    OnNextGeneration((generations, lowest_error));</w:t>
      </w:r>
      <w:r>
        <w:br/>
      </w:r>
      <w:r>
        <w:br/>
        <w:t xml:space="preserve">        //}</w:t>
      </w:r>
      <w:r>
        <w:br/>
        <w:t xml:space="preserve">        //public void LinearTrainAll(IDataSet ds, double target_acc = 0.9, int iterations = 10, IDataSet? dataset = null)</w:t>
      </w:r>
      <w:r>
        <w:br/>
      </w:r>
      <w:r>
        <w:br/>
        <w:t xml:space="preserve">        //{</w:t>
      </w:r>
      <w:r>
        <w:br/>
        <w:t xml:space="preserve">        //    UpdateNNSpecification(dataset);</w:t>
      </w:r>
      <w:r>
        <w:br/>
        <w:t xml:space="preserve">        //    generations++;</w:t>
      </w:r>
      <w:r>
        <w:br/>
        <w:t xml:space="preserve">        //    foreach (Network client in clients)</w:t>
      </w:r>
      <w:r>
        <w:br/>
        <w:t xml:space="preserve">        //    {</w:t>
      </w:r>
      <w:r>
        <w:br/>
        <w:t xml:space="preserve">        //        double er = client.Train(ds, target_acc, 1, iterations);</w:t>
      </w:r>
      <w:r>
        <w:br/>
        <w:t xml:space="preserve">        //        if (er &lt; lowest_error)</w:t>
      </w:r>
      <w:r>
        <w:br/>
        <w:t xml:space="preserve">        //        {</w:t>
      </w:r>
      <w:r>
        <w:br/>
        <w:t xml:space="preserve">        //            lock (lowestErrLock)</w:t>
      </w:r>
      <w:r>
        <w:br/>
        <w:t xml:space="preserve">        //            {</w:t>
      </w:r>
      <w:r>
        <w:br/>
      </w:r>
      <w:r>
        <w:lastRenderedPageBreak/>
        <w:t xml:space="preserve">        //                lowest_error = er;</w:t>
      </w:r>
      <w:r>
        <w:br/>
        <w:t xml:space="preserve">        //                bestFFNN = client;</w:t>
      </w:r>
      <w:r>
        <w:br/>
        <w:t xml:space="preserve">        //            }</w:t>
      </w:r>
      <w:r>
        <w:br/>
        <w:t xml:space="preserve">        //        }</w:t>
      </w:r>
      <w:r>
        <w:br/>
        <w:t xml:space="preserve">        //    }</w:t>
      </w:r>
      <w:r>
        <w:br/>
        <w:t xml:space="preserve">        //    OnNextGeneration((generations, lowest_error));</w:t>
      </w:r>
      <w:r>
        <w:br/>
        <w:t xml:space="preserve">        //}</w:t>
      </w:r>
      <w:r>
        <w:br/>
      </w:r>
      <w:r>
        <w:br/>
        <w:t xml:space="preserve">        public Network GetBest()</w:t>
      </w:r>
      <w:r>
        <w:br/>
        <w:t xml:space="preserve">        {</w:t>
      </w:r>
      <w:r>
        <w:br/>
        <w:t xml:space="preserve">            return clients.First(x =&gt; x.GetFitness() == clients.Max(x =&gt; x.GetFitness()));</w:t>
      </w:r>
      <w:r>
        <w:br/>
        <w:t xml:space="preserve">        }</w:t>
      </w:r>
      <w:r>
        <w:br/>
      </w:r>
      <w:r>
        <w:br/>
        <w:t xml:space="preserve">        //public void Train(IDataSet ds, double target)</w:t>
      </w:r>
      <w:r>
        <w:br/>
        <w:t xml:space="preserve">        //{</w:t>
      </w:r>
      <w:r>
        <w:br/>
      </w:r>
      <w:r>
        <w:br/>
        <w:t xml:space="preserve">        //}</w:t>
      </w:r>
      <w:r>
        <w:br/>
      </w:r>
      <w:r>
        <w:br/>
        <w:t xml:space="preserve">        public void Save(string path)</w:t>
      </w:r>
      <w:r>
        <w:br/>
        <w:t xml:space="preserve">        {</w:t>
      </w:r>
      <w:r>
        <w:br/>
        <w:t xml:space="preserve">            Tools.Tools.Serialize(path, this);</w:t>
      </w:r>
      <w:r>
        <w:br/>
        <w:t xml:space="preserve">        }</w:t>
      </w:r>
      <w:r>
        <w:br/>
        <w:t xml:space="preserve">        public static FFNN_Client Load(string path)</w:t>
      </w:r>
      <w:r>
        <w:br/>
        <w:t xml:space="preserve">        {</w:t>
      </w:r>
      <w:r>
        <w:br/>
        <w:t xml:space="preserve">            FFNN_Client? n = null;</w:t>
      </w:r>
      <w:r>
        <w:br/>
        <w:t xml:space="preserve">            FileStream fs = new FileStream(path, FileMode.Open);</w:t>
      </w:r>
      <w:r>
        <w:br/>
        <w:t xml:space="preserve">            BinaryFormatter formatter = new BinaryFormatter();</w:t>
      </w:r>
      <w:r>
        <w:br/>
        <w:t>#pragma warning disable</w:t>
      </w:r>
      <w:r>
        <w:br/>
        <w:t xml:space="preserve">            n = (FFNN_Client)formatter.Deserialize(fs);</w:t>
      </w:r>
      <w:r>
        <w:br/>
        <w:t xml:space="preserve">            fs.Close();</w:t>
      </w:r>
      <w:r>
        <w:br/>
        <w:t xml:space="preserve">            return n;</w:t>
      </w:r>
      <w:r>
        <w:br/>
        <w:t xml:space="preserve">        }</w:t>
      </w:r>
      <w:r>
        <w:br/>
        <w:t xml:space="preserve">        public void SetDataset(IDataSet ds)</w:t>
      </w:r>
      <w:r>
        <w:br/>
        <w:t xml:space="preserve">        {</w:t>
      </w:r>
      <w:r>
        <w:br/>
        <w:t xml:space="preserve">            this.ds = ds;</w:t>
      </w:r>
      <w:r>
        <w:br/>
        <w:t xml:space="preserve">        }</w:t>
      </w:r>
      <w:r>
        <w:br/>
      </w:r>
      <w:r>
        <w:br/>
      </w:r>
      <w:r>
        <w:br/>
        <w:t xml:space="preserve">        public double Train(IDataSet dataset)</w:t>
      </w:r>
      <w:r>
        <w:br/>
        <w:t xml:space="preserve">        {</w:t>
      </w:r>
      <w:r>
        <w:br/>
        <w:t xml:space="preserve">            TrainAll_ParallelForEach(dataset: dataset);</w:t>
      </w:r>
      <w:r>
        <w:br/>
        <w:t xml:space="preserve">            return lowest_error;</w:t>
      </w:r>
      <w:r>
        <w:br/>
        <w:t xml:space="preserve">        }</w:t>
      </w:r>
      <w:r>
        <w:br/>
      </w:r>
      <w:r>
        <w:lastRenderedPageBreak/>
        <w:t xml:space="preserve">        public double Train(IDataSet dataset, int iterations)</w:t>
      </w:r>
      <w:r>
        <w:br/>
        <w:t xml:space="preserve">        {</w:t>
      </w:r>
      <w:r>
        <w:br/>
        <w:t xml:space="preserve">            TrainAll_ParallelForEach(dataset: dataset, backprops_per_iteration:iterations);</w:t>
      </w:r>
      <w:r>
        <w:br/>
        <w:t xml:space="preserve">            return lowest_error;</w:t>
      </w:r>
      <w:r>
        <w:br/>
        <w:t xml:space="preserve">        }</w:t>
      </w:r>
      <w:r>
        <w:br/>
      </w:r>
      <w:r>
        <w:br/>
        <w:t xml:space="preserve">        public Vector BestPrediction(Vector input)</w:t>
      </w:r>
      <w:r>
        <w:br/>
        <w:t xml:space="preserve">        {</w:t>
      </w:r>
      <w:r>
        <w:br/>
        <w:t xml:space="preserve">            if(IsCategorical)return CategoryTreshholdFunction( GetBest().Forward(input));</w:t>
      </w:r>
      <w:r>
        <w:br/>
        <w:t xml:space="preserve">            return GetBest().Forward(input);</w:t>
      </w:r>
      <w:r>
        <w:br/>
        <w:t xml:space="preserve">        }</w:t>
      </w:r>
      <w:r>
        <w:br/>
      </w:r>
      <w:r>
        <w:br/>
        <w:t xml:space="preserve">        public Vector AveragePrediction(Vector input)</w:t>
      </w:r>
      <w:r>
        <w:br/>
        <w:t xml:space="preserve">        {</w:t>
      </w:r>
      <w:r>
        <w:br/>
        <w:t xml:space="preserve">            Vector result = new Vector(Specification.OutputDimension);</w:t>
      </w:r>
      <w:r>
        <w:br/>
        <w:t xml:space="preserve">            foreach(Network n in clients)</w:t>
      </w:r>
      <w:r>
        <w:br/>
        <w:t xml:space="preserve">            {</w:t>
      </w:r>
      <w:r>
        <w:br/>
        <w:t xml:space="preserve">                result+=n.Forward(input);</w:t>
      </w:r>
      <w:r>
        <w:br/>
        <w:t xml:space="preserve">            }result = (1/clients.Count)*result;</w:t>
      </w:r>
      <w:r>
        <w:br/>
        <w:t xml:space="preserve">            if (IsCategorical) return CategoryTreshholdFunction(result);</w:t>
      </w:r>
      <w:r>
        <w:br/>
        <w:t xml:space="preserve">            return result;</w:t>
      </w:r>
      <w:r>
        <w:br/>
        <w:t xml:space="preserve">        }</w:t>
      </w:r>
      <w:r>
        <w:br/>
      </w:r>
      <w:r>
        <w:br/>
        <w:t xml:space="preserve">        public NNSpecification GetNNSpecification()</w:t>
      </w:r>
      <w:r>
        <w:br/>
        <w:t xml:space="preserve">        {</w:t>
      </w:r>
      <w:r>
        <w:br/>
        <w:t xml:space="preserve">            return Specification;</w:t>
      </w:r>
      <w:r>
        <w:br/>
        <w:t xml:space="preserve">        }</w:t>
      </w:r>
      <w:r>
        <w:br/>
      </w:r>
      <w:r>
        <w:br/>
        <w:t xml:space="preserve">        static INeuralNetwork INeuralNetwork.Load(string path)</w:t>
      </w:r>
      <w:r>
        <w:br/>
        <w:t xml:space="preserve">        {</w:t>
      </w:r>
      <w:r>
        <w:br/>
        <w:t xml:space="preserve">            return Load(path);</w:t>
      </w:r>
      <w:r>
        <w:br/>
        <w:t xml:space="preserve">        }</w:t>
      </w:r>
      <w:r>
        <w:br/>
      </w:r>
      <w:r>
        <w:br/>
        <w:t xml:space="preserve">        [OnDeserialized]</w:t>
      </w:r>
      <w:r>
        <w:br/>
        <w:t xml:space="preserve">        public void onDeserialised(StreamingContext cx)</w:t>
      </w:r>
      <w:r>
        <w:br/>
        <w:t xml:space="preserve">        {</w:t>
      </w:r>
      <w:r>
        <w:br/>
        <w:t xml:space="preserve">            Working = false;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0B56CC2F" w14:textId="77777777" w:rsidR="00FC5597" w:rsidRDefault="00000000">
      <w:pPr>
        <w:pStyle w:val="Heading2"/>
      </w:pPr>
      <w:r>
        <w:lastRenderedPageBreak/>
        <w:t>.\NeaLibrary\NeuralNetwork\FFNN/NeuralNetwork.cs</w:t>
      </w:r>
    </w:p>
    <w:p w14:paraId="1BE3D6E2" w14:textId="77777777" w:rsidR="00FC5597" w:rsidRDefault="00000000">
      <w:r>
        <w:t>using NeaLibrary.DataStructures;</w:t>
      </w:r>
      <w:r>
        <w:br/>
        <w:t>using System.Runtime.Serialization.Formatters.Binary;</w:t>
      </w:r>
      <w:r>
        <w:br/>
      </w:r>
      <w:r>
        <w:br/>
        <w:t>namespace NeaLibrary.NeuralNetwork.FFNN</w:t>
      </w:r>
      <w:r>
        <w:br/>
        <w:t>{</w:t>
      </w:r>
      <w:r>
        <w:br/>
        <w:t xml:space="preserve">    [Serializable]</w:t>
      </w:r>
      <w:r>
        <w:br/>
        <w:t xml:space="preserve">    public class Network</w:t>
      </w:r>
      <w:r>
        <w:br/>
        <w:t xml:space="preserve">    {</w:t>
      </w:r>
      <w:r>
        <w:br/>
      </w:r>
      <w:r>
        <w:br/>
      </w:r>
      <w:r>
        <w:br/>
        <w:t xml:space="preserve">        private int n_layers { get; set; } //not count input </w:t>
      </w:r>
      <w:r>
        <w:br/>
        <w:t xml:space="preserve">        //    weights , bias</w:t>
      </w:r>
      <w:r>
        <w:br/>
        <w:t xml:space="preserve">        //List&lt;Matrix&gt; layers;  //array is faster than list</w:t>
      </w:r>
      <w:r>
        <w:br/>
        <w:t xml:space="preserve">        private double learning_rate = 0.1;</w:t>
      </w:r>
      <w:r>
        <w:br/>
        <w:t xml:space="preserve">        public double GetLearningRate() =&gt; learning_rate;</w:t>
      </w:r>
      <w:r>
        <w:br/>
        <w:t xml:space="preserve">        public void SetLearningRate(double v) { learning_rate = v; }</w:t>
      </w:r>
      <w:r>
        <w:br/>
        <w:t xml:space="preserve">        private Matrix[] layers { get; set; }</w:t>
      </w:r>
      <w:r>
        <w:br/>
        <w:t xml:space="preserve">        public Matrix[] GetLayers() =&gt; layers;</w:t>
      </w:r>
      <w:r>
        <w:br/>
        <w:t xml:space="preserve">        private Vector[] biases { get; set; }</w:t>
      </w:r>
      <w:r>
        <w:br/>
      </w:r>
      <w:r>
        <w:br/>
        <w:t xml:space="preserve">        private Vector topology;</w:t>
      </w:r>
      <w:r>
        <w:br/>
        <w:t xml:space="preserve">        public Vector GetTopology() =&gt; topology;</w:t>
      </w:r>
      <w:r>
        <w:br/>
        <w:t xml:space="preserve">        public void SetTopology(Vector topology) { this.topology = topology; }</w:t>
      </w:r>
      <w:r>
        <w:br/>
        <w:t xml:space="preserve">        private Vector[] neuron_values { get; set; }</w:t>
      </w:r>
      <w:r>
        <w:br/>
        <w:t xml:space="preserve">        private Vector[] activations { get; set; }</w:t>
      </w:r>
      <w:r>
        <w:br/>
        <w:t xml:space="preserve">        private Vector[] deltas { get; set; }</w:t>
      </w:r>
      <w:r>
        <w:br/>
      </w:r>
      <w:r>
        <w:br/>
        <w:t xml:space="preserve">        private Vector[] training_deltas { get; set; }</w:t>
      </w:r>
      <w:r>
        <w:br/>
        <w:t xml:space="preserve">        private Matrix[] training_weights { get; set; }</w:t>
      </w:r>
      <w:r>
        <w:br/>
        <w:t xml:space="preserve">        private Vector[] training_bias { get; set; }</w:t>
      </w:r>
      <w:r>
        <w:br/>
      </w:r>
      <w:r>
        <w:br/>
        <w:t xml:space="preserve">        private double fitness { get; set; }</w:t>
      </w:r>
      <w:r>
        <w:br/>
        <w:t xml:space="preserve">        public double GetFitness() =&gt; fitness;</w:t>
      </w:r>
      <w:r>
        <w:br/>
      </w:r>
      <w:r>
        <w:br/>
        <w:t xml:space="preserve">        public Network(Vector topography)</w:t>
      </w:r>
      <w:r>
        <w:br/>
        <w:t xml:space="preserve">        {     // n of input nodes    n of hidden layers   .....   n of output</w:t>
      </w:r>
      <w:r>
        <w:br/>
        <w:t xml:space="preserve">            if (topography.dimension &lt; 2)</w:t>
      </w:r>
      <w:r>
        <w:br/>
        <w:t xml:space="preserve">            {</w:t>
      </w:r>
      <w:r>
        <w:br/>
        <w:t xml:space="preserve">                //wrong</w:t>
      </w:r>
      <w:r>
        <w:br/>
        <w:t xml:space="preserve">                Console.WriteLine("Wrong use");</w:t>
      </w:r>
      <w:r>
        <w:br/>
        <w:t xml:space="preserve">                throw new Exception();</w:t>
      </w:r>
      <w:r>
        <w:br/>
        <w:t xml:space="preserve">            }</w:t>
      </w:r>
      <w:r>
        <w:br/>
      </w:r>
      <w:r>
        <w:lastRenderedPageBreak/>
        <w:br/>
        <w:t xml:space="preserve">            topology = topography;</w:t>
      </w:r>
      <w:r>
        <w:br/>
      </w:r>
      <w:r>
        <w:br/>
        <w:t xml:space="preserve">            n_layers = topography.dimension - 1;</w:t>
      </w:r>
      <w:r>
        <w:br/>
        <w:t xml:space="preserve">            layers = new Matrix[n_layers];</w:t>
      </w:r>
      <w:r>
        <w:br/>
        <w:t xml:space="preserve">            biases = new Vector[n_layers];//les biases</w:t>
      </w:r>
      <w:r>
        <w:br/>
      </w:r>
      <w:r>
        <w:br/>
        <w:t xml:space="preserve">            activations = new Vector[n_layers];</w:t>
      </w:r>
      <w:r>
        <w:br/>
        <w:t xml:space="preserve">            neuron_values = new Vector[n_layers];</w:t>
      </w:r>
      <w:r>
        <w:br/>
        <w:t xml:space="preserve">            deltas = new Vector[n_layers];</w:t>
      </w:r>
      <w:r>
        <w:br/>
      </w:r>
      <w:r>
        <w:br/>
        <w:t xml:space="preserve">            training_deltas = new Vector[n_layers];</w:t>
      </w:r>
      <w:r>
        <w:br/>
        <w:t xml:space="preserve">            training_weights = new Matrix[n_layers];</w:t>
      </w:r>
      <w:r>
        <w:br/>
        <w:t xml:space="preserve">            training_bias = new Vector[n_layers];</w:t>
      </w:r>
      <w:r>
        <w:br/>
      </w:r>
      <w:r>
        <w:br/>
        <w:t xml:space="preserve">            //create the hidden layers    and (&lt;=)  the out layer</w:t>
      </w:r>
      <w:r>
        <w:br/>
        <w:t xml:space="preserve">            for (int n = 1; n &lt;= n_layers; n++)</w:t>
      </w:r>
      <w:r>
        <w:br/>
        <w:t xml:space="preserve">            {</w:t>
      </w:r>
      <w:r>
        <w:br/>
        <w:t xml:space="preserve">                //the previous layers n of nodes</w:t>
      </w:r>
      <w:r>
        <w:br/>
        <w:t xml:space="preserve">                int prev = (int)topography[n - 1];</w:t>
      </w:r>
      <w:r>
        <w:br/>
        <w:t xml:space="preserve">                //Console.Write($"{prev} =&gt; ");</w:t>
      </w:r>
      <w:r>
        <w:br/>
        <w:t xml:space="preserve">                //this layers n of nodes</w:t>
      </w:r>
      <w:r>
        <w:br/>
        <w:t xml:space="preserve">                int thsnodes = (int)topography[n];</w:t>
      </w:r>
      <w:r>
        <w:br/>
        <w:t xml:space="preserve">                //Console.WriteLine($"{thsnodes}");</w:t>
      </w:r>
      <w:r>
        <w:br/>
        <w:t xml:space="preserve">                //matrix to represent the weights</w:t>
      </w:r>
      <w:r>
        <w:br/>
        <w:t xml:space="preserve">                Matrix weights = new Matrix(thsnodes, prev);</w:t>
      </w:r>
      <w:r>
        <w:br/>
        <w:t xml:space="preserve">                training_weights[n - 1] = new Matrix(thsnodes, prev);</w:t>
      </w:r>
      <w:r>
        <w:br/>
        <w:t xml:space="preserve">                //randomise weights</w:t>
      </w:r>
      <w:r>
        <w:br/>
        <w:t xml:space="preserve">                weights.Randomise(-1, 1);// idk what range to pick</w:t>
      </w:r>
      <w:r>
        <w:br/>
        <w:t xml:space="preserve">                //add to the layers List</w:t>
      </w:r>
      <w:r>
        <w:br/>
        <w:t xml:space="preserve">                layers[n - 1] = weights;  //array starts from 0 innih</w:t>
      </w:r>
      <w:r>
        <w:br/>
        <w:t xml:space="preserve">            }</w:t>
      </w:r>
      <w:r>
        <w:br/>
      </w:r>
      <w:r>
        <w:br/>
        <w:t xml:space="preserve">            //vector[] bias initialisation</w:t>
      </w:r>
      <w:r>
        <w:br/>
        <w:t xml:space="preserve">            double max = 0.1;</w:t>
      </w:r>
      <w:r>
        <w:br/>
        <w:t xml:space="preserve">            double min = -0.1;</w:t>
      </w:r>
      <w:r>
        <w:br/>
        <w:t xml:space="preserve">            for (int n = 0; n &lt; n_layers; n++)</w:t>
      </w:r>
      <w:r>
        <w:br/>
        <w:t xml:space="preserve">            {</w:t>
      </w:r>
      <w:r>
        <w:br/>
        <w:t xml:space="preserve">                biases[n] = new Vector((int)topography[n + 1]);</w:t>
      </w:r>
      <w:r>
        <w:br/>
        <w:t xml:space="preserve">                training_bias[n] = new Vector((int)topography[n + 1]);</w:t>
      </w:r>
      <w:r>
        <w:br/>
        <w:t xml:space="preserve">                training_deltas[n] = new Vector((int)topography[n + 1]);</w:t>
      </w:r>
      <w:r>
        <w:br/>
        <w:t xml:space="preserve">                // layer of biases, now loop through each </w:t>
      </w:r>
      <w:r>
        <w:br/>
      </w:r>
      <w:r>
        <w:br/>
      </w:r>
      <w:r>
        <w:lastRenderedPageBreak/>
        <w:t xml:space="preserve">                for (int b = 0; b &lt; biases[n].dimension; b++)</w:t>
      </w:r>
      <w:r>
        <w:br/>
        <w:t xml:space="preserve">                {</w:t>
      </w:r>
      <w:r>
        <w:br/>
        <w:t xml:space="preserve">                    biases[n][b] = Tools.Tools.RandomDouble(min, max);//rand.NextDouble() * (max - min) + min;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//oof just finished initialising</w:t>
      </w:r>
      <w:r>
        <w:br/>
      </w:r>
      <w:r>
        <w:br/>
        <w:t xml:space="preserve">        /*public double[] Forward(double[] input){</w:t>
      </w:r>
      <w:r>
        <w:br/>
        <w:t xml:space="preserve">            //can use iteration but eh</w:t>
      </w:r>
      <w:r>
        <w:br/>
      </w:r>
      <w:r>
        <w:br/>
        <w:t xml:space="preserve">            //convert input to a matrix</w:t>
      </w:r>
      <w:r>
        <w:br/>
        <w:t xml:space="preserve">            Matrix activation =  new Matrix(1,input.Length);</w:t>
      </w:r>
      <w:r>
        <w:br/>
        <w:t xml:space="preserve">            for (int i=0;i&lt;input.Length;i++){</w:t>
      </w:r>
      <w:r>
        <w:br/>
        <w:t xml:space="preserve">                activation.matrix[0,i]=input[i]; //just put all the inpu to activation intermediate</w:t>
      </w:r>
      <w:r>
        <w:br/>
        <w:t xml:space="preserve">            }</w:t>
      </w:r>
      <w:r>
        <w:br/>
      </w:r>
      <w:r>
        <w:br/>
        <w:t xml:space="preserve">            //go through the layers</w:t>
      </w:r>
      <w:r>
        <w:br/>
        <w:t xml:space="preserve">            for (int l=0;l&lt;this.n_layers;l++){</w:t>
      </w:r>
      <w:r>
        <w:br/>
        <w:t xml:space="preserve">                //Console.WriteLine($"LAYER {l}");</w:t>
      </w:r>
      <w:r>
        <w:br/>
        <w:t xml:space="preserve">                activation = activation*this.layers[l];//just the sums of ac*weight, no bias or activation func</w:t>
      </w:r>
      <w:r>
        <w:br/>
        <w:t xml:space="preserve">                //Console.WriteLine("Before Tanh");</w:t>
      </w:r>
      <w:r>
        <w:br/>
        <w:t xml:space="preserve">                //activation.Print();</w:t>
      </w:r>
      <w:r>
        <w:br/>
        <w:t xml:space="preserve">                //feed into activation function tanh</w:t>
      </w:r>
      <w:r>
        <w:br/>
        <w:t xml:space="preserve">                for(int i=0; i&lt;activation._m;i++){</w:t>
      </w:r>
      <w:r>
        <w:br/>
        <w:t xml:space="preserve">                    activation.matrix[0,i]=Math.Tanh(activation.matrix[0,1] +biases[l].vector[i]);//add bias to this layer then tanh</w:t>
      </w:r>
      <w:r>
        <w:br/>
        <w:t xml:space="preserve">                }</w:t>
      </w:r>
      <w:r>
        <w:br/>
        <w:t xml:space="preserve">                //Console.WriteLine("After Tanh");</w:t>
      </w:r>
      <w:r>
        <w:br/>
        <w:t xml:space="preserve">                //activation.Print();</w:t>
      </w:r>
      <w:r>
        <w:br/>
        <w:t xml:space="preserve">            }</w:t>
      </w:r>
      <w:r>
        <w:br/>
      </w:r>
      <w:r>
        <w:br/>
        <w:t xml:space="preserve">            //we gone through layers, convert to double[]</w:t>
      </w:r>
      <w:r>
        <w:br/>
        <w:t xml:space="preserve">            double[] r=new double[activation._m];</w:t>
      </w:r>
      <w:r>
        <w:br/>
        <w:t xml:space="preserve">            for(int i=0;i&lt;activation._m;i++){</w:t>
      </w:r>
      <w:r>
        <w:br/>
        <w:t xml:space="preserve">                r[i] = activation.matrix[0,i];</w:t>
      </w:r>
      <w:r>
        <w:br/>
        <w:t xml:space="preserve">            }return r;//return output</w:t>
      </w:r>
      <w:r>
        <w:br/>
        <w:t xml:space="preserve">        }*/</w:t>
      </w:r>
      <w:r>
        <w:br/>
      </w:r>
      <w:r>
        <w:br/>
        <w:t xml:space="preserve">        /// &lt;summary&gt;</w:t>
      </w:r>
      <w:r>
        <w:br/>
      </w:r>
      <w:r>
        <w:lastRenderedPageBreak/>
        <w:t xml:space="preserve">        /// Pass forward pass from input to an output</w:t>
      </w:r>
      <w:r>
        <w:br/>
        <w:t xml:space="preserve">        /// &lt;/summary&gt;</w:t>
      </w:r>
      <w:r>
        <w:br/>
        <w:t xml:space="preserve">        /// &lt;param name="input"&gt;&lt;/param&gt;</w:t>
      </w:r>
      <w:r>
        <w:br/>
        <w:t xml:space="preserve">        /// &lt;returns&gt;Vector representing the output&lt;/returns&gt;</w:t>
      </w:r>
      <w:r>
        <w:br/>
        <w:t xml:space="preserve">        public Vector Forward(Vector input)</w:t>
      </w:r>
      <w:r>
        <w:br/>
        <w:t xml:space="preserve">        {</w:t>
      </w:r>
      <w:r>
        <w:br/>
        <w:t xml:space="preserve">            Vector temp = input; //shallow or no?</w:t>
      </w:r>
      <w:r>
        <w:br/>
        <w:t xml:space="preserve">            for (int l = 0; l &lt; n_layers; l++)</w:t>
      </w:r>
      <w:r>
        <w:br/>
        <w:t xml:space="preserve">            {</w:t>
      </w:r>
      <w:r>
        <w:br/>
        <w:t xml:space="preserve">                temp = layers[l] * temp;  // left multiply by matrix     columns match the current vector    rows match next vector</w:t>
      </w:r>
      <w:r>
        <w:br/>
        <w:t xml:space="preserve">                //      m  by  n  *   n  by  p</w:t>
      </w:r>
      <w:r>
        <w:br/>
        <w:t xml:space="preserve">                temp += biases[l];</w:t>
      </w:r>
      <w:r>
        <w:br/>
        <w:t xml:space="preserve">                neuron_values[l] = temp;</w:t>
      </w:r>
      <w:r>
        <w:br/>
        <w:t xml:space="preserve">                temp = temp.PutThrough(Tools.Tools.Tanh);</w:t>
      </w:r>
      <w:r>
        <w:br/>
        <w:t xml:space="preserve">                activations[l] = temp;</w:t>
      </w:r>
      <w:r>
        <w:br/>
        <w:t xml:space="preserve">            }</w:t>
      </w:r>
      <w:r>
        <w:br/>
        <w:t xml:space="preserve">            return temp;</w:t>
      </w:r>
      <w:r>
        <w:br/>
        <w:t xml:space="preserve">        }</w:t>
      </w:r>
      <w:r>
        <w:br/>
        <w:t xml:space="preserve">        //public Vector ForwardSingleStep(Vector input)</w:t>
      </w:r>
      <w:r>
        <w:br/>
        <w:t xml:space="preserve">        //{</w:t>
      </w:r>
      <w:r>
        <w:br/>
        <w:t xml:space="preserve">        //    Vector temp = input; //shallow or no?</w:t>
      </w:r>
      <w:r>
        <w:br/>
        <w:t xml:space="preserve">        //    for (int l = 0; l &lt; n_layers; l++)</w:t>
      </w:r>
      <w:r>
        <w:br/>
        <w:t xml:space="preserve">        //    {</w:t>
      </w:r>
      <w:r>
        <w:br/>
        <w:t xml:space="preserve">        //        temp = this.layers[l] * temp;  // left multiply by matrix     columns match the current vector    rows match next vector</w:t>
      </w:r>
      <w:r>
        <w:br/>
        <w:t xml:space="preserve">        //        //      m  by  n  *   n  by  p</w:t>
      </w:r>
      <w:r>
        <w:br/>
        <w:t xml:space="preserve">        //        temp += this.biases[l];</w:t>
      </w:r>
      <w:r>
        <w:br/>
        <w:t xml:space="preserve">        //        this.neuron_values[l] = temp;</w:t>
      </w:r>
      <w:r>
        <w:br/>
        <w:t xml:space="preserve">        //        temp = temp.PutThrough(Tools.Tools.Tanh);</w:t>
      </w:r>
      <w:r>
        <w:br/>
        <w:t xml:space="preserve">        //        this.activations[l] = temp;</w:t>
      </w:r>
      <w:r>
        <w:br/>
        <w:t xml:space="preserve">        //    }</w:t>
      </w:r>
      <w:r>
        <w:br/>
        <w:t xml:space="preserve">        //    return temp;</w:t>
      </w:r>
      <w:r>
        <w:br/>
        <w:t xml:space="preserve">        //}</w:t>
      </w:r>
      <w:r>
        <w:br/>
      </w:r>
      <w:r>
        <w:br/>
        <w:t xml:space="preserve">        /// &lt;summary&gt;</w:t>
      </w:r>
      <w:r>
        <w:br/>
        <w:t xml:space="preserve">        /// Backpropagation, single pass.</w:t>
      </w:r>
      <w:r>
        <w:br/>
        <w:t xml:space="preserve">        /// To be used after a Network.Forward()</w:t>
      </w:r>
      <w:r>
        <w:br/>
        <w:t xml:space="preserve">        /// &lt;/summary&gt;</w:t>
      </w:r>
      <w:r>
        <w:br/>
        <w:t xml:space="preserve">        /// &lt;param name="target"&gt;Takes in the label&lt;/param&gt;</w:t>
      </w:r>
      <w:r>
        <w:br/>
        <w:t xml:space="preserve">        public void Backward(Vector target)</w:t>
      </w:r>
      <w:r>
        <w:br/>
        <w:t xml:space="preserve">        {</w:t>
      </w:r>
      <w:r>
        <w:br/>
      </w:r>
      <w:r>
        <w:br/>
      </w:r>
      <w:r>
        <w:lastRenderedPageBreak/>
        <w:t xml:space="preserve">            //last layer aka output</w:t>
      </w:r>
      <w:r>
        <w:br/>
        <w:t xml:space="preserve">            int l = n_layers - 1;</w:t>
      </w:r>
      <w:r>
        <w:br/>
      </w:r>
      <w:r>
        <w:br/>
        <w:t xml:space="preserve">            Vector deltaL = new Vector((int)topology[l + 1]);</w:t>
      </w:r>
      <w:r>
        <w:br/>
        <w:t xml:space="preserve">            Vector nabla_Cost = new Vector((int)topology[l + 1]);//starts from input, so +1, but 0 index</w:t>
      </w:r>
      <w:r>
        <w:br/>
        <w:t xml:space="preserve">            Vector σ_gradient = new Vector((int)topology[l + 1]);</w:t>
      </w:r>
      <w:r>
        <w:br/>
        <w:t xml:space="preserve">            for (int i = 0; i &lt; topology[l + 1]; i++)</w:t>
      </w:r>
      <w:r>
        <w:br/>
        <w:t xml:space="preserve">            {</w:t>
      </w:r>
      <w:r>
        <w:br/>
      </w:r>
      <w:r>
        <w:br/>
        <w:t xml:space="preserve">                nabla_Cost[i] = Tools.Tools.derivative_MSE(activations[l][i], target[i]); //derivative of cost f for 1 example</w:t>
      </w:r>
      <w:r>
        <w:br/>
        <w:t xml:space="preserve">                                                                                          // ∇ Cₐ   = [ partial derivatives ]</w:t>
      </w:r>
      <w:r>
        <w:br/>
        <w:t xml:space="preserve">                σ_gradient[i] = Tools.Tools.Derivative_Tanh(neuron_values[l][i]);</w:t>
      </w:r>
      <w:r>
        <w:br/>
        <w:t xml:space="preserve">                //     σ'(zᴸ)</w:t>
      </w:r>
      <w:r>
        <w:br/>
        <w:t xml:space="preserve">            }</w:t>
      </w:r>
      <w:r>
        <w:br/>
        <w:t xml:space="preserve">            deltaL = nabla_Cost ^ σ_gradient; //hadamard product, more loops than necessary but just go with it</w:t>
      </w:r>
      <w:r>
        <w:br/>
        <w:t xml:space="preserve">                                              //      δᴸ = ∇C * σ'(zᴸ)</w:t>
      </w:r>
      <w:r>
        <w:br/>
        <w:t xml:space="preserve">            deltas[l] = deltaL;//want last one. Correct up to this point</w:t>
      </w:r>
      <w:r>
        <w:br/>
        <w:t xml:space="preserve">            void recursion(int l, Vector delta)</w:t>
      </w:r>
      <w:r>
        <w:br/>
        <w:t xml:space="preserve">            {// l is current, working back to l-1</w:t>
      </w:r>
      <w:r>
        <w:br/>
        <w:t xml:space="preserve">                if (l &gt;= 0)</w:t>
      </w:r>
      <w:r>
        <w:br/>
        <w:t xml:space="preserve">                {</w:t>
      </w:r>
      <w:r>
        <w:br/>
        <w:t xml:space="preserve">                    Vector new_delta = new Vector((int)topology[l + 1]);// l+1 but then -1 for last layer</w:t>
      </w:r>
      <w:r>
        <w:br/>
        <w:t xml:space="preserve">                    Vector σ_gradient = new Vector((int)topology[l + 1]);</w:t>
      </w:r>
      <w:r>
        <w:br/>
        <w:t xml:space="preserve">                    σ_gradient = neuron_values[l - 1 + 1].PutThrough(Tools.Tools.Derivative_Tanh);</w:t>
      </w:r>
      <w:r>
        <w:br/>
        <w:t xml:space="preserve">                    //for(int i=0;i&lt;topology[l];i++){//new grad vector of activation. of the size l-1 layer</w:t>
      </w:r>
      <w:r>
        <w:br/>
        <w:t xml:space="preserve">                    //σ_gradient.vector[i]= tools.Derivative_Tanh(neuron_values[l-1].vector[i]);</w:t>
      </w:r>
      <w:r>
        <w:br/>
        <w:t xml:space="preserve">                    //σ'(zˡ)</w:t>
      </w:r>
      <w:r>
        <w:br/>
        <w:t xml:space="preserve">                    //  }</w:t>
      </w:r>
      <w:r>
        <w:br/>
        <w:t xml:space="preserve">                    new_delta = layers[l + 1].Transpose() * delta ^ σ_gradient;</w:t>
      </w:r>
      <w:r>
        <w:br/>
        <w:t xml:space="preserve">                    deltas[l] = new_delta;</w:t>
      </w:r>
      <w:r>
        <w:br/>
      </w:r>
      <w:r>
        <w:br/>
        <w:t xml:space="preserve">                    recursion(l - 1, new_delta);</w:t>
      </w:r>
      <w:r>
        <w:br/>
      </w:r>
      <w:r>
        <w:br/>
        <w:t xml:space="preserve">                }</w:t>
      </w:r>
      <w:r>
        <w:br/>
        <w:t xml:space="preserve">                //done recursion</w:t>
      </w:r>
      <w:r>
        <w:br/>
        <w:t xml:space="preserve">                return;</w:t>
      </w:r>
      <w:r>
        <w:br/>
        <w:t xml:space="preserve">            }</w:t>
      </w:r>
      <w:r>
        <w:br/>
      </w:r>
      <w:r>
        <w:br/>
      </w:r>
      <w:r>
        <w:lastRenderedPageBreak/>
        <w:t xml:space="preserve">            recursion(l - 1, deltaL);</w:t>
      </w:r>
      <w:r>
        <w:br/>
      </w:r>
      <w:r>
        <w:br/>
      </w:r>
      <w:r>
        <w:br/>
        <w:t xml:space="preserve">        }</w:t>
      </w:r>
      <w:r>
        <w:br/>
      </w:r>
      <w:r>
        <w:br/>
        <w:t xml:space="preserve">        private double Rate(Vector input, Vector target)</w:t>
      </w:r>
      <w:r>
        <w:br/>
        <w:t xml:space="preserve">        {</w:t>
      </w:r>
      <w:r>
        <w:br/>
        <w:t xml:space="preserve">            //RATES ERROR</w:t>
      </w:r>
      <w:r>
        <w:br/>
        <w:t xml:space="preserve">            return Tools.Tools.MSE(Forward(input), target);</w:t>
      </w:r>
      <w:r>
        <w:br/>
        <w:t xml:space="preserve">        }</w:t>
      </w:r>
      <w:r>
        <w:br/>
        <w:t xml:space="preserve">        //public double Rate(Vector[] input, Vector[] target)</w:t>
      </w:r>
      <w:r>
        <w:br/>
        <w:t xml:space="preserve">        //{</w:t>
      </w:r>
      <w:r>
        <w:br/>
        <w:t xml:space="preserve">        //    if (input.Length != target.Length) throw new Exception();</w:t>
      </w:r>
      <w:r>
        <w:br/>
        <w:t xml:space="preserve">        //    double total = 0;</w:t>
      </w:r>
      <w:r>
        <w:br/>
        <w:t xml:space="preserve">        //    for (int i = 0; i &lt; input.Length; i++)</w:t>
      </w:r>
      <w:r>
        <w:br/>
        <w:t xml:space="preserve">        //    {</w:t>
      </w:r>
      <w:r>
        <w:br/>
        <w:t xml:space="preserve">        //        total += Rate(input[i], target[i]);</w:t>
      </w:r>
      <w:r>
        <w:br/>
        <w:t xml:space="preserve">        //    }</w:t>
      </w:r>
      <w:r>
        <w:br/>
        <w:t xml:space="preserve">        //    fitness = 1 - total / input.Length;</w:t>
      </w:r>
      <w:r>
        <w:br/>
        <w:t xml:space="preserve">        //    return total / input.Length;</w:t>
      </w:r>
      <w:r>
        <w:br/>
        <w:t xml:space="preserve">        //}</w:t>
      </w:r>
      <w:r>
        <w:br/>
      </w:r>
      <w:r>
        <w:br/>
        <w:t xml:space="preserve">        public void Improve(Vector input, Vector target)</w:t>
      </w:r>
      <w:r>
        <w:br/>
        <w:t xml:space="preserve">        {</w:t>
      </w:r>
      <w:r>
        <w:br/>
        <w:t xml:space="preserve">            Forward(input);</w:t>
      </w:r>
      <w:r>
        <w:br/>
        <w:t xml:space="preserve">            Backward(target);</w:t>
      </w:r>
      <w:r>
        <w:br/>
      </w:r>
      <w:r>
        <w:br/>
      </w:r>
      <w:r>
        <w:br/>
        <w:t xml:space="preserve">            void reccur(int l)</w:t>
      </w:r>
      <w:r>
        <w:br/>
        <w:t xml:space="preserve">            {</w:t>
      </w:r>
      <w:r>
        <w:br/>
        <w:t xml:space="preserve">                if (l &gt;= 0)</w:t>
      </w:r>
      <w:r>
        <w:br/>
        <w:t xml:space="preserve">                {</w:t>
      </w:r>
      <w:r>
        <w:br/>
        <w:t xml:space="preserve">                    //biases   dC/dbˡⱼ   =  δˡⱼ</w:t>
      </w:r>
      <w:r>
        <w:br/>
      </w:r>
      <w:r>
        <w:br/>
        <w:t xml:space="preserve">                    biases[l] += -1 * learning_rate * deltas[l];</w:t>
      </w:r>
      <w:r>
        <w:br/>
        <w:t xml:space="preserve">                    //vectors line up</w:t>
      </w:r>
      <w:r>
        <w:br/>
      </w:r>
      <w:r>
        <w:br/>
        <w:t xml:space="preserve">                    if (l != 0)</w:t>
      </w:r>
      <w:r>
        <w:br/>
        <w:t xml:space="preserve">                    {</w:t>
      </w:r>
      <w:r>
        <w:br/>
        <w:t xml:space="preserve">                        //use last activations</w:t>
      </w:r>
      <w:r>
        <w:br/>
        <w:t xml:space="preserve">                        for (int k = 0; k &lt; layers[l].GetRows(); k++)</w:t>
      </w:r>
      <w:r>
        <w:br/>
        <w:t xml:space="preserve">                        {</w:t>
      </w:r>
      <w:r>
        <w:br/>
        <w:t xml:space="preserve">                            for (int j = 0; j &lt; layers[l].GetColumns(); j++)</w:t>
      </w:r>
      <w:r>
        <w:br/>
      </w:r>
      <w:r>
        <w:lastRenderedPageBreak/>
        <w:t xml:space="preserve">                            {</w:t>
      </w:r>
      <w:r>
        <w:br/>
        <w:t xml:space="preserve">                                layers[l][k, j] += -1 * learning_rate * deltas[l][k] * activations[l - 1][j];</w:t>
      </w:r>
      <w:r>
        <w:br/>
        <w:t xml:space="preserve">                                //dC / dwˡₖⱼ = δˡₖ * aˡ⁻¹ⱼ 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    else</w:t>
      </w:r>
      <w:r>
        <w:br/>
        <w:t xml:space="preserve">                    {</w:t>
      </w:r>
      <w:r>
        <w:br/>
        <w:t xml:space="preserve">                        //use inputs</w:t>
      </w:r>
      <w:r>
        <w:br/>
        <w:t xml:space="preserve">                        for (int k = 0; k &lt; layers[l].GetRows(); k++)</w:t>
      </w:r>
      <w:r>
        <w:br/>
        <w:t xml:space="preserve">                        {</w:t>
      </w:r>
      <w:r>
        <w:br/>
        <w:t xml:space="preserve">                            for (int j = 0; j &lt; layers[l].GetColumns(); j++)</w:t>
      </w:r>
      <w:r>
        <w:br/>
        <w:t xml:space="preserve">                            {</w:t>
      </w:r>
      <w:r>
        <w:br/>
        <w:t xml:space="preserve">                                layers[l][k, j] += -1 * learning_rate * deltas[l][k] * input[j];</w:t>
      </w:r>
      <w:r>
        <w:br/>
        <w:t xml:space="preserve">                                //dC / dwˡₖⱼ = δˡₖ * aˡ⁻¹ⱼ 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</w:r>
      <w:r>
        <w:br/>
        <w:t xml:space="preserve">                }</w:t>
      </w:r>
      <w:r>
        <w:br/>
        <w:t xml:space="preserve">                return;</w:t>
      </w:r>
      <w:r>
        <w:br/>
        <w:t xml:space="preserve">            }</w:t>
      </w:r>
      <w:r>
        <w:br/>
        <w:t xml:space="preserve">            reccur(n_layers - 1);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Training method, both Forward and Backward on each training cycle</w:t>
      </w:r>
      <w:r>
        <w:br/>
        <w:t xml:space="preserve">        /// </w:t>
      </w:r>
      <w:r>
        <w:br/>
        <w:t xml:space="preserve">        /// &lt;/summary&gt;</w:t>
      </w:r>
      <w:r>
        <w:br/>
        <w:t xml:space="preserve">        /// &lt;param name="dataset"&gt;IDataSet instance&lt;/param&gt;</w:t>
      </w:r>
      <w:r>
        <w:br/>
        <w:t xml:space="preserve">        /// &lt;param name="bacth_size"&gt;Average of how many examples to be used to work out error&lt;/param&gt;</w:t>
      </w:r>
      <w:r>
        <w:br/>
        <w:t xml:space="preserve">        /// &lt;returns&gt;&lt;/returns&gt;</w:t>
      </w:r>
      <w:r>
        <w:br/>
        <w:t xml:space="preserve">        public double Train(IDataSet dataset/*, int bacth_size = -1*/)</w:t>
      </w:r>
      <w:r>
        <w:br/>
        <w:t xml:space="preserve">        {</w:t>
      </w:r>
      <w:r>
        <w:br/>
        <w:t xml:space="preserve">            /*if (bacth_size == -1) */int bacth_size = Int32.Parse(Tools.Tools.GetGlobalVar("Random_Batch_Items_Count"));</w:t>
      </w:r>
      <w:r>
        <w:br/>
        <w:t xml:space="preserve">            foreach ((Vector, Vector) tup in dataset.RandomBatch(bacth_size))</w:t>
      </w:r>
      <w:r>
        <w:br/>
        <w:t xml:space="preserve">            {</w:t>
      </w:r>
      <w:r>
        <w:br/>
        <w:t xml:space="preserve">                Forward(tup.Item1);</w:t>
      </w:r>
      <w:r>
        <w:br/>
        <w:t xml:space="preserve">                Backward(tup.Item2);</w:t>
      </w:r>
      <w:r>
        <w:br/>
      </w:r>
      <w:r>
        <w:br/>
        <w:t xml:space="preserve">                for (int x = 0; x &lt; n_layers; x++)</w:t>
      </w:r>
      <w:r>
        <w:br/>
      </w:r>
      <w:r>
        <w:lastRenderedPageBreak/>
        <w:t xml:space="preserve">                {</w:t>
      </w:r>
      <w:r>
        <w:br/>
      </w:r>
      <w:r>
        <w:br/>
      </w:r>
      <w:r>
        <w:br/>
        <w:t xml:space="preserve">                    training_deltas[x] += deltas[x];</w:t>
      </w:r>
      <w:r>
        <w:br/>
      </w:r>
      <w:r>
        <w:br/>
        <w:t xml:space="preserve">                    training_bias[x] += -1 * learning_rate * deltas[x];</w:t>
      </w:r>
      <w:r>
        <w:br/>
      </w:r>
      <w:r>
        <w:br/>
      </w:r>
      <w:r>
        <w:br/>
        <w:t xml:space="preserve">                    //work out required weight changes</w:t>
      </w:r>
      <w:r>
        <w:br/>
        <w:t xml:space="preserve">                    if (x != 0)</w:t>
      </w:r>
      <w:r>
        <w:br/>
        <w:t xml:space="preserve">                    {</w:t>
      </w:r>
      <w:r>
        <w:br/>
        <w:t xml:space="preserve">                        //use last activations</w:t>
      </w:r>
      <w:r>
        <w:br/>
      </w:r>
      <w:r>
        <w:br/>
        <w:t xml:space="preserve">                        for (int k = 0; k &lt; layers[x].GetRows(); k++)</w:t>
      </w:r>
      <w:r>
        <w:br/>
        <w:t xml:space="preserve">                        {</w:t>
      </w:r>
      <w:r>
        <w:br/>
        <w:t xml:space="preserve">                            for (int j = 0; j &lt; layers[x].GetColumns(); j++)</w:t>
      </w:r>
      <w:r>
        <w:br/>
        <w:t xml:space="preserve">                            {</w:t>
      </w:r>
      <w:r>
        <w:br/>
        <w:t xml:space="preserve">                                training_weights[x][k, j] += -1 * learning_rate * deltas[x][k] * activations[x - 1][j];</w:t>
      </w:r>
      <w:r>
        <w:br/>
        <w:t xml:space="preserve">                                //dC / dwˡₖⱼ = δˡₖ * aˡ⁻¹ⱼ 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    else</w:t>
      </w:r>
      <w:r>
        <w:br/>
        <w:t xml:space="preserve">                    {</w:t>
      </w:r>
      <w:r>
        <w:br/>
        <w:t xml:space="preserve">                        //use inputs</w:t>
      </w:r>
      <w:r>
        <w:br/>
        <w:t xml:space="preserve">                        for (int k = 0; k &lt; layers[x].GetRows(); k++)</w:t>
      </w:r>
      <w:r>
        <w:br/>
        <w:t xml:space="preserve">                        {</w:t>
      </w:r>
      <w:r>
        <w:br/>
        <w:t xml:space="preserve">                            for (int j = 0; j &lt; layers[x].GetColumns(); j++)</w:t>
      </w:r>
      <w:r>
        <w:br/>
        <w:t xml:space="preserve">                            {</w:t>
      </w:r>
      <w:r>
        <w:br/>
        <w:t xml:space="preserve">                                training_weights[x][k, j] += -1 * learning_rate * deltas[x][k] * tup.Item1[j];</w:t>
      </w:r>
      <w:r>
        <w:br/>
        <w:t xml:space="preserve">                                //dC / dwˡₖⱼ = δˡₖ * aˡ⁻¹ⱼ           not this one, its the inpputs as activation one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}// done matrix</w:t>
      </w:r>
      <w:r>
        <w:br/>
        <w:t xml:space="preserve">            }</w:t>
      </w:r>
      <w:r>
        <w:br/>
        <w:t xml:space="preserve">            for (int i = 0; i &lt; n_layers; i++)</w:t>
      </w:r>
      <w:r>
        <w:br/>
        <w:t xml:space="preserve">            {</w:t>
      </w:r>
      <w:r>
        <w:br/>
        <w:t xml:space="preserve">                training_bias[i] /= dataset.Count();</w:t>
      </w:r>
      <w:r>
        <w:br/>
        <w:t xml:space="preserve">                training_deltas[i] /= dataset.Count();</w:t>
      </w:r>
      <w:r>
        <w:br/>
        <w:t xml:space="preserve">                training_weights[i] /= dataset.Count();</w:t>
      </w:r>
      <w:r>
        <w:br/>
      </w:r>
      <w:r>
        <w:br/>
      </w:r>
      <w:r>
        <w:lastRenderedPageBreak/>
        <w:t xml:space="preserve">                biases[i] += training_bias[i];</w:t>
      </w:r>
      <w:r>
        <w:br/>
        <w:t xml:space="preserve">                layers[i] += training_weights[i];</w:t>
      </w:r>
      <w:r>
        <w:br/>
        <w:t xml:space="preserve">            }</w:t>
      </w:r>
      <w:r>
        <w:br/>
        <w:t xml:space="preserve">            //rate accuracy</w:t>
      </w:r>
      <w:r>
        <w:br/>
        <w:t xml:space="preserve">            double error = 0;</w:t>
      </w:r>
      <w:r>
        <w:br/>
        <w:t xml:space="preserve">            int n = 1;</w:t>
      </w:r>
      <w:r>
        <w:br/>
      </w:r>
      <w:r>
        <w:br/>
        <w:t xml:space="preserve">            foreach ((Vector, Vector) v in dataset.RandomBatch(bacth_size)) { error = (error * (n - 1) + Rate(v.Item1, v.Item2)) / n; n++; }//hmm? Rate vEctor[] func?            TODO</w:t>
      </w:r>
      <w:r>
        <w:br/>
        <w:t xml:space="preserve">            return error;</w:t>
      </w:r>
      <w:r>
        <w:br/>
        <w:t xml:space="preserve">        }</w:t>
      </w:r>
      <w:r>
        <w:br/>
        <w:t xml:space="preserve">        /// &lt;summary&gt;</w:t>
      </w:r>
      <w:r>
        <w:br/>
        <w:t xml:space="preserve">        /// Training method, both Forward and Backward on each training cycle</w:t>
      </w:r>
      <w:r>
        <w:br/>
        <w:t xml:space="preserve">        /// Specify accuracy to reach or maximum number of training iterations</w:t>
      </w:r>
      <w:r>
        <w:br/>
        <w:t xml:space="preserve">        /// &lt;/summary&gt;</w:t>
      </w:r>
      <w:r>
        <w:br/>
        <w:t xml:space="preserve">        /// &lt;param name="ds"&gt;&lt;/param&gt;</w:t>
      </w:r>
      <w:r>
        <w:br/>
        <w:t xml:space="preserve">        /// &lt;param name="target_acc"&gt;&lt;/param&gt;</w:t>
      </w:r>
      <w:r>
        <w:br/>
        <w:t xml:space="preserve">        /// &lt;param name="iterations_per_loop"&gt;&lt;/param&gt;</w:t>
      </w:r>
      <w:r>
        <w:br/>
        <w:t xml:space="preserve">        /// &lt;param name="loops"&gt;&lt;/param&gt;</w:t>
      </w:r>
      <w:r>
        <w:br/>
        <w:t xml:space="preserve">        /// &lt;returns&gt;&lt;/returns&gt;</w:t>
      </w:r>
      <w:r>
        <w:br/>
        <w:t xml:space="preserve">        public double TrainLoop(IDataSet ds, double target_acc, int iterations_per_loop = 1, int loops = 1000)</w:t>
      </w:r>
      <w:r>
        <w:br/>
        <w:t xml:space="preserve">        {</w:t>
      </w:r>
      <w:r>
        <w:br/>
      </w:r>
      <w:r>
        <w:br/>
        <w:t xml:space="preserve">            double er = 0;</w:t>
      </w:r>
      <w:r>
        <w:br/>
        <w:t xml:space="preserve">            int iters = 0;</w:t>
      </w:r>
      <w:r>
        <w:br/>
        <w:t xml:space="preserve">            do</w:t>
      </w:r>
      <w:r>
        <w:br/>
        <w:t xml:space="preserve">            {</w:t>
      </w:r>
      <w:r>
        <w:br/>
        <w:t xml:space="preserve">                for (int n = 0; n &lt; iterations_per_loop; n++)</w:t>
      </w:r>
      <w:r>
        <w:br/>
        <w:t xml:space="preserve">                {</w:t>
      </w:r>
      <w:r>
        <w:br/>
        <w:t xml:space="preserve">                    er = Train(ds, 100);  //DS and BatchSize</w:t>
      </w:r>
      <w:r>
        <w:br/>
      </w:r>
      <w:r>
        <w:br/>
        <w:t xml:space="preserve">                }</w:t>
      </w:r>
      <w:r>
        <w:br/>
        <w:t xml:space="preserve">                iters++;</w:t>
      </w:r>
      <w:r>
        <w:br/>
        <w:t xml:space="preserve">            } while (1 - er &lt; target_acc &amp; iters &lt; loops);</w:t>
      </w:r>
      <w:r>
        <w:br/>
        <w:t xml:space="preserve">            return er;</w:t>
      </w:r>
      <w:r>
        <w:br/>
        <w:t xml:space="preserve">        }</w:t>
      </w:r>
      <w:r>
        <w:br/>
        <w:t xml:space="preserve">        /// &lt;summary&gt;</w:t>
      </w:r>
      <w:r>
        <w:br/>
        <w:t xml:space="preserve">        /// Training method, both Forward and Backward on each training cycle</w:t>
      </w:r>
      <w:r>
        <w:br/>
        <w:t xml:space="preserve">        /// &lt;/summary&gt;</w:t>
      </w:r>
      <w:r>
        <w:br/>
        <w:t xml:space="preserve">        /// &lt;param name="ds"&gt;IDataSet instance&lt;/param&gt;</w:t>
      </w:r>
      <w:r>
        <w:br/>
        <w:t xml:space="preserve">        /// &lt;param name="iterationsperloop"&gt; iterations per training cycle&lt;/param&gt;</w:t>
      </w:r>
      <w:r>
        <w:br/>
        <w:t xml:space="preserve">        /// &lt;param name="loops"&gt;training cycles&lt;/param&gt;</w:t>
      </w:r>
      <w:r>
        <w:br/>
      </w:r>
      <w:r>
        <w:lastRenderedPageBreak/>
        <w:t xml:space="preserve">        /// &lt;returns&gt;&lt;/returns&gt;</w:t>
      </w:r>
      <w:r>
        <w:br/>
        <w:t xml:space="preserve">        public double Train(IDataSet ds, int iterationsperloop = 100, int loops = 1000)</w:t>
      </w:r>
      <w:r>
        <w:br/>
        <w:t xml:space="preserve">        {</w:t>
      </w:r>
      <w:r>
        <w:br/>
      </w:r>
      <w:r>
        <w:br/>
        <w:t xml:space="preserve">            double er = 0;</w:t>
      </w:r>
      <w:r>
        <w:br/>
        <w:t xml:space="preserve">            int iters = 0;</w:t>
      </w:r>
      <w:r>
        <w:br/>
        <w:t xml:space="preserve">            do</w:t>
      </w:r>
      <w:r>
        <w:br/>
        <w:t xml:space="preserve">            {</w:t>
      </w:r>
      <w:r>
        <w:br/>
        <w:t xml:space="preserve">                for (int n = 0; n &lt; iterationsperloop; n++)</w:t>
      </w:r>
      <w:r>
        <w:br/>
        <w:t xml:space="preserve">                {</w:t>
      </w:r>
      <w:r>
        <w:br/>
        <w:t xml:space="preserve">                    er = Train(ds, Int32.Parse(Tools.Tools.GetGlobalVar("Random_Batch_Items_Count")) );  //DS and BatchSize</w:t>
      </w:r>
      <w:r>
        <w:br/>
      </w:r>
      <w:r>
        <w:br/>
        <w:t xml:space="preserve">                }</w:t>
      </w:r>
      <w:r>
        <w:br/>
        <w:t xml:space="preserve">                iters++;</w:t>
      </w:r>
      <w:r>
        <w:br/>
        <w:t xml:space="preserve">            } while (iters &lt; loops);</w:t>
      </w:r>
      <w:r>
        <w:br/>
        <w:t xml:space="preserve">            return er;</w:t>
      </w:r>
      <w:r>
        <w:br/>
        <w:t xml:space="preserve">        }</w:t>
      </w:r>
      <w:r>
        <w:br/>
      </w:r>
      <w:r>
        <w:br/>
        <w:t xml:space="preserve">        //public double Train(Vector[] inputs, Vector[] expected)</w:t>
      </w:r>
      <w:r>
        <w:br/>
        <w:t xml:space="preserve">        //{</w:t>
      </w:r>
      <w:r>
        <w:br/>
        <w:t xml:space="preserve">        //    if (inputs.Length != expected.Length) throw new Exception();</w:t>
      </w:r>
      <w:r>
        <w:br/>
        <w:t xml:space="preserve">        //    int num_examples = inputs.Length;</w:t>
      </w:r>
      <w:r>
        <w:br/>
        <w:t xml:space="preserve">        //    for (int i = 0; i &lt; inputs.Length; i++)</w:t>
      </w:r>
      <w:r>
        <w:br/>
        <w:t xml:space="preserve">        //    {</w:t>
      </w:r>
      <w:r>
        <w:br/>
      </w:r>
      <w:r>
        <w:br/>
        <w:t xml:space="preserve">        //    }</w:t>
      </w:r>
      <w:r>
        <w:br/>
        <w:t xml:space="preserve">        //    // go thru layers updating the arrays, then average arrays</w:t>
      </w:r>
      <w:r>
        <w:br/>
      </w:r>
      <w:r>
        <w:br/>
        <w:t xml:space="preserve">        //    Vector[] average = new Vector[n_layers];</w:t>
      </w:r>
      <w:r>
        <w:br/>
        <w:t xml:space="preserve">        //    for (int i = 0; i &lt; num_examples; i++)</w:t>
      </w:r>
      <w:r>
        <w:br/>
        <w:t xml:space="preserve">        //    {</w:t>
      </w:r>
      <w:r>
        <w:br/>
        <w:t xml:space="preserve">        //        Forward(inputs[i]);</w:t>
      </w:r>
      <w:r>
        <w:br/>
        <w:t xml:space="preserve">        //        Backward(expected[i]);</w:t>
      </w:r>
      <w:r>
        <w:br/>
      </w:r>
      <w:r>
        <w:br/>
        <w:t xml:space="preserve">        //        for (int x = 0; x &lt; n_layers; x++)</w:t>
      </w:r>
      <w:r>
        <w:br/>
        <w:t xml:space="preserve">        //        {</w:t>
      </w:r>
      <w:r>
        <w:br/>
      </w:r>
      <w:r>
        <w:br/>
      </w:r>
      <w:r>
        <w:br/>
        <w:t xml:space="preserve">        //            training_deltas[x] += deltas[x];</w:t>
      </w:r>
      <w:r>
        <w:br/>
      </w:r>
      <w:r>
        <w:br/>
        <w:t xml:space="preserve">        //            training_bias[x] += -1 * learning_rate * deltas[x];</w:t>
      </w:r>
      <w:r>
        <w:br/>
      </w:r>
      <w:r>
        <w:lastRenderedPageBreak/>
        <w:br/>
      </w:r>
      <w:r>
        <w:br/>
        <w:t xml:space="preserve">        //            //work out required weight changes</w:t>
      </w:r>
      <w:r>
        <w:br/>
        <w:t xml:space="preserve">        //            if (x != 0)</w:t>
      </w:r>
      <w:r>
        <w:br/>
        <w:t xml:space="preserve">        //            {</w:t>
      </w:r>
      <w:r>
        <w:br/>
        <w:t xml:space="preserve">        //                //use last activations</w:t>
      </w:r>
      <w:r>
        <w:br/>
      </w:r>
      <w:r>
        <w:br/>
        <w:t xml:space="preserve">        //                for (int k = 0; k &lt; layers[x]._n; k++)</w:t>
      </w:r>
      <w:r>
        <w:br/>
        <w:t xml:space="preserve">        //                {</w:t>
      </w:r>
      <w:r>
        <w:br/>
        <w:t xml:space="preserve">        //                    for (int j = 0; j &lt; layers[x]._m; j++)</w:t>
      </w:r>
      <w:r>
        <w:br/>
        <w:t xml:space="preserve">        //                    {</w:t>
      </w:r>
      <w:r>
        <w:br/>
        <w:t xml:space="preserve">        //                        training_weights[x].matrix[k, j] += -1 * learning_rate * deltas[x].vector[k] * activations[x - 1].vector[j];</w:t>
      </w:r>
      <w:r>
        <w:br/>
        <w:t xml:space="preserve">        //                        //dC / dwˡₖⱼ = δˡₖ * aˡ⁻¹ⱼ </w:t>
      </w:r>
      <w:r>
        <w:br/>
        <w:t xml:space="preserve">        //                    }</w:t>
      </w:r>
      <w:r>
        <w:br/>
        <w:t xml:space="preserve">        //                }</w:t>
      </w:r>
      <w:r>
        <w:br/>
        <w:t xml:space="preserve">        //            }</w:t>
      </w:r>
      <w:r>
        <w:br/>
        <w:t xml:space="preserve">        //            else</w:t>
      </w:r>
      <w:r>
        <w:br/>
        <w:t xml:space="preserve">        //            {</w:t>
      </w:r>
      <w:r>
        <w:br/>
        <w:t xml:space="preserve">        //                //use inputs</w:t>
      </w:r>
      <w:r>
        <w:br/>
        <w:t xml:space="preserve">        //                for (int k = 0; k &lt; layers[x]._n; k++)</w:t>
      </w:r>
      <w:r>
        <w:br/>
        <w:t xml:space="preserve">        //                {</w:t>
      </w:r>
      <w:r>
        <w:br/>
        <w:t xml:space="preserve">        //                    for (int j = 0; j &lt; layers[x]._m; j++)</w:t>
      </w:r>
      <w:r>
        <w:br/>
        <w:t xml:space="preserve">        //                    {</w:t>
      </w:r>
      <w:r>
        <w:br/>
        <w:t xml:space="preserve">        //                        training_weights[x].matrix[k, j] += -1 * learning_rate * deltas[x].vector[k] * inputs[x].vector[j];   //inputs[j] was before</w:t>
      </w:r>
      <w:r>
        <w:br/>
        <w:t xml:space="preserve">        //                        //dC / dwˡₖⱼ = δˡₖ * aˡ⁻¹ⱼ </w:t>
      </w:r>
      <w:r>
        <w:br/>
        <w:t xml:space="preserve">        //                    }</w:t>
      </w:r>
      <w:r>
        <w:br/>
        <w:t xml:space="preserve">        //                }</w:t>
      </w:r>
      <w:r>
        <w:br/>
        <w:t xml:space="preserve">        //            }</w:t>
      </w:r>
      <w:r>
        <w:br/>
        <w:t xml:space="preserve">        //        }// done matrix</w:t>
      </w:r>
      <w:r>
        <w:br/>
        <w:t xml:space="preserve">        //    }</w:t>
      </w:r>
      <w:r>
        <w:br/>
      </w:r>
      <w:r>
        <w:br/>
        <w:t xml:space="preserve">        //    //average all results and change parameters</w:t>
      </w:r>
      <w:r>
        <w:br/>
        <w:t xml:space="preserve">        //    for (int i = 0; i &lt; n_layers; i++)</w:t>
      </w:r>
      <w:r>
        <w:br/>
        <w:t xml:space="preserve">        //    {</w:t>
      </w:r>
      <w:r>
        <w:br/>
        <w:t xml:space="preserve">        //        training_bias[i] /= num_examples;</w:t>
      </w:r>
      <w:r>
        <w:br/>
        <w:t xml:space="preserve">        //        training_deltas[i] /= num_examples;</w:t>
      </w:r>
      <w:r>
        <w:br/>
        <w:t xml:space="preserve">        //        training_weights[i] /= num_examples;</w:t>
      </w:r>
      <w:r>
        <w:br/>
      </w:r>
      <w:r>
        <w:br/>
        <w:t xml:space="preserve">        //        biases[i] += training_bias[i];</w:t>
      </w:r>
      <w:r>
        <w:br/>
        <w:t xml:space="preserve">        //        layers[i] += training_weights[i];</w:t>
      </w:r>
      <w:r>
        <w:br/>
        <w:t xml:space="preserve">        //    }</w:t>
      </w:r>
      <w:r>
        <w:br/>
      </w:r>
      <w:r>
        <w:lastRenderedPageBreak/>
        <w:t xml:space="preserve">        //    //rate accuracy</w:t>
      </w:r>
      <w:r>
        <w:br/>
        <w:t xml:space="preserve">        //    double error = 0;</w:t>
      </w:r>
      <w:r>
        <w:br/>
        <w:t xml:space="preserve">        //    for (int i = 0; i &lt; num_examples; i++) error += Rate(inputs[i], expected[i]);//hmm? Rate vEctor[] func?</w:t>
      </w:r>
      <w:r>
        <w:br/>
        <w:t xml:space="preserve">        //    return error / num_examples;</w:t>
      </w:r>
      <w:r>
        <w:br/>
        <w:t xml:space="preserve">        //}</w:t>
      </w:r>
      <w:r>
        <w:br/>
        <w:t xml:space="preserve">        // public async Task&lt;double&gt; AsyncTrain(Vector[] bigInputs, Vector[] bigOutputs,int batchsize){</w:t>
      </w:r>
      <w:r>
        <w:br/>
        <w:t xml:space="preserve">        //     if(bigInputs.Length!=bigOutputs.Length) throw new Exception();</w:t>
      </w:r>
      <w:r>
        <w:br/>
        <w:t xml:space="preserve">        //     if(bigInputs.Length&lt;1000) {</w:t>
      </w:r>
      <w:r>
        <w:br/>
        <w:t xml:space="preserve">        //         //small enough</w:t>
      </w:r>
      <w:r>
        <w:br/>
        <w:t xml:space="preserve">        //         return Train(bigInputs,bigOutputs);</w:t>
      </w:r>
      <w:r>
        <w:br/>
        <w:t xml:space="preserve">        //     }else{</w:t>
      </w:r>
      <w:r>
        <w:br/>
        <w:t xml:space="preserve">        //         // double Worker(Vector[] ins, Vector[] outs){</w:t>
      </w:r>
      <w:r>
        <w:br/>
        <w:t xml:space="preserve">        //         //     return Train(ins,outs);</w:t>
      </w:r>
      <w:r>
        <w:br/>
        <w:t xml:space="preserve">        //         // }</w:t>
      </w:r>
      <w:r>
        <w:br/>
        <w:t xml:space="preserve">        //         Vector[][] ins = tools.SplitArrayEvenly(bigInputs,batchsize);</w:t>
      </w:r>
      <w:r>
        <w:br/>
        <w:t xml:space="preserve">        //         Vector[][] puts = tools.SplitArrayEvenly(bigOutputs,batchsize);</w:t>
      </w:r>
      <w:r>
        <w:br/>
        <w:t xml:space="preserve">        //         double temp = (bigInputs.Length/batchsize);</w:t>
      </w:r>
      <w:r>
        <w:br/>
        <w:t xml:space="preserve">        //         temp=Math.Ceiling(temp);</w:t>
      </w:r>
      <w:r>
        <w:br/>
        <w:t xml:space="preserve">        //         // Thread[] workers = new Thread[(int)temp];</w:t>
      </w:r>
      <w:r>
        <w:br/>
        <w:t xml:space="preserve">        //         // foreach(Thread worker in workers){</w:t>
      </w:r>
      <w:r>
        <w:br/>
        <w:t xml:space="preserve">        //         //     worker=new Thread(){</w:t>
      </w:r>
      <w:r>
        <w:br/>
      </w:r>
      <w:r>
        <w:br/>
        <w:t xml:space="preserve">        //         //     }</w:t>
      </w:r>
      <w:r>
        <w:br/>
        <w:t xml:space="preserve">        //         // }</w:t>
      </w:r>
      <w:r>
        <w:br/>
        <w:t xml:space="preserve">        //         //TODODO</w:t>
      </w:r>
      <w:r>
        <w:br/>
      </w:r>
      <w:r>
        <w:br/>
        <w:t xml:space="preserve">        //     }</w:t>
      </w:r>
      <w:r>
        <w:br/>
      </w:r>
      <w:r>
        <w:br/>
        <w:t xml:space="preserve">        // }</w:t>
      </w:r>
      <w:r>
        <w:br/>
      </w:r>
      <w:r>
        <w:br/>
        <w:t xml:space="preserve">        //Mutate</w:t>
      </w:r>
      <w:r>
        <w:br/>
        <w:t xml:space="preserve">        public void Mutate(float chance, float weightval, float biasval)</w:t>
      </w:r>
      <w:r>
        <w:br/>
        <w:t xml:space="preserve">        {//chance and max value to mutate by</w:t>
      </w:r>
      <w:r>
        <w:br/>
        <w:t xml:space="preserve">            foreach (Matrix layer in layers)</w:t>
      </w:r>
      <w:r>
        <w:br/>
        <w:t xml:space="preserve">            {</w:t>
      </w:r>
      <w:r>
        <w:br/>
        <w:t xml:space="preserve">                //foreach layer</w:t>
      </w:r>
      <w:r>
        <w:br/>
        <w:t xml:space="preserve">                for (int n = 0; n &lt; layer.GetRows(); n++)</w:t>
      </w:r>
      <w:r>
        <w:br/>
        <w:t xml:space="preserve">                {</w:t>
      </w:r>
      <w:r>
        <w:br/>
        <w:t xml:space="preserve">                    for (int m = 0; m &lt; layer.GetColumns(); m++)</w:t>
      </w:r>
      <w:r>
        <w:br/>
        <w:t xml:space="preserve">                    {</w:t>
      </w:r>
      <w:r>
        <w:br/>
        <w:t xml:space="preserve">                        //mutate a little</w:t>
      </w:r>
      <w:r>
        <w:br/>
      </w:r>
      <w:r>
        <w:lastRenderedPageBreak/>
        <w:t xml:space="preserve">                        if (Tools.Tools.RandomDouble(0, 1) &lt; chance) layer[n, m] += Tools.Tools.RandomDouble(-weightval, weightval);//rand.NextDouble() * weightval*2-weightval;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//muate bias</w:t>
      </w:r>
      <w:r>
        <w:br/>
        <w:t xml:space="preserve">            for (int i = 0; i &lt; biases.Length; i++)</w:t>
      </w:r>
      <w:r>
        <w:br/>
        <w:t xml:space="preserve">            {</w:t>
      </w:r>
      <w:r>
        <w:br/>
        <w:t xml:space="preserve">                for (int n = 0; n &lt; biases[i].dimension; n++)</w:t>
      </w:r>
      <w:r>
        <w:br/>
        <w:t xml:space="preserve">                {</w:t>
      </w:r>
      <w:r>
        <w:br/>
        <w:t xml:space="preserve">                    if (Tools.Tools.RandomDouble(0, 1) &lt; chance) biases[i][n] += Tools.Tools.RandomDouble(-biasval, biasval);//rand.NextDouble() * biasval*2-biasval;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Network Crossover(Network other)</w:t>
      </w:r>
      <w:r>
        <w:br/>
        <w:t xml:space="preserve">        {</w:t>
      </w:r>
      <w:r>
        <w:br/>
        <w:t xml:space="preserve">            //very simple, probably will make things worse</w:t>
      </w:r>
      <w:r>
        <w:br/>
        <w:t xml:space="preserve">            Network r = new Network(topology);</w:t>
      </w:r>
      <w:r>
        <w:br/>
        <w:t xml:space="preserve">            for (int w = 0; w &lt; layers.Length; w++)</w:t>
      </w:r>
      <w:r>
        <w:br/>
        <w:t xml:space="preserve">            {</w:t>
      </w:r>
      <w:r>
        <w:br/>
        <w:t xml:space="preserve">                r.layers[w] = (layers[w] + other.layers[w]) / 2;</w:t>
      </w:r>
      <w:r>
        <w:br/>
        <w:t xml:space="preserve">            }</w:t>
      </w:r>
      <w:r>
        <w:br/>
        <w:t xml:space="preserve">            for (int b = 0; b &lt; biases.Length; b++)</w:t>
      </w:r>
      <w:r>
        <w:br/>
        <w:t xml:space="preserve">            {</w:t>
      </w:r>
      <w:r>
        <w:br/>
        <w:t xml:space="preserve">                r.biases[b] = (biases[b] + other.biases[b]) / 2;</w:t>
      </w:r>
      <w:r>
        <w:br/>
        <w:t xml:space="preserve">            }</w:t>
      </w:r>
      <w:r>
        <w:br/>
        <w:t xml:space="preserve">            //simple average of both</w:t>
      </w:r>
      <w:r>
        <w:br/>
        <w:t xml:space="preserve">            return r;</w:t>
      </w:r>
      <w:r>
        <w:br/>
        <w:t xml:space="preserve">        }</w:t>
      </w:r>
      <w:r>
        <w:br/>
      </w:r>
      <w:r>
        <w:br/>
        <w:t xml:space="preserve">        /*public async Task ASYNC_JSON_Serialise(string path){</w:t>
      </w:r>
      <w:r>
        <w:br/>
        <w:t xml:space="preserve">            using FileStream stream = File.Create(path);</w:t>
      </w:r>
      <w:r>
        <w:br/>
        <w:t xml:space="preserve">            await JsonSerializer.SerializeAsync(stream, this);</w:t>
      </w:r>
      <w:r>
        <w:br/>
        <w:t xml:space="preserve">            await stream.DisposeAsync();</w:t>
      </w:r>
      <w:r>
        <w:br/>
        <w:t xml:space="preserve">        }*/</w:t>
      </w:r>
      <w:r>
        <w:br/>
        <w:t xml:space="preserve">        public void Save(string path)</w:t>
      </w:r>
      <w:r>
        <w:br/>
        <w:t xml:space="preserve">        {</w:t>
      </w:r>
      <w:r>
        <w:br/>
        <w:t xml:space="preserve">            Tools.Tools.Serialize(path, this);</w:t>
      </w:r>
      <w:r>
        <w:br/>
      </w:r>
      <w:r>
        <w:br/>
        <w:t xml:space="preserve">            //File.WriteAllText(path,JsonSerializer.Serialize&lt;Network&gt;(this));</w:t>
      </w:r>
      <w:r>
        <w:br/>
      </w:r>
      <w:r>
        <w:lastRenderedPageBreak/>
        <w:t xml:space="preserve">        }</w:t>
      </w:r>
      <w:r>
        <w:br/>
        <w:t>#nullable enable</w:t>
      </w:r>
      <w:r>
        <w:br/>
        <w:t xml:space="preserve">        public static Network? Load(string path)</w:t>
      </w:r>
      <w:r>
        <w:br/>
        <w:t xml:space="preserve">        {</w:t>
      </w:r>
      <w:r>
        <w:br/>
        <w:t xml:space="preserve">            Network? n = null;</w:t>
      </w:r>
      <w:r>
        <w:br/>
        <w:t xml:space="preserve">            FileStream fs = new FileStream(path, FileMode.Open);</w:t>
      </w:r>
      <w:r>
        <w:br/>
        <w:t xml:space="preserve">            BinaryFormatter formatter = new BinaryFormatter();</w:t>
      </w:r>
      <w:r>
        <w:br/>
      </w:r>
      <w:r>
        <w:br/>
        <w:t xml:space="preserve">            // Deserialize the hashtable from the file and</w:t>
      </w:r>
      <w:r>
        <w:br/>
        <w:t xml:space="preserve">            // assign the reference to the local variable.</w:t>
      </w:r>
      <w:r>
        <w:br/>
        <w:t>#pragma warning disable</w:t>
      </w:r>
      <w:r>
        <w:br/>
        <w:t xml:space="preserve">            n = (Network)formatter.Deserialize(fs);</w:t>
      </w:r>
      <w:r>
        <w:br/>
        <w:t xml:space="preserve">            //string text = System.IO.File.ReadAllText(path);</w:t>
      </w:r>
      <w:r>
        <w:br/>
        <w:t xml:space="preserve">            //return JsonSerializer.Deserialize&lt;Network&gt;(text);</w:t>
      </w:r>
      <w:r>
        <w:br/>
        <w:t xml:space="preserve">            fs.Close();</w:t>
      </w:r>
      <w:r>
        <w:br/>
        <w:t xml:space="preserve">            return n;</w:t>
      </w:r>
      <w:r>
        <w:br/>
        <w:t xml:space="preserve">        }</w:t>
      </w:r>
      <w:r>
        <w:br/>
        <w:t>#nullable disable</w:t>
      </w:r>
      <w:r>
        <w:br/>
        <w:t xml:space="preserve">        public void DeepCopy(Network target)</w:t>
      </w:r>
      <w:r>
        <w:br/>
        <w:t xml:space="preserve">        {</w:t>
      </w:r>
      <w:r>
        <w:br/>
        <w:t xml:space="preserve">            /*this.layers.CopyTo(target.layers,0);</w:t>
      </w:r>
      <w:r>
        <w:br/>
        <w:t xml:space="preserve">            //should copy our layer matrix array</w:t>
      </w:r>
      <w:r>
        <w:br/>
        <w:t xml:space="preserve">            //to the target's</w:t>
      </w:r>
      <w:r>
        <w:br/>
        <w:t xml:space="preserve">            //is size of array an issue?</w:t>
      </w:r>
      <w:r>
        <w:br/>
        <w:t xml:space="preserve">            this.biases.CopyTo*/</w:t>
      </w:r>
      <w:r>
        <w:br/>
        <w:t xml:space="preserve">            //assuming same sizes and topography</w:t>
      </w:r>
      <w:r>
        <w:br/>
        <w:t xml:space="preserve">            for (int x = 0; x &lt; layers.Length; x++)</w:t>
      </w:r>
      <w:r>
        <w:br/>
        <w:t xml:space="preserve">            {</w:t>
      </w:r>
      <w:r>
        <w:br/>
        <w:t xml:space="preserve">                target.layers[x] = layers[x].Copy_To();</w:t>
      </w:r>
      <w:r>
        <w:br/>
        <w:t xml:space="preserve">            }</w:t>
      </w:r>
      <w:r>
        <w:br/>
        <w:t xml:space="preserve">            for (int x = 0; x &lt; biases.Length; x++)</w:t>
      </w:r>
      <w:r>
        <w:br/>
        <w:t xml:space="preserve">            {</w:t>
      </w:r>
      <w:r>
        <w:br/>
        <w:t xml:space="preserve">                for (int y = 0; y &lt; biases[x].dimension; y++)</w:t>
      </w:r>
      <w:r>
        <w:br/>
        <w:t xml:space="preserve">                {</w:t>
      </w:r>
      <w:r>
        <w:br/>
        <w:t xml:space="preserve">                    target.biases[x][y] = biases[x][y];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br/>
        <w:t>}</w:t>
      </w:r>
    </w:p>
    <w:p w14:paraId="0EB74B3C" w14:textId="77777777" w:rsidR="00FC5597" w:rsidRDefault="00000000">
      <w:pPr>
        <w:pStyle w:val="Heading2"/>
      </w:pPr>
      <w:r>
        <w:lastRenderedPageBreak/>
        <w:t>.\NeaLibrary\NeuralNetwork\NEAT/calculator.cs</w:t>
      </w:r>
    </w:p>
    <w:p w14:paraId="28CDF9F1" w14:textId="77777777" w:rsidR="00FC5597" w:rsidRDefault="00000000">
      <w:r>
        <w:t>namespace NeaLibrary.NeuralNetwork.NEAT</w:t>
      </w:r>
      <w:r>
        <w:br/>
        <w:t>{</w:t>
      </w:r>
      <w:r>
        <w:br/>
      </w:r>
      <w:r>
        <w:br/>
        <w:t>}</w:t>
      </w:r>
    </w:p>
    <w:p w14:paraId="00FA4E6C" w14:textId="77777777" w:rsidR="00FC5597" w:rsidRDefault="00000000">
      <w:pPr>
        <w:pStyle w:val="Heading2"/>
      </w:pPr>
      <w:r>
        <w:t>.\NeaLibrary\NeuralNetwork\NEAT/Gene.cs</w:t>
      </w:r>
    </w:p>
    <w:p w14:paraId="1D9F3DBC" w14:textId="77777777" w:rsidR="00FC5597" w:rsidRDefault="00000000">
      <w:r>
        <w:t>using System;</w:t>
      </w:r>
      <w:r>
        <w:br/>
      </w:r>
      <w:r>
        <w:br/>
        <w:t>namespace NeaLibrary.NeuralNetwork.NEAT</w:t>
      </w:r>
      <w:r>
        <w:br/>
        <w:t>{</w:t>
      </w:r>
      <w:r>
        <w:br/>
        <w:t xml:space="preserve">    [Serializable]</w:t>
      </w:r>
      <w:r>
        <w:br/>
        <w:t xml:space="preserve">    public class Gene</w:t>
      </w:r>
      <w:r>
        <w:br/>
        <w:t xml:space="preserve">    {</w:t>
      </w:r>
      <w:r>
        <w:br/>
        <w:t xml:space="preserve">        //this isnt to be used for anything</w:t>
      </w:r>
      <w:r>
        <w:br/>
        <w:t xml:space="preserve">        //just a container for innovation number</w:t>
      </w:r>
      <w:r>
        <w:br/>
        <w:t xml:space="preserve">        public int innovation_number { get; set; }</w:t>
      </w:r>
      <w:r>
        <w:br/>
      </w:r>
      <w:r>
        <w:br/>
        <w:t xml:space="preserve">        public Gene(int innovation)</w:t>
      </w:r>
      <w:r>
        <w:br/>
        <w:t xml:space="preserve">        {</w:t>
      </w:r>
      <w:r>
        <w:br/>
        <w:t xml:space="preserve">            innovation_number = innovation;</w:t>
      </w:r>
      <w:r>
        <w:br/>
        <w:t xml:space="preserve">        }</w:t>
      </w:r>
      <w:r>
        <w:br/>
        <w:t xml:space="preserve">        public override int GetHashCode()</w:t>
      </w:r>
      <w:r>
        <w:br/>
        <w:t xml:space="preserve">        {</w:t>
      </w:r>
      <w:r>
        <w:br/>
        <w:t xml:space="preserve">            return innovation_number;</w:t>
      </w:r>
      <w:r>
        <w:br/>
        <w:t xml:space="preserve">        }</w:t>
      </w:r>
      <w:r>
        <w:br/>
      </w:r>
      <w:r>
        <w:br/>
        <w:t xml:space="preserve">    }</w:t>
      </w:r>
      <w:r>
        <w:br/>
        <w:t xml:space="preserve">    [Serializable]</w:t>
      </w:r>
      <w:r>
        <w:br/>
        <w:t xml:space="preserve">    public class NodeGene : IComparable&lt;NodeGene&gt;</w:t>
      </w:r>
      <w:r>
        <w:br/>
        <w:t xml:space="preserve">    {</w:t>
      </w:r>
      <w:r>
        <w:br/>
        <w:t xml:space="preserve">        public int innovation_number { get; set; }</w:t>
      </w:r>
      <w:r>
        <w:br/>
        <w:t xml:space="preserve">        public double x { get; set; }</w:t>
      </w:r>
      <w:r>
        <w:br/>
        <w:t xml:space="preserve">        public double y { get; set; }</w:t>
      </w:r>
      <w:r>
        <w:br/>
        <w:t xml:space="preserve">        Gene gene;</w:t>
      </w:r>
      <w:r>
        <w:br/>
        <w:t xml:space="preserve">        public NodeGene(int innovation_numberr)</w:t>
      </w:r>
      <w:r>
        <w:br/>
        <w:t xml:space="preserve">        {</w:t>
      </w:r>
      <w:r>
        <w:br/>
        <w:t xml:space="preserve">            gene = new Gene(innovation_numberr);  //do i need a gene class. consider both struct?</w:t>
      </w:r>
      <w:r>
        <w:br/>
        <w:t xml:space="preserve">            innovation_number = innovation_numberr;</w:t>
      </w:r>
      <w:r>
        <w:br/>
        <w:t xml:space="preserve">        }</w:t>
      </w:r>
      <w:r>
        <w:br/>
      </w:r>
      <w:r>
        <w:br/>
        <w:t xml:space="preserve">        public override bool Equals(object? obj)</w:t>
      </w:r>
      <w:r>
        <w:br/>
      </w:r>
      <w:r>
        <w:lastRenderedPageBreak/>
        <w:t xml:space="preserve">        {</w:t>
      </w:r>
      <w:r>
        <w:br/>
      </w:r>
      <w:r>
        <w:br/>
        <w:t xml:space="preserve">            if (obj == null || GetType() != obj.GetType())</w:t>
      </w:r>
      <w:r>
        <w:br/>
        <w:t xml:space="preserve">            {</w:t>
      </w:r>
      <w:r>
        <w:br/>
        <w:t xml:space="preserve">                return false;</w:t>
      </w:r>
      <w:r>
        <w:br/>
        <w:t xml:space="preserve">            }</w:t>
      </w:r>
      <w:r>
        <w:br/>
      </w:r>
      <w:r>
        <w:br/>
        <w:t xml:space="preserve">            NodeGene c = (NodeGene)obj;</w:t>
      </w:r>
      <w:r>
        <w:br/>
        <w:t xml:space="preserve">            return c.gene == gene;</w:t>
      </w:r>
      <w:r>
        <w:br/>
        <w:t xml:space="preserve">        }</w:t>
      </w:r>
      <w:r>
        <w:br/>
      </w:r>
      <w:r>
        <w:br/>
        <w:t xml:space="preserve">        // override object.GetHashCode</w:t>
      </w:r>
      <w:r>
        <w:br/>
        <w:t xml:space="preserve">        public override int GetHashCode()</w:t>
      </w:r>
      <w:r>
        <w:br/>
        <w:t xml:space="preserve">        {</w:t>
      </w:r>
      <w:r>
        <w:br/>
      </w:r>
      <w:r>
        <w:br/>
        <w:t xml:space="preserve">            return gene.GetHashCode();</w:t>
      </w:r>
      <w:r>
        <w:br/>
        <w:t xml:space="preserve">        }</w:t>
      </w:r>
      <w:r>
        <w:br/>
        <w:t xml:space="preserve">        public int CompareTo(NodeGene? b)</w:t>
      </w:r>
      <w:r>
        <w:br/>
        <w:t xml:space="preserve">        {</w:t>
      </w:r>
      <w:r>
        <w:br/>
        <w:t xml:space="preserve">            if (b == null) return 0; //is this ok</w:t>
      </w:r>
      <w:r>
        <w:br/>
        <w:t xml:space="preserve">            return innovation_number - b.innovation_number;</w:t>
      </w:r>
      <w:r>
        <w:br/>
        <w:t xml:space="preserve">        }</w:t>
      </w:r>
      <w:r>
        <w:br/>
      </w:r>
      <w:r>
        <w:br/>
        <w:t xml:space="preserve">    }</w:t>
      </w:r>
      <w:r>
        <w:br/>
        <w:t xml:space="preserve">    [Serializable]</w:t>
      </w:r>
      <w:r>
        <w:br/>
        <w:t xml:space="preserve">    public class ConnectionGene : IComparable&lt;ConnectionGene&gt;</w:t>
      </w:r>
      <w:r>
        <w:br/>
        <w:t xml:space="preserve">    {</w:t>
      </w:r>
      <w:r>
        <w:br/>
        <w:t xml:space="preserve">        public int innovation_number { get; set; }</w:t>
      </w:r>
      <w:r>
        <w:br/>
        <w:t xml:space="preserve">        public NodeGene from { get; }</w:t>
      </w:r>
      <w:r>
        <w:br/>
        <w:t xml:space="preserve">        public NodeGene to { get; }</w:t>
      </w:r>
      <w:r>
        <w:br/>
        <w:t xml:space="preserve">        public double weight { get; set; }</w:t>
      </w:r>
      <w:r>
        <w:br/>
        <w:t xml:space="preserve">        public bool enabled = true;</w:t>
      </w:r>
      <w:r>
        <w:br/>
      </w:r>
      <w:r>
        <w:br/>
        <w:t xml:space="preserve">        public int SplitIndex { get; set; }</w:t>
      </w:r>
      <w:r>
        <w:br/>
      </w:r>
      <w:r>
        <w:br/>
        <w:t xml:space="preserve">        public ConnectionGene(NodeGene From, NodeGene To)</w:t>
      </w:r>
      <w:r>
        <w:br/>
        <w:t xml:space="preserve">        {</w:t>
      </w:r>
      <w:r>
        <w:br/>
        <w:t xml:space="preserve">            to = To;</w:t>
      </w:r>
      <w:r>
        <w:br/>
        <w:t xml:space="preserve">            from = From;</w:t>
      </w:r>
      <w:r>
        <w:br/>
        <w:t xml:space="preserve">            SplitIndex = -1;</w:t>
      </w:r>
      <w:r>
        <w:br/>
        <w:t xml:space="preserve">        }</w:t>
      </w:r>
      <w:r>
        <w:br/>
        <w:t xml:space="preserve">        public ConnectionGene Clone()</w:t>
      </w:r>
      <w:r>
        <w:br/>
        <w:t xml:space="preserve">        {</w:t>
      </w:r>
      <w:r>
        <w:br/>
      </w:r>
      <w:r>
        <w:lastRenderedPageBreak/>
        <w:t xml:space="preserve">            ConnectionGene cg = new ConnectionGene(from, to);  //BUG WAS HERE, wrong way from and to</w:t>
      </w:r>
      <w:r>
        <w:br/>
        <w:t xml:space="preserve">            cg.weight = weight;</w:t>
      </w:r>
      <w:r>
        <w:br/>
        <w:t xml:space="preserve">            cg.enabled = enabled;</w:t>
      </w:r>
      <w:r>
        <w:br/>
        <w:t xml:space="preserve">            cg.innovation_number = innovation_number;</w:t>
      </w:r>
      <w:r>
        <w:br/>
        <w:t xml:space="preserve">            return cg;</w:t>
      </w:r>
      <w:r>
        <w:br/>
        <w:t xml:space="preserve">        }</w:t>
      </w:r>
      <w:r>
        <w:br/>
      </w:r>
      <w:r>
        <w:br/>
        <w:t xml:space="preserve">        public override bool Equals(object? obj)</w:t>
      </w:r>
      <w:r>
        <w:br/>
        <w:t xml:space="preserve">        {</w:t>
      </w:r>
      <w:r>
        <w:br/>
      </w:r>
      <w:r>
        <w:br/>
        <w:t xml:space="preserve">            if (obj == null || GetType() != obj.GetType())</w:t>
      </w:r>
      <w:r>
        <w:br/>
        <w:t xml:space="preserve">            {</w:t>
      </w:r>
      <w:r>
        <w:br/>
        <w:t xml:space="preserve">                return false;</w:t>
      </w:r>
      <w:r>
        <w:br/>
        <w:t xml:space="preserve">            }</w:t>
      </w:r>
      <w:r>
        <w:br/>
        <w:t xml:space="preserve">            ConnectionGene c = (ConnectionGene)obj;</w:t>
      </w:r>
      <w:r>
        <w:br/>
        <w:t xml:space="preserve">            if (c.to == to &amp;&amp; c.from == from) return true;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public override int GetHashCode()</w:t>
      </w:r>
      <w:r>
        <w:br/>
        <w:t xml:space="preserve">        {</w:t>
      </w:r>
      <w:r>
        <w:br/>
        <w:t xml:space="preserve">            return to.GetHashCode() &lt;&lt; 20 + from.GetHashCode();</w:t>
      </w:r>
      <w:r>
        <w:br/>
        <w:t xml:space="preserve">            // so like (to node innov n) 00000000 (from node innov n)</w:t>
      </w:r>
      <w:r>
        <w:br/>
        <w:t xml:space="preserve">        }</w:t>
      </w:r>
      <w:r>
        <w:br/>
        <w:t xml:space="preserve">        public int CompareTo(ConnectionGene? b)</w:t>
      </w:r>
      <w:r>
        <w:br/>
        <w:t xml:space="preserve">        {</w:t>
      </w:r>
      <w:r>
        <w:br/>
        <w:t xml:space="preserve">            //   if less than zero   this before other</w:t>
      </w:r>
      <w:r>
        <w:br/>
      </w:r>
      <w:r>
        <w:br/>
        <w:t xml:space="preserve">            if (b == null) return 0; //is this ok</w:t>
      </w:r>
      <w:r>
        <w:br/>
        <w:t xml:space="preserve">            return innovation_number - b.innovation_number;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01100721" w14:textId="77777777" w:rsidR="00FC5597" w:rsidRDefault="00000000">
      <w:pPr>
        <w:pStyle w:val="Heading2"/>
      </w:pPr>
      <w:r>
        <w:t>.\NeaLibrary\NeuralNetwork\NEAT/Genotype.cs</w:t>
      </w:r>
    </w:p>
    <w:p w14:paraId="5EEE33F2" w14:textId="77777777" w:rsidR="00FC5597" w:rsidRDefault="00000000">
      <w:r>
        <w:t>﻿using System;</w:t>
      </w:r>
      <w:r>
        <w:br/>
        <w:t>using System.Collections.Generic;</w:t>
      </w:r>
      <w:r>
        <w:br/>
        <w:t>using System.Linq;</w:t>
      </w:r>
      <w:r>
        <w:br/>
        <w:t>using NeaLibrary.DataStructures;</w:t>
      </w:r>
      <w:r>
        <w:br/>
        <w:t>using NeaLibrary.Tools;</w:t>
      </w:r>
      <w:r>
        <w:br/>
      </w:r>
      <w:r>
        <w:br/>
      </w:r>
      <w:r>
        <w:br/>
        <w:t>namespace NeaLibrary.NeuralNetwork.NEAT</w:t>
      </w:r>
      <w:r>
        <w:br/>
      </w:r>
      <w:r>
        <w:lastRenderedPageBreak/>
        <w:t>{</w:t>
      </w:r>
      <w:r>
        <w:br/>
        <w:t xml:space="preserve">    [Serializable]</w:t>
      </w:r>
      <w:r>
        <w:br/>
        <w:t xml:space="preserve">    public class Genotype : IComparable&lt;Genotype&gt;</w:t>
      </w:r>
      <w:r>
        <w:br/>
        <w:t xml:space="preserve">    {</w:t>
      </w:r>
      <w:r>
        <w:br/>
        <w:t xml:space="preserve">        public Neat master { get; set; }</w:t>
      </w:r>
      <w:r>
        <w:br/>
        <w:t xml:space="preserve">        public RandomHashedSet&lt;NodeGene&gt; Nodes { get; set; }</w:t>
      </w:r>
      <w:r>
        <w:br/>
        <w:t xml:space="preserve">        public RandomHashedSet&lt;ConnectionGene&gt; Connections { get; set; }</w:t>
      </w:r>
      <w:r>
        <w:br/>
        <w:t xml:space="preserve">        //this is a container for all our genes</w:t>
      </w:r>
      <w:r>
        <w:br/>
        <w:t xml:space="preserve">        public Graph? Phenotype;</w:t>
      </w:r>
      <w:r>
        <w:br/>
        <w:t xml:space="preserve">        public Dictionary&lt;NodeGene, int&gt; NodePhenotypeMap;</w:t>
      </w:r>
      <w:r>
        <w:br/>
        <w:t xml:space="preserve">        public double fitness { get; set; }</w:t>
      </w:r>
      <w:r>
        <w:br/>
        <w:t xml:space="preserve">        public Species? specie { get; set; }</w:t>
      </w:r>
      <w:r>
        <w:br/>
        <w:t xml:space="preserve">        Vector back_prop_delta_avg;</w:t>
      </w:r>
      <w:r>
        <w:br/>
        <w:t xml:space="preserve">        Vector activation_in_avg;</w:t>
      </w:r>
      <w:r>
        <w:br/>
      </w:r>
      <w:r>
        <w:br/>
        <w:t xml:space="preserve">        public Genotype(Neat m)</w:t>
      </w:r>
      <w:r>
        <w:br/>
        <w:t xml:space="preserve">        {//new empty genotype</w:t>
      </w:r>
      <w:r>
        <w:br/>
        <w:t xml:space="preserve">            Nodes = new RandomHashedSet&lt;NodeGene&gt;();</w:t>
      </w:r>
      <w:r>
        <w:br/>
        <w:t xml:space="preserve">            Connections = new RandomHashedSet&lt;ConnectionGene&gt;();</w:t>
      </w:r>
      <w:r>
        <w:br/>
        <w:t xml:space="preserve">            NodePhenotypeMap = new Dictionary&lt;NodeGene, int&gt;();</w:t>
      </w:r>
      <w:r>
        <w:br/>
        <w:t xml:space="preserve">            master = m;</w:t>
      </w:r>
      <w:r>
        <w:br/>
        <w:t xml:space="preserve">            //Fetch in and out nodes</w:t>
      </w:r>
      <w:r>
        <w:br/>
        <w:t xml:space="preserve">            InitialiseInputOutputNodes();</w:t>
      </w:r>
      <w:r>
        <w:br/>
        <w:t xml:space="preserve">            //Need to make a phenotype</w:t>
      </w:r>
      <w:r>
        <w:br/>
        <w:t xml:space="preserve">            //Phenotype = new Graph(0); //just empty?</w:t>
      </w:r>
      <w:r>
        <w:br/>
        <w:t xml:space="preserve">            GeneratePhenotype();</w:t>
      </w:r>
      <w:r>
        <w:br/>
        <w:t xml:space="preserve">        }</w:t>
      </w:r>
      <w:r>
        <w:br/>
        <w:t xml:space="preserve">        public void AddNode(NodeGene g)</w:t>
      </w:r>
      <w:r>
        <w:br/>
        <w:t xml:space="preserve">        {</w:t>
      </w:r>
      <w:r>
        <w:br/>
        <w:t xml:space="preserve">            UpdatePhenotype_AddNode(g);</w:t>
      </w:r>
      <w:r>
        <w:br/>
        <w:t xml:space="preserve">            if (Nodes.Contains(g)) return;</w:t>
      </w:r>
      <w:r>
        <w:br/>
        <w:t xml:space="preserve">            Nodes.Add(g);</w:t>
      </w:r>
      <w:r>
        <w:br/>
      </w:r>
      <w:r>
        <w:br/>
        <w:t xml:space="preserve">            //update Phenotype</w:t>
      </w:r>
      <w:r>
        <w:br/>
      </w:r>
      <w:r>
        <w:br/>
      </w:r>
      <w:r>
        <w:br/>
      </w:r>
      <w:r>
        <w:br/>
        <w:t xml:space="preserve">            //basic sol</w:t>
      </w:r>
      <w:r>
        <w:br/>
        <w:t xml:space="preserve">            //Used to update map here but should be handled in UpdatePhentope</w:t>
      </w:r>
      <w:r>
        <w:br/>
        <w:t xml:space="preserve">        }</w:t>
      </w:r>
      <w:r>
        <w:br/>
        <w:t xml:space="preserve">        public void AddConn(ConnectionGene g)</w:t>
      </w:r>
      <w:r>
        <w:br/>
        <w:t xml:space="preserve">        {</w:t>
      </w:r>
      <w:r>
        <w:br/>
        <w:t xml:space="preserve">            if (Connections.Contains(g)) return;</w:t>
      </w:r>
      <w:r>
        <w:br/>
      </w:r>
      <w:r>
        <w:lastRenderedPageBreak/>
        <w:t xml:space="preserve">            Connections.Add(g);</w:t>
      </w:r>
      <w:r>
        <w:br/>
      </w:r>
      <w:r>
        <w:br/>
        <w:t xml:space="preserve">            //update Phenotype</w:t>
      </w:r>
      <w:r>
        <w:br/>
        <w:t xml:space="preserve">            UpdatePhenotype_AddEdge(g.from, g.to, g.weight);</w:t>
      </w:r>
      <w:r>
        <w:br/>
        <w:t xml:space="preserve">        }</w:t>
      </w:r>
      <w:r>
        <w:br/>
        <w:t xml:space="preserve">        public ConnectionGene CloneConn(int index)</w:t>
      </w:r>
      <w:r>
        <w:br/>
        <w:t xml:space="preserve">        {</w:t>
      </w:r>
      <w:r>
        <w:br/>
        <w:t xml:space="preserve">            return Connections[index].Clone();</w:t>
      </w:r>
      <w:r>
        <w:br/>
        <w:t xml:space="preserve">        }</w:t>
      </w:r>
      <w:r>
        <w:br/>
        <w:t xml:space="preserve">        //public NodeGene GetNode(int index){</w:t>
      </w:r>
      <w:r>
        <w:br/>
        <w:t xml:space="preserve">        //  return Nodes[index].Clone();</w:t>
      </w:r>
      <w:r>
        <w:br/>
        <w:t xml:space="preserve">        //}</w:t>
      </w:r>
      <w:r>
        <w:br/>
        <w:t xml:space="preserve">        public int Highest_Innov()</w:t>
      </w:r>
      <w:r>
        <w:br/>
        <w:t xml:space="preserve">        {</w:t>
      </w:r>
      <w:r>
        <w:br/>
        <w:t xml:space="preserve">            if (Nodes.Count == 0) return -1;</w:t>
      </w:r>
      <w:r>
        <w:br/>
        <w:t xml:space="preserve">            if (Connections.Count == 0) return Nodes.Max()!.innovation_number;</w:t>
      </w:r>
      <w:r>
        <w:br/>
        <w:t xml:space="preserve">            int c = Connections.Max()!.innovation_number;</w:t>
      </w:r>
      <w:r>
        <w:br/>
        <w:t xml:space="preserve">            //int n = Nodes.MaxBy(x=&gt;x.innovation_number).innovation_number;</w:t>
      </w:r>
      <w:r>
        <w:br/>
        <w:t xml:space="preserve">            //return ((n&gt;c)? n:c);</w:t>
      </w:r>
      <w:r>
        <w:br/>
        <w:t xml:space="preserve">            return c;</w:t>
      </w:r>
      <w:r>
        <w:br/>
        <w:t xml:space="preserve">            //Connection has highest innov number because,</w:t>
      </w:r>
      <w:r>
        <w:br/>
        <w:t xml:space="preserve">            //when you add a node, you split a connection</w:t>
      </w:r>
      <w:r>
        <w:br/>
        <w:t xml:space="preserve">            //and therefore add another connection with a higher innov n</w:t>
      </w:r>
      <w:r>
        <w:br/>
        <w:t xml:space="preserve">        }</w:t>
      </w:r>
      <w:r>
        <w:br/>
        <w:t xml:space="preserve">        public bool Fitter(Genotype b)</w:t>
      </w:r>
      <w:r>
        <w:br/>
        <w:t xml:space="preserve">        {</w:t>
      </w:r>
      <w:r>
        <w:br/>
      </w:r>
      <w:r>
        <w:br/>
        <w:t xml:space="preserve">            return fitness &gt; b.fitness ? true : false;</w:t>
      </w:r>
      <w:r>
        <w:br/>
      </w:r>
      <w:r>
        <w:br/>
        <w:t xml:space="preserve">        }</w:t>
      </w:r>
      <w:r>
        <w:br/>
      </w:r>
      <w:r>
        <w:br/>
        <w:t xml:space="preserve">        public static double Highest_Fitness(Genotype a, Genotype b)</w:t>
      </w:r>
      <w:r>
        <w:br/>
        <w:t xml:space="preserve">        {</w:t>
      </w:r>
      <w:r>
        <w:br/>
      </w:r>
      <w:r>
        <w:br/>
        <w:t xml:space="preserve">            return a.fitness &gt; b.fitness ? a.fitness : b.fitness;</w:t>
      </w:r>
      <w:r>
        <w:br/>
      </w:r>
      <w:r>
        <w:br/>
        <w:t xml:space="preserve">        }</w:t>
      </w:r>
      <w:r>
        <w:br/>
        <w:t xml:space="preserve">        public double Distance(Genotype other)</w:t>
      </w:r>
      <w:r>
        <w:br/>
        <w:t xml:space="preserve">        {</w:t>
      </w:r>
      <w:r>
        <w:br/>
        <w:t xml:space="preserve">            //distance between this andother</w:t>
      </w:r>
      <w:r>
        <w:br/>
        <w:t xml:space="preserve">            //we need a to have highest innov</w:t>
      </w:r>
      <w:r>
        <w:br/>
        <w:t xml:space="preserve">            Genotype a, b;</w:t>
      </w:r>
      <w:r>
        <w:br/>
        <w:t xml:space="preserve">            if (Highest_Innov() &gt; other.Highest_Innov())</w:t>
      </w:r>
      <w:r>
        <w:br/>
      </w:r>
      <w:r>
        <w:lastRenderedPageBreak/>
        <w:t xml:space="preserve">            {</w:t>
      </w:r>
      <w:r>
        <w:br/>
        <w:t xml:space="preserve">                a = this;</w:t>
      </w:r>
      <w:r>
        <w:br/>
        <w:t xml:space="preserve">                b = other;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a = other;</w:t>
      </w:r>
      <w:r>
        <w:br/>
        <w:t xml:space="preserve">                b = this;</w:t>
      </w:r>
      <w:r>
        <w:br/>
        <w:t xml:space="preserve">            }</w:t>
      </w:r>
      <w:r>
        <w:br/>
        <w:t xml:space="preserve">            int A = 0;</w:t>
      </w:r>
      <w:r>
        <w:br/>
        <w:t xml:space="preserve">            int B = 0;</w:t>
      </w:r>
      <w:r>
        <w:br/>
        <w:t xml:space="preserve">            int sim = 0;</w:t>
      </w:r>
      <w:r>
        <w:br/>
        <w:t xml:space="preserve">            int dis = 0;</w:t>
      </w:r>
      <w:r>
        <w:br/>
        <w:t xml:space="preserve">            int exc = 0;</w:t>
      </w:r>
      <w:r>
        <w:br/>
        <w:t xml:space="preserve">            double weight_dif = 0;</w:t>
      </w:r>
      <w:r>
        <w:br/>
        <w:t xml:space="preserve">            while (A &lt; a.Connections.Count &amp;&amp; B &lt; b.Connections.Count)</w:t>
      </w:r>
      <w:r>
        <w:br/>
        <w:t xml:space="preserve">            {</w:t>
      </w:r>
      <w:r>
        <w:br/>
        <w:t xml:space="preserve">                ConnectionGene g1 = a.Connections[A];</w:t>
      </w:r>
      <w:r>
        <w:br/>
        <w:t xml:space="preserve">                ConnectionGene g2 = b.Connections[B];</w:t>
      </w:r>
      <w:r>
        <w:br/>
        <w:t xml:space="preserve">                //every time we add a new NODE</w:t>
      </w:r>
      <w:r>
        <w:br/>
        <w:t xml:space="preserve">                //we make new CONNECTIONS</w:t>
      </w:r>
      <w:r>
        <w:br/>
        <w:t xml:space="preserve">                //so by only looking at CONNECTION innov</w:t>
      </w:r>
      <w:r>
        <w:br/>
        <w:t xml:space="preserve">                //we know it is the highest</w:t>
      </w:r>
      <w:r>
        <w:br/>
      </w:r>
      <w:r>
        <w:br/>
        <w:t xml:space="preserve">                int in1 = g1.innovation_number;</w:t>
      </w:r>
      <w:r>
        <w:br/>
        <w:t xml:space="preserve">                int in2 = g2.innovation_number;</w:t>
      </w:r>
      <w:r>
        <w:br/>
      </w:r>
      <w:r>
        <w:br/>
        <w:t xml:space="preserve">                if (in1 == in2)</w:t>
      </w:r>
      <w:r>
        <w:br/>
        <w:t xml:space="preserve">                {</w:t>
      </w:r>
      <w:r>
        <w:br/>
        <w:t xml:space="preserve">                    //matching</w:t>
      </w:r>
      <w:r>
        <w:br/>
        <w:t xml:space="preserve">                    A++;</w:t>
      </w:r>
      <w:r>
        <w:br/>
        <w:t xml:space="preserve">                    B++;</w:t>
      </w:r>
      <w:r>
        <w:br/>
        <w:t xml:space="preserve">                    sim++;</w:t>
      </w:r>
      <w:r>
        <w:br/>
        <w:t xml:space="preserve">                    weight_dif += Math.Abs(g1.weight - g2.weight);</w:t>
      </w:r>
      <w:r>
        <w:br/>
        <w:t xml:space="preserve">                }</w:t>
      </w:r>
      <w:r>
        <w:br/>
        <w:t xml:space="preserve">                else if (in1 &gt; in2)</w:t>
      </w:r>
      <w:r>
        <w:br/>
        <w:t xml:space="preserve">                {</w:t>
      </w:r>
      <w:r>
        <w:br/>
        <w:t xml:space="preserve">                    //disjoint gene of b. b has this extra gene</w:t>
      </w:r>
      <w:r>
        <w:br/>
        <w:t xml:space="preserve">                    B++;</w:t>
      </w:r>
      <w:r>
        <w:br/>
        <w:t xml:space="preserve">                    dis++;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</w:r>
      <w:r>
        <w:lastRenderedPageBreak/>
        <w:t xml:space="preserve">                    //disjoint gene of a. a has extra</w:t>
      </w:r>
      <w:r>
        <w:br/>
        <w:t xml:space="preserve">                    A++;</w:t>
      </w:r>
      <w:r>
        <w:br/>
        <w:t xml:space="preserve">                    dis++;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exc = a.Connections.Count - A; //excess as a has bigger innov</w:t>
      </w:r>
      <w:r>
        <w:br/>
        <w:t xml:space="preserve">            weight_dif /= (sim!=0)? sim:1;</w:t>
      </w:r>
      <w:r>
        <w:br/>
        <w:t xml:space="preserve">            int n = Math.Max(a.Connections.Count, b.Connections.Count);</w:t>
      </w:r>
      <w:r>
        <w:br/>
        <w:t xml:space="preserve">            if (n &lt; 20) n = 1;</w:t>
      </w:r>
      <w:r>
        <w:br/>
        <w:t xml:space="preserve">            return master.c1 * exc / n + master.c2 * dis / n + master.c3 * weight_dif;</w:t>
      </w:r>
      <w:r>
        <w:br/>
        <w:t xml:space="preserve">        }</w:t>
      </w:r>
      <w:r>
        <w:br/>
      </w:r>
      <w:r>
        <w:br/>
      </w:r>
      <w:r>
        <w:br/>
        <w:t xml:space="preserve">        public static Genotype Crossover(Genotype first, Genotype second)</w:t>
      </w:r>
      <w:r>
        <w:br/>
        <w:t xml:space="preserve">        {</w:t>
      </w:r>
      <w:r>
        <w:br/>
        <w:t xml:space="preserve">            //Crrossover between this andother</w:t>
      </w:r>
      <w:r>
        <w:br/>
        <w:t xml:space="preserve">            //we need a to have highest innov</w:t>
      </w:r>
      <w:r>
        <w:br/>
        <w:t xml:space="preserve">            Genotype a, b, c;</w:t>
      </w:r>
      <w:r>
        <w:br/>
      </w:r>
      <w:r>
        <w:br/>
        <w:t xml:space="preserve">            if (first.Highest_Innov() &gt; second.Highest_Innov())</w:t>
      </w:r>
      <w:r>
        <w:br/>
        <w:t xml:space="preserve">            {</w:t>
      </w:r>
      <w:r>
        <w:br/>
        <w:t xml:space="preserve">                a = first;</w:t>
      </w:r>
      <w:r>
        <w:br/>
        <w:t xml:space="preserve">                b = second;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a = second;</w:t>
      </w:r>
      <w:r>
        <w:br/>
        <w:t xml:space="preserve">                b = first;</w:t>
      </w:r>
      <w:r>
        <w:br/>
        <w:t xml:space="preserve">            }</w:t>
      </w:r>
      <w:r>
        <w:br/>
        <w:t xml:space="preserve">            c = a.master.EmptyGenotype();</w:t>
      </w:r>
      <w:r>
        <w:br/>
        <w:t xml:space="preserve">            //child</w:t>
      </w:r>
      <w:r>
        <w:br/>
      </w:r>
      <w:r>
        <w:br/>
        <w:t xml:space="preserve">            Neat master = a.master;</w:t>
      </w:r>
      <w:r>
        <w:br/>
      </w:r>
      <w:r>
        <w:br/>
        <w:t xml:space="preserve">            int A = 0;</w:t>
      </w:r>
      <w:r>
        <w:br/>
        <w:t xml:space="preserve">            int B = 0;</w:t>
      </w:r>
      <w:r>
        <w:br/>
      </w:r>
      <w:r>
        <w:br/>
        <w:t xml:space="preserve">            void addConnsNodes(ConnectionGene cg)</w:t>
      </w:r>
      <w:r>
        <w:br/>
        <w:t xml:space="preserve">            {</w:t>
      </w:r>
      <w:r>
        <w:br/>
        <w:t xml:space="preserve">                c.AddNode(cg.to);</w:t>
      </w:r>
      <w:r>
        <w:br/>
        <w:t xml:space="preserve">                c.AddNode(cg.from);</w:t>
      </w:r>
      <w:r>
        <w:br/>
        <w:t xml:space="preserve">            }//helper function</w:t>
      </w:r>
      <w:r>
        <w:br/>
        <w:t xml:space="preserve">             //Changed my mind, will iterate over node genes?</w:t>
      </w:r>
      <w:r>
        <w:br/>
      </w:r>
      <w:r>
        <w:lastRenderedPageBreak/>
        <w:t xml:space="preserve">             //nvm causes key not in dictionary error</w:t>
      </w:r>
      <w:r>
        <w:br/>
      </w:r>
      <w:r>
        <w:br/>
        <w:t xml:space="preserve">            while (A &lt; a.Connections.Count &amp;&amp; B &lt; b.Connections.Count)</w:t>
      </w:r>
      <w:r>
        <w:br/>
        <w:t xml:space="preserve">            {</w:t>
      </w:r>
      <w:r>
        <w:br/>
        <w:t xml:space="preserve">                ConnectionGene g1 = a.Connections[A];</w:t>
      </w:r>
      <w:r>
        <w:br/>
        <w:t xml:space="preserve">                ConnectionGene g2 = b.Connections[B];</w:t>
      </w:r>
      <w:r>
        <w:br/>
        <w:t xml:space="preserve">                //every time we add a new NODE</w:t>
      </w:r>
      <w:r>
        <w:br/>
        <w:t xml:space="preserve">                //we make new CONNECTIONS</w:t>
      </w:r>
      <w:r>
        <w:br/>
        <w:t xml:space="preserve">                //so by only looking at CONNECTION innov</w:t>
      </w:r>
      <w:r>
        <w:br/>
        <w:t xml:space="preserve">                //we know it is the highest</w:t>
      </w:r>
      <w:r>
        <w:br/>
      </w:r>
      <w:r>
        <w:br/>
        <w:t xml:space="preserve">                //also since we are only looking at connections,</w:t>
      </w:r>
      <w:r>
        <w:br/>
        <w:t xml:space="preserve">                //I will need to add the Nodes myself (*)</w:t>
      </w:r>
      <w:r>
        <w:br/>
      </w:r>
      <w:r>
        <w:br/>
        <w:t xml:space="preserve">                int in1 = g1.innovation_number;</w:t>
      </w:r>
      <w:r>
        <w:br/>
        <w:t xml:space="preserve">                int in2 = g2.innovation_number;</w:t>
      </w:r>
      <w:r>
        <w:br/>
      </w:r>
      <w:r>
        <w:br/>
        <w:t xml:space="preserve">                if (in1 == in2)</w:t>
      </w:r>
      <w:r>
        <w:br/>
        <w:t xml:space="preserve">                {</w:t>
      </w:r>
      <w:r>
        <w:br/>
        <w:t xml:space="preserve">                    //matching</w:t>
      </w:r>
      <w:r>
        <w:br/>
      </w:r>
      <w:r>
        <w:br/>
      </w:r>
      <w:r>
        <w:br/>
        <w:t xml:space="preserve">                    //we clone the connections genes for the CHILD</w:t>
      </w:r>
      <w:r>
        <w:br/>
        <w:t xml:space="preserve">                    //as we do nt want it to be the EXACT SAME</w:t>
      </w:r>
      <w:r>
        <w:br/>
        <w:t xml:space="preserve">                    //reference as parent</w:t>
      </w:r>
      <w:r>
        <w:br/>
        <w:t xml:space="preserve">                    //WE DO NOT want them to share EXACT same gene instance, but a copy</w:t>
      </w:r>
      <w:r>
        <w:br/>
        <w:t xml:space="preserve">                    if (Tools.Tools.RandomDouble(0, 1) &gt; 0.5)</w:t>
      </w:r>
      <w:r>
        <w:br/>
        <w:t xml:space="preserve">                    {</w:t>
      </w:r>
      <w:r>
        <w:br/>
        <w:t xml:space="preserve">                        ConnectionGene cg = master.GetConnection(g1);</w:t>
      </w:r>
      <w:r>
        <w:br/>
        <w:t xml:space="preserve">                        addConnsNodes(cg); //this has to be before next line</w:t>
      </w:r>
      <w:r>
        <w:br/>
        <w:t xml:space="preserve">                        c.AddConn(cg.Clone());</w:t>
      </w:r>
      <w:r>
        <w:br/>
      </w:r>
      <w:r>
        <w:br/>
        <w:t xml:space="preserve">                    }</w:t>
      </w:r>
      <w:r>
        <w:br/>
        <w:t xml:space="preserve">                    else</w:t>
      </w:r>
      <w:r>
        <w:br/>
        <w:t xml:space="preserve">                    {</w:t>
      </w:r>
      <w:r>
        <w:br/>
        <w:t xml:space="preserve">                        ConnectionGene cg = master.GetConnection(g2);</w:t>
      </w:r>
      <w:r>
        <w:br/>
        <w:t xml:space="preserve">                        addConnsNodes(cg);</w:t>
      </w:r>
      <w:r>
        <w:br/>
        <w:t xml:space="preserve">                        c.AddConn(cg.Clone());</w:t>
      </w:r>
      <w:r>
        <w:br/>
      </w:r>
      <w:r>
        <w:br/>
        <w:t xml:space="preserve">                    }</w:t>
      </w:r>
      <w:r>
        <w:br/>
        <w:t xml:space="preserve">                    A++;</w:t>
      </w:r>
      <w:r>
        <w:br/>
        <w:t xml:space="preserve">                    B++;</w:t>
      </w:r>
      <w:r>
        <w:br/>
      </w:r>
      <w:r>
        <w:br/>
      </w:r>
      <w:r>
        <w:lastRenderedPageBreak/>
        <w:t xml:space="preserve">                }</w:t>
      </w:r>
      <w:r>
        <w:br/>
        <w:t xml:space="preserve">                else if (in1 &gt; in2)</w:t>
      </w:r>
      <w:r>
        <w:br/>
        <w:t xml:space="preserve">                {</w:t>
      </w:r>
      <w:r>
        <w:br/>
        <w:t xml:space="preserve">                    //disjoint gene of b. b has this extra gene</w:t>
      </w:r>
      <w:r>
        <w:br/>
      </w:r>
      <w:r>
        <w:br/>
        <w:t xml:space="preserve">                    if (b.Fitter(a))</w:t>
      </w:r>
      <w:r>
        <w:br/>
        <w:t xml:space="preserve">                    {</w:t>
      </w:r>
      <w:r>
        <w:br/>
        <w:t xml:space="preserve">                        ConnectionGene cg = b.CloneConn(B);</w:t>
      </w:r>
      <w:r>
        <w:br/>
        <w:t xml:space="preserve">                        addConnsNodes(cg);</w:t>
      </w:r>
      <w:r>
        <w:br/>
        <w:t xml:space="preserve">                        c.AddConn(cg);</w:t>
      </w:r>
      <w:r>
        <w:br/>
      </w:r>
      <w:r>
        <w:br/>
        <w:t xml:space="preserve">                    }</w:t>
      </w:r>
      <w:r>
        <w:br/>
        <w:t xml:space="preserve">                    B++;</w:t>
      </w:r>
      <w:r>
        <w:br/>
        <w:t xml:space="preserve">                    ////GetConnection(g2).Clone()</w:t>
      </w:r>
      <w:r>
        <w:br/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//disjoint gene of a. a has extra</w:t>
      </w:r>
      <w:r>
        <w:br/>
      </w:r>
      <w:r>
        <w:br/>
        <w:t xml:space="preserve">                    if (a.Fitter(b))</w:t>
      </w:r>
      <w:r>
        <w:br/>
        <w:t xml:space="preserve">                    {</w:t>
      </w:r>
      <w:r>
        <w:br/>
        <w:t xml:space="preserve">                        ConnectionGene cg = a.CloneConn(A);</w:t>
      </w:r>
      <w:r>
        <w:br/>
        <w:t xml:space="preserve">                        addConnsNodes(cg);</w:t>
      </w:r>
      <w:r>
        <w:br/>
        <w:t xml:space="preserve">                        c.AddConn(cg);</w:t>
      </w:r>
      <w:r>
        <w:br/>
      </w:r>
      <w:r>
        <w:br/>
        <w:t xml:space="preserve">                    }</w:t>
      </w:r>
      <w:r>
        <w:br/>
        <w:t xml:space="preserve">                    //if(a.Fitter(b)) c.AddConn(master.GetConnection(g1).Clone());</w:t>
      </w:r>
      <w:r>
        <w:br/>
        <w:t xml:space="preserve">                    A++;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if (a.Fitter(b))</w:t>
      </w:r>
      <w:r>
        <w:br/>
        <w:t xml:space="preserve">            {</w:t>
      </w:r>
      <w:r>
        <w:br/>
        <w:t xml:space="preserve">                //the excess of a if a is fitter</w:t>
      </w:r>
      <w:r>
        <w:br/>
        <w:t xml:space="preserve">                for (int i = A; i &lt; a.Connections.Count; i++)</w:t>
      </w:r>
      <w:r>
        <w:br/>
        <w:t xml:space="preserve">                {</w:t>
      </w:r>
      <w:r>
        <w:br/>
        <w:t xml:space="preserve">                    ConnectionGene cg = a.CloneConn(i);</w:t>
      </w:r>
      <w:r>
        <w:br/>
        <w:t xml:space="preserve">                    addConnsNodes(cg);</w:t>
      </w:r>
      <w:r>
        <w:br/>
        <w:t xml:space="preserve">                    c.AddConn(cg);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foreach(ConnectionGene cg in c.Connections){</w:t>
      </w:r>
      <w:r>
        <w:br/>
      </w:r>
      <w:r>
        <w:lastRenderedPageBreak/>
        <w:t xml:space="preserve">            //     //make sure c has the right node genes</w:t>
      </w:r>
      <w:r>
        <w:br/>
        <w:t xml:space="preserve">            //     //c.Nodes.Add(cg.to);     //   SHOULD USE this.AddNode  for maintabilityt</w:t>
      </w:r>
      <w:r>
        <w:br/>
        <w:t xml:space="preserve">            //     //c.Nodes.Add(cg.from);</w:t>
      </w:r>
      <w:r>
        <w:br/>
        <w:t xml:space="preserve">            //     c.AddNode(cg.to);</w:t>
      </w:r>
      <w:r>
        <w:br/>
        <w:t xml:space="preserve">            //     c.AddNode(cg.from);</w:t>
      </w:r>
      <w:r>
        <w:br/>
        <w:t xml:space="preserve">            // } shpuldnt be necessary anymore</w:t>
      </w:r>
      <w:r>
        <w:br/>
      </w:r>
      <w:r>
        <w:br/>
        <w:t xml:space="preserve">            return c;</w:t>
      </w:r>
      <w:r>
        <w:br/>
      </w:r>
      <w:r>
        <w:br/>
      </w:r>
      <w:r>
        <w:br/>
        <w:t xml:space="preserve">        }</w:t>
      </w:r>
      <w:r>
        <w:br/>
      </w:r>
      <w:r>
        <w:br/>
        <w:t xml:space="preserve">        public void Mutate()</w:t>
      </w:r>
      <w:r>
        <w:br/>
        <w:t xml:space="preserve">        {</w:t>
      </w:r>
      <w:r>
        <w:br/>
        <w:t xml:space="preserve">            if (Tools.Tools.RandomDouble() &lt; master.probability_mutate_link) MutateLink();</w:t>
      </w:r>
      <w:r>
        <w:br/>
        <w:t xml:space="preserve">            if (Tools.Tools.RandomDouble() &lt; master.probability_mutate_node) MutateNode();</w:t>
      </w:r>
      <w:r>
        <w:br/>
        <w:t xml:space="preserve">            if (Tools.Tools.RandomDouble() &lt; master.probability_mutate_weight_random) WeightRandom();</w:t>
      </w:r>
      <w:r>
        <w:br/>
        <w:t xml:space="preserve">            if (Tools.Tools.RandomDouble() &lt; master.probability_mutate_weight_shift) WeightShift();</w:t>
      </w:r>
      <w:r>
        <w:br/>
        <w:t xml:space="preserve">            if (Tools.Tools.RandomDouble() &lt; master.probability_mutate_link_toggle) ToggleLink();</w:t>
      </w:r>
      <w:r>
        <w:br/>
        <w:t xml:space="preserve">        }</w:t>
      </w:r>
      <w:r>
        <w:br/>
      </w:r>
      <w:r>
        <w:br/>
        <w:t xml:space="preserve">        public void MutateLink()</w:t>
      </w:r>
      <w:r>
        <w:br/>
        <w:t xml:space="preserve">        {</w:t>
      </w:r>
      <w:r>
        <w:br/>
        <w:t xml:space="preserve">            if (Nodes.Count == 0) { Console.WriteLine("dont be dum"); return; }</w:t>
      </w:r>
      <w:r>
        <w:br/>
        <w:t xml:space="preserve">            for (int i = 0; i &lt; 100; i++)</w:t>
      </w:r>
      <w:r>
        <w:br/>
        <w:t xml:space="preserve">            {</w:t>
      </w:r>
      <w:r>
        <w:br/>
        <w:t xml:space="preserve">                NodeGene a = Nodes.GetRandom();</w:t>
      </w:r>
      <w:r>
        <w:br/>
        <w:t xml:space="preserve">                NodeGene b = Nodes.GetRandom();</w:t>
      </w:r>
      <w:r>
        <w:br/>
        <w:t xml:space="preserve">                //Console.WriteLine($"Atempt link in {this.GetHashCode()} between {a.innovation_number} and {b.innovation_number}");</w:t>
      </w:r>
      <w:r>
        <w:br/>
      </w:r>
      <w:r>
        <w:br/>
        <w:t xml:space="preserve">                if (a.x == b.x)</w:t>
      </w:r>
      <w:r>
        <w:br/>
        <w:t xml:space="preserve">                {</w:t>
      </w:r>
      <w:r>
        <w:br/>
        <w:t xml:space="preserve">                    //Console.WriteLine("Same nodes, illegal, continuing"); </w:t>
      </w:r>
      <w:r>
        <w:br/>
        <w:t xml:space="preserve">                    continue;</w:t>
      </w:r>
      <w:r>
        <w:br/>
        <w:t xml:space="preserve">                }</w:t>
      </w:r>
      <w:r>
        <w:br/>
      </w:r>
      <w:r>
        <w:br/>
        <w:t xml:space="preserve">                ConnectionGene c;</w:t>
      </w:r>
      <w:r>
        <w:br/>
        <w:t xml:space="preserve">                if (a.x &gt; /*TODO, which is it &gt; or &lt;*/ b.x)</w:t>
      </w:r>
      <w:r>
        <w:br/>
        <w:t xml:space="preserve">                {//avoid recursion or going backwards</w:t>
      </w:r>
      <w:r>
        <w:br/>
      </w:r>
      <w:r>
        <w:lastRenderedPageBreak/>
        <w:t xml:space="preserve">                    c = new ConnectionGene(b, a);</w:t>
      </w:r>
      <w:r>
        <w:br/>
        <w:t xml:space="preserve">                    //Console.WriteLine($"Made dummy link from {b.innovation_number}  to  {a.innovation_number}");</w:t>
      </w:r>
      <w:r>
        <w:br/>
        <w:t xml:space="preserve">                    //from b to a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c = new ConnectionGene(a, b);</w:t>
      </w:r>
      <w:r>
        <w:br/>
        <w:t xml:space="preserve">                    //Console.WriteLine($"Made dummy link from {a.innovation_number}  to  {b.innovation_number}");</w:t>
      </w:r>
      <w:r>
        <w:br/>
        <w:t xml:space="preserve">                    //from a to b</w:t>
      </w:r>
      <w:r>
        <w:br/>
        <w:t xml:space="preserve">                }</w:t>
      </w:r>
      <w:r>
        <w:br/>
        <w:t xml:space="preserve">                if (Connections.Contains(c))</w:t>
      </w:r>
      <w:r>
        <w:br/>
        <w:t xml:space="preserve">                {</w:t>
      </w:r>
      <w:r>
        <w:br/>
        <w:t xml:space="preserve">                    //if such one exists</w:t>
      </w:r>
      <w:r>
        <w:br/>
        <w:t xml:space="preserve">                    //Console.WriteLine("Already exists in Genotype, illegal, continue");</w:t>
      </w:r>
      <w:r>
        <w:br/>
        <w:t xml:space="preserve">                    continue;</w:t>
      </w:r>
      <w:r>
        <w:br/>
        <w:t xml:space="preserve">                }</w:t>
      </w:r>
      <w:r>
        <w:br/>
      </w:r>
      <w:r>
        <w:br/>
      </w:r>
      <w:r>
        <w:br/>
        <w:t xml:space="preserve">                c = master.MakeConnection(c.from, c.to); //we replaced it with one from global neat pool</w:t>
      </w:r>
      <w:r>
        <w:br/>
        <w:t xml:space="preserve">                //   here /\   /\    /\    Make rather than Get, but make creates a new one anf does all checking</w:t>
      </w:r>
      <w:r>
        <w:br/>
        <w:t xml:space="preserve">                //        ||   ||    ||</w:t>
      </w:r>
      <w:r>
        <w:br/>
        <w:t xml:space="preserve">                //Console.WriteLine($"Successfully fetched link from global with number {c.innovation_number}");</w:t>
      </w:r>
      <w:r>
        <w:br/>
        <w:t xml:space="preserve">                c.weight = Tools.Tools.RandomDouble(-master.weight_random_strength, master.weight_random_strength);</w:t>
      </w:r>
      <w:r>
        <w:br/>
        <w:t xml:space="preserve">                //random weight</w:t>
      </w:r>
      <w:r>
        <w:br/>
        <w:t xml:space="preserve">                Connections.AddSorted(c);</w:t>
      </w:r>
      <w:r>
        <w:br/>
      </w:r>
      <w:r>
        <w:br/>
        <w:t xml:space="preserve">                //Since we did not call this.AddConn()</w:t>
      </w:r>
      <w:r>
        <w:br/>
        <w:t xml:space="preserve">                UpdatePhenotype_AddEdge(c.from, c.to, c.weight);</w:t>
      </w:r>
      <w:r>
        <w:br/>
      </w:r>
      <w:r>
        <w:br/>
        <w:t xml:space="preserve">                return;</w:t>
      </w:r>
      <w:r>
        <w:br/>
        <w:t xml:space="preserve">            }</w:t>
      </w:r>
      <w:r>
        <w:br/>
      </w:r>
      <w:r>
        <w:br/>
        <w:t xml:space="preserve">        }</w:t>
      </w:r>
      <w:r>
        <w:br/>
        <w:t xml:space="preserve">        public void MutateNode()</w:t>
      </w:r>
      <w:r>
        <w:br/>
        <w:t xml:space="preserve">        {</w:t>
      </w:r>
      <w:r>
        <w:br/>
        <w:t xml:space="preserve">            if (Connections.Count == 0)</w:t>
      </w:r>
      <w:r>
        <w:br/>
        <w:t xml:space="preserve">            {</w:t>
      </w:r>
      <w:r>
        <w:br/>
      </w:r>
      <w:r>
        <w:lastRenderedPageBreak/>
        <w:t xml:space="preserve">                //Console.WriteLine($"No con to split in {this}");</w:t>
      </w:r>
      <w:r>
        <w:br/>
        <w:t xml:space="preserve">                return;</w:t>
      </w:r>
      <w:r>
        <w:br/>
        <w:t xml:space="preserve">            }</w:t>
      </w:r>
      <w:r>
        <w:br/>
        <w:t xml:space="preserve">            ConnectionGene c = Connections.GetRandom();</w:t>
      </w:r>
      <w:r>
        <w:br/>
        <w:t xml:space="preserve">            if (c == null) return;</w:t>
      </w:r>
      <w:r>
        <w:br/>
        <w:t xml:space="preserve">            //Console.WriteLine($"Mutating node in {this.GetHashCode()} in connection {c.innovation_number}");</w:t>
      </w:r>
      <w:r>
        <w:br/>
      </w:r>
      <w:r>
        <w:br/>
        <w:t xml:space="preserve">            NodeGene from = c.from;</w:t>
      </w:r>
      <w:r>
        <w:br/>
        <w:t xml:space="preserve">            NodeGene to = c.to;</w:t>
      </w:r>
      <w:r>
        <w:br/>
      </w:r>
      <w:r>
        <w:br/>
        <w:t xml:space="preserve">            NodeGene mid;</w:t>
      </w:r>
      <w:r>
        <w:br/>
        <w:t xml:space="preserve">            int replaced = master.GetSplitIndex(from, to);</w:t>
      </w:r>
      <w:r>
        <w:br/>
        <w:t xml:space="preserve">            if (replaced == -1)</w:t>
      </w:r>
      <w:r>
        <w:br/>
        <w:t xml:space="preserve">            {</w:t>
      </w:r>
      <w:r>
        <w:br/>
        <w:t xml:space="preserve">                mid = master.MakeNode();</w:t>
      </w:r>
      <w:r>
        <w:br/>
        <w:t xml:space="preserve">                master.SetSplitIndex(from, to, mid.innovation_number);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mid = master.GetNode(replaced);</w:t>
      </w:r>
      <w:r>
        <w:br/>
        <w:t xml:space="preserve">            }</w:t>
      </w:r>
      <w:r>
        <w:br/>
      </w:r>
      <w:r>
        <w:br/>
        <w:t xml:space="preserve">            mid.x = (to.x + from.x) / 2;</w:t>
      </w:r>
      <w:r>
        <w:br/>
        <w:t xml:space="preserve">            mid.y = (to.y + from.y) / 2;</w:t>
      </w:r>
      <w:r>
        <w:br/>
      </w:r>
      <w:r>
        <w:br/>
        <w:t xml:space="preserve">            ConnectionGene con1 = master.MakeConnection(from, mid);</w:t>
      </w:r>
      <w:r>
        <w:br/>
        <w:t xml:space="preserve">            ConnectionGene con2 = master.MakeConnection(mid, to);</w:t>
      </w:r>
      <w:r>
        <w:br/>
      </w:r>
      <w:r>
        <w:br/>
        <w:t xml:space="preserve">            con1.weight = 1;</w:t>
      </w:r>
      <w:r>
        <w:br/>
        <w:t xml:space="preserve">            con2.weight = c.weight;</w:t>
      </w:r>
      <w:r>
        <w:br/>
        <w:t xml:space="preserve">            con2.enabled = c.enabled;</w:t>
      </w:r>
      <w:r>
        <w:br/>
      </w:r>
      <w:r>
        <w:br/>
        <w:t xml:space="preserve">            c.enabled = false;</w:t>
      </w:r>
      <w:r>
        <w:br/>
      </w:r>
      <w:r>
        <w:br/>
        <w:t xml:space="preserve">            //Console.WriteLine($"Got node, new cons {con1.innovation_number}, {con2.innovation_number}\n with number {mid.innovation_number} having split con {c.innovation_number}");</w:t>
      </w:r>
      <w:r>
        <w:br/>
      </w:r>
      <w:r>
        <w:br/>
      </w:r>
      <w:r>
        <w:br/>
        <w:t xml:space="preserve">            Connections.Remove(c);</w:t>
      </w:r>
      <w:r>
        <w:br/>
        <w:t xml:space="preserve">            //TODO   what should i do about removing connections from phenotype?</w:t>
      </w:r>
      <w:r>
        <w:br/>
        <w:t xml:space="preserve">            //set it to 0?</w:t>
      </w:r>
      <w:r>
        <w:br/>
      </w:r>
      <w:r>
        <w:lastRenderedPageBreak/>
        <w:t xml:space="preserve">            UpdatePhenotype_RemoveEdge(c);</w:t>
      </w:r>
      <w:r>
        <w:br/>
      </w:r>
      <w:r>
        <w:br/>
      </w:r>
      <w:r>
        <w:br/>
        <w:t xml:space="preserve">            AddNode(mid);    //mid is new so safe</w:t>
      </w:r>
      <w:r>
        <w:br/>
      </w:r>
      <w:r>
        <w:br/>
        <w:t xml:space="preserve">            AddConn(con1);</w:t>
      </w:r>
      <w:r>
        <w:br/>
        <w:t xml:space="preserve">            AddConn(con2);</w:t>
      </w:r>
      <w:r>
        <w:br/>
        <w:t xml:space="preserve">            //used to be Connections.Add</w:t>
      </w:r>
      <w:r>
        <w:br/>
        <w:t xml:space="preserve">            //shheeessh</w:t>
      </w:r>
      <w:r>
        <w:br/>
        <w:t xml:space="preserve">        }</w:t>
      </w:r>
      <w:r>
        <w:br/>
        <w:t xml:space="preserve">        public void WeightShift()</w:t>
      </w:r>
      <w:r>
        <w:br/>
        <w:t xml:space="preserve">        {</w:t>
      </w:r>
      <w:r>
        <w:br/>
      </w:r>
      <w:r>
        <w:br/>
        <w:t xml:space="preserve">            if (Connections.Count &gt; 0)</w:t>
      </w:r>
      <w:r>
        <w:br/>
        <w:t xml:space="preserve">            {</w:t>
      </w:r>
      <w:r>
        <w:br/>
        <w:t xml:space="preserve">                ConnectionGene con = Connections[Tools.Tools.RandomInt(0, Connections.Count - 1)];</w:t>
      </w:r>
      <w:r>
        <w:br/>
        <w:t xml:space="preserve">                if (con != null)</w:t>
      </w:r>
      <w:r>
        <w:br/>
        <w:t xml:space="preserve">                {</w:t>
      </w:r>
      <w:r>
        <w:br/>
        <w:t xml:space="preserve">                    con.weight += Tools.Tools.RandomDouble(-master.weight_shift_strength, master.weight_shift_strength);</w:t>
      </w:r>
      <w:r>
        <w:br/>
        <w:t xml:space="preserve">                    UpdatePhenotype_UpdateEdge(con, con.weight);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void WeightRandom()</w:t>
      </w:r>
      <w:r>
        <w:br/>
        <w:t xml:space="preserve">        {</w:t>
      </w:r>
      <w:r>
        <w:br/>
        <w:t xml:space="preserve">            if (Connections.Count &gt; 0)</w:t>
      </w:r>
      <w:r>
        <w:br/>
        <w:t xml:space="preserve">            {</w:t>
      </w:r>
      <w:r>
        <w:br/>
        <w:t xml:space="preserve">                ConnectionGene con = Connections[Tools.Tools.RandomInt(0, Connections.Count - 1)];</w:t>
      </w:r>
      <w:r>
        <w:br/>
        <w:t xml:space="preserve">                if (con != null)</w:t>
      </w:r>
      <w:r>
        <w:br/>
        <w:t xml:space="preserve">                {</w:t>
      </w:r>
      <w:r>
        <w:br/>
        <w:t xml:space="preserve">                    con.weight = Tools.Tools.RandomDouble(-master.weight_random_strength, master.weight_random_strength);</w:t>
      </w:r>
      <w:r>
        <w:br/>
        <w:t xml:space="preserve">                    UpdatePhenotype_UpdateEdge(con, con.weight);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void ToggleLink()</w:t>
      </w:r>
      <w:r>
        <w:br/>
        <w:t xml:space="preserve">        {</w:t>
      </w:r>
      <w:r>
        <w:br/>
        <w:t xml:space="preserve">            if (Connections.Count == 0)</w:t>
      </w:r>
      <w:r>
        <w:br/>
        <w:t xml:space="preserve">            {</w:t>
      </w:r>
      <w:r>
        <w:br/>
      </w:r>
      <w:r>
        <w:lastRenderedPageBreak/>
        <w:t xml:space="preserve">                //Console.WriteLine("No links to toggle");</w:t>
      </w:r>
      <w:r>
        <w:br/>
        <w:t xml:space="preserve">                return;</w:t>
      </w:r>
      <w:r>
        <w:br/>
        <w:t xml:space="preserve">            }</w:t>
      </w:r>
      <w:r>
        <w:br/>
        <w:t xml:space="preserve">            ConnectionGene con = Connections[Tools.Tools.RandomInt(0, Connections.Count - 1)];</w:t>
      </w:r>
      <w:r>
        <w:br/>
        <w:t xml:space="preserve">            if (con != null)</w:t>
      </w:r>
      <w:r>
        <w:br/>
        <w:t xml:space="preserve">            {</w:t>
      </w:r>
      <w:r>
        <w:br/>
        <w:t xml:space="preserve">                con.enabled = !con.enabled;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Graph ToGraph()</w:t>
      </w:r>
      <w:r>
        <w:br/>
        <w:t xml:space="preserve">        {</w:t>
      </w:r>
      <w:r>
        <w:br/>
        <w:t xml:space="preserve">            Graph g = new Graph(Nodes.Count);</w:t>
      </w:r>
      <w:r>
        <w:br/>
        <w:t xml:space="preserve">            //ALREADY CREATES NODES</w:t>
      </w:r>
      <w:r>
        <w:br/>
        <w:t xml:space="preserve">            //foreach(NodeGene  ng in Nodes){</w:t>
      </w:r>
      <w:r>
        <w:br/>
        <w:t xml:space="preserve">            //  g.AddNode()</w:t>
      </w:r>
      <w:r>
        <w:br/>
        <w:t xml:space="preserve">            //}</w:t>
      </w:r>
      <w:r>
        <w:br/>
        <w:t xml:space="preserve">            int i = 0;</w:t>
      </w:r>
      <w:r>
        <w:br/>
      </w:r>
      <w:r>
        <w:br/>
        <w:t xml:space="preserve">            if (Nodes.Count != 0)</w:t>
      </w:r>
      <w:r>
        <w:br/>
        <w:t xml:space="preserve">            {</w:t>
      </w:r>
      <w:r>
        <w:br/>
        <w:t xml:space="preserve">                foreach (NodeGene ng in Nodes)</w:t>
      </w:r>
      <w:r>
        <w:br/>
        <w:t xml:space="preserve">                {</w:t>
      </w:r>
      <w:r>
        <w:br/>
        <w:t xml:space="preserve">                    NodePhenotypeMap[ng] = i;</w:t>
      </w:r>
      <w:r>
        <w:br/>
        <w:t xml:space="preserve">                    g.NodesCoordinates.Add(i, (ng.x, ng.y));</w:t>
      </w:r>
      <w:r>
        <w:br/>
        <w:t xml:space="preserve">                    i++;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if (Connections.Count != 0)</w:t>
      </w:r>
      <w:r>
        <w:br/>
        <w:t xml:space="preserve">            {</w:t>
      </w:r>
      <w:r>
        <w:br/>
        <w:t xml:space="preserve">                foreach (ConnectionGene cg in Connections)</w:t>
      </w:r>
      <w:r>
        <w:br/>
        <w:t xml:space="preserve">                {</w:t>
      </w:r>
      <w:r>
        <w:br/>
        <w:t xml:space="preserve">                    g.AddEdge(NodePhenotypeMap[cg.to], NodePhenotypeMap[cg.from], cg.enabled ? cg.weight : 0);</w:t>
      </w:r>
      <w:r>
        <w:br/>
        <w:t xml:space="preserve">                    //will the order of list be important?</w:t>
      </w:r>
      <w:r>
        <w:br/>
        <w:t xml:space="preserve">                    //set disabled to 0</w:t>
      </w:r>
      <w:r>
        <w:br/>
        <w:t xml:space="preserve">                    //using nodephenotypemap    was before Node.IndexOf(cg.to/from)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return g;</w:t>
      </w:r>
      <w:r>
        <w:br/>
        <w:t xml:space="preserve">        }</w:t>
      </w:r>
      <w:r>
        <w:br/>
      </w:r>
      <w:r>
        <w:lastRenderedPageBreak/>
        <w:br/>
        <w:t xml:space="preserve">        public void InitialiseInputOutputNodes()</w:t>
      </w:r>
      <w:r>
        <w:br/>
        <w:t xml:space="preserve">        {</w:t>
      </w:r>
      <w:r>
        <w:br/>
        <w:t xml:space="preserve">            for (int i = 0; i &lt; master.Input + master.Output; i++)</w:t>
      </w:r>
      <w:r>
        <w:br/>
        <w:t xml:space="preserve">            {</w:t>
      </w:r>
      <w:r>
        <w:br/>
        <w:t xml:space="preserve">                NodeGene ng = master.GetNode(i);</w:t>
      </w:r>
      <w:r>
        <w:br/>
        <w:t xml:space="preserve">                Nodes.Add(ng);</w:t>
      </w:r>
      <w:r>
        <w:br/>
        <w:t xml:space="preserve">                NodePhenotypeMap.Add(ng, i);</w:t>
      </w:r>
      <w:r>
        <w:br/>
        <w:t xml:space="preserve">                //GeneratePhenotype();</w:t>
      </w:r>
      <w:r>
        <w:br/>
        <w:t xml:space="preserve">                //Phenotype.Nodes.Add(i, (ng.x,ng.y));</w:t>
      </w:r>
      <w:r>
        <w:br/>
        <w:t xml:space="preserve">                //The crude method rather than AddNode cause phenotype not yet initiated</w:t>
      </w:r>
      <w:r>
        <w:br/>
        <w:t xml:space="preserve">                //the index i should be fine as we are looping from start</w:t>
      </w:r>
      <w:r>
        <w:br/>
        <w:t xml:space="preserve">                //and filling empty genome with initial genes</w:t>
      </w:r>
      <w:r>
        <w:br/>
        <w:t xml:space="preserve">                //input at start and output stacked on, everything else after</w:t>
      </w:r>
      <w:r>
        <w:br/>
      </w:r>
      <w:r>
        <w:br/>
      </w:r>
      <w:r>
        <w:br/>
        <w:t xml:space="preserve">                //it is the FIRST node. but stored in the adj matrix in index i</w:t>
      </w:r>
      <w:r>
        <w:br/>
        <w:t xml:space="preserve">                //so to compensate in the update edge i will make sure to -1</w:t>
      </w:r>
      <w:r>
        <w:br/>
        <w:t xml:space="preserve">                //IGNORE /\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</w:r>
      <w:r>
        <w:br/>
        <w:t xml:space="preserve">        //whats faster? making a new matrix or upscaling existing one?</w:t>
      </w:r>
      <w:r>
        <w:br/>
        <w:t xml:space="preserve">        //I think upscale one would be more efficient. as in to graph method we search for correct node in Nodes</w:t>
      </w:r>
      <w:r>
        <w:br/>
        <w:t xml:space="preserve">        public void GeneratePhenotype()</w:t>
      </w:r>
      <w:r>
        <w:br/>
        <w:t xml:space="preserve">        {</w:t>
      </w:r>
      <w:r>
        <w:br/>
        <w:t xml:space="preserve">            Phenotype = ToGraph();</w:t>
      </w:r>
      <w:r>
        <w:br/>
        <w:t xml:space="preserve">            for (int i = 0; i &lt; master.Output; i++)</w:t>
      </w:r>
      <w:r>
        <w:br/>
        <w:t xml:space="preserve">            {</w:t>
      </w:r>
      <w:r>
        <w:br/>
        <w:t xml:space="preserve">                //Phenotype[master.Input+i,master.Input+i] = 1;</w:t>
      </w:r>
      <w:r>
        <w:br/>
        <w:t xml:space="preserve">                //so that it remembers results</w:t>
      </w:r>
      <w:r>
        <w:br/>
        <w:t xml:space="preserve">                //set the self loop of output nodes to 1</w:t>
      </w:r>
      <w:r>
        <w:br/>
      </w:r>
      <w:r>
        <w:br/>
        <w:t xml:space="preserve">                //gonna use total sum instead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void UpdatePhenotype_AddNode(NodeGene ng)</w:t>
      </w:r>
      <w:r>
        <w:br/>
        <w:t xml:space="preserve">        {</w:t>
      </w:r>
      <w:r>
        <w:br/>
        <w:t xml:space="preserve">            if (NodePhenotypeMap.ContainsKey(ng)) return;</w:t>
      </w:r>
      <w:r>
        <w:br/>
        <w:t xml:space="preserve">            Phenotype!.AddNode(); //will make new node of index   +1</w:t>
      </w:r>
      <w:r>
        <w:br/>
        <w:t xml:space="preserve">            NodePhenotypeMap.Add(ng, Phenotype.NodeCount - 1); //so no need +1 here</w:t>
      </w:r>
      <w:r>
        <w:br/>
      </w:r>
      <w:r>
        <w:lastRenderedPageBreak/>
        <w:t xml:space="preserve">            Phenotype.NodesCoordinates.Add(Phenotype.NodeCount - 1, (ng.x, ng.y));</w:t>
      </w:r>
      <w:r>
        <w:br/>
        <w:t xml:space="preserve">            //  so for eg 5th node. but in array it is in place 4</w:t>
      </w:r>
      <w:r>
        <w:br/>
        <w:t xml:space="preserve">            //thus -1</w:t>
      </w:r>
      <w:r>
        <w:br/>
        <w:t xml:space="preserve">            //all the meddle with Connections should be handled in Mutate func</w:t>
      </w:r>
      <w:r>
        <w:br/>
        <w:t xml:space="preserve">        }</w:t>
      </w:r>
      <w:r>
        <w:br/>
        <w:t xml:space="preserve">        public void UpdatePhenotype_AddEdge(NodeGene From, NodeGene To, double weight)</w:t>
      </w:r>
      <w:r>
        <w:br/>
        <w:t xml:space="preserve">        {</w:t>
      </w:r>
      <w:r>
        <w:br/>
        <w:t xml:space="preserve">            Phenotype!.AddEdge(NodePhenotypeMap[To], NodePhenotypeMap[From], weight);</w:t>
      </w:r>
      <w:r>
        <w:br/>
        <w:t xml:space="preserve">        }</w:t>
      </w:r>
      <w:r>
        <w:br/>
        <w:t xml:space="preserve">        public void UpdatePhenotype_UpdateEdge(ConnectionGene cg, double weight)</w:t>
      </w:r>
      <w:r>
        <w:br/>
        <w:t xml:space="preserve">        {</w:t>
      </w:r>
      <w:r>
        <w:br/>
        <w:t xml:space="preserve">            Phenotype!.adjacencyMatrix[NodePhenotypeMap[cg.to], NodePhenotypeMap[cg.from]] = weight;</w:t>
      </w:r>
      <w:r>
        <w:br/>
        <w:t xml:space="preserve">            //refer to book </w:t>
      </w:r>
      <w:r>
        <w:br/>
        <w:t xml:space="preserve">            //TODO    the -1?</w:t>
      </w:r>
      <w:r>
        <w:br/>
        <w:t xml:space="preserve">        }</w:t>
      </w:r>
      <w:r>
        <w:br/>
        <w:t xml:space="preserve">        public void UpdatePhenotype_RemoveEdge(ConnectionGene cg)</w:t>
      </w:r>
      <w:r>
        <w:br/>
        <w:t xml:space="preserve">        {</w:t>
      </w:r>
      <w:r>
        <w:br/>
        <w:t xml:space="preserve">            UpdatePhenotype_UpdateEdge(cg, 0);</w:t>
      </w:r>
      <w:r>
        <w:br/>
        <w:t xml:space="preserve">            //since there arent multiple of same edge, we just change the edge in the matrix</w:t>
      </w:r>
      <w:r>
        <w:br/>
        <w:t xml:space="preserve">            //nodes arent removed innit?</w:t>
      </w:r>
      <w:r>
        <w:br/>
        <w:t xml:space="preserve">        }</w:t>
      </w:r>
      <w:r>
        <w:br/>
      </w:r>
      <w:r>
        <w:br/>
        <w:t xml:space="preserve">        public void Print()</w:t>
      </w:r>
      <w:r>
        <w:br/>
        <w:t xml:space="preserve">        {</w:t>
      </w:r>
      <w:r>
        <w:br/>
        <w:t xml:space="preserve">            string specieText = specie == null ? "null" : specie.GetHashCode().ToString();</w:t>
      </w:r>
      <w:r>
        <w:br/>
        <w:t xml:space="preserve">            Console.WriteLine($"Creature {GetHashCode()} in  NEAT {master.GetHashCode()}, specie {specieText}");</w:t>
      </w:r>
      <w:r>
        <w:br/>
        <w:t xml:space="preserve">            Console.WriteLine($"Fitness: {fitness}\nComplexity: {Nodes.Count} Nodes, {Connections.Count} Connections");</w:t>
      </w:r>
      <w:r>
        <w:br/>
        <w:t xml:space="preserve">            if (Phenotype != null)</w:t>
      </w:r>
      <w:r>
        <w:br/>
        <w:t xml:space="preserve">            {</w:t>
      </w:r>
      <w:r>
        <w:br/>
        <w:t xml:space="preserve">                Console.WriteLine("==Phenotype==");</w:t>
      </w:r>
      <w:r>
        <w:br/>
        <w:t xml:space="preserve">                Phenotype.Print();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</w:r>
      <w:r>
        <w:br/>
        <w:t xml:space="preserve">        public Vector Forwards(Vector input)</w:t>
      </w:r>
      <w:r>
        <w:br/>
        <w:t xml:space="preserve">        {</w:t>
      </w:r>
      <w:r>
        <w:br/>
        <w:t xml:space="preserve">            if (Phenotype == null) GeneratePhenotype();</w:t>
      </w:r>
      <w:r>
        <w:br/>
        <w:t xml:space="preserve">            if (input.dimension != master.Input) throw new Exception("Mismatching input dimensions");</w:t>
      </w:r>
      <w:r>
        <w:br/>
      </w:r>
      <w:r>
        <w:lastRenderedPageBreak/>
        <w:t xml:space="preserve">            //for(int i =0;i&lt;input.dimension;i++ ){</w:t>
      </w:r>
      <w:r>
        <w:br/>
        <w:t xml:space="preserve">            //    Phenotype![i] = input[i];  //maps into first few nodes, should be input nodes</w:t>
      </w:r>
      <w:r>
        <w:br/>
        <w:t xml:space="preserve">            //}</w:t>
      </w:r>
      <w:r>
        <w:br/>
        <w:t xml:space="preserve">            //for(int i =input.dimension;i&lt;Phenotype.NodeCount;i++ ){</w:t>
      </w:r>
      <w:r>
        <w:br/>
        <w:t xml:space="preserve">            //    Phenotype![i] = 0;  //reset all other nodes</w:t>
      </w:r>
      <w:r>
        <w:br/>
        <w:t xml:space="preserve">            //}</w:t>
      </w:r>
      <w:r>
        <w:br/>
        <w:t xml:space="preserve">            Phenotype.Forward(input, Nodes.Count - master.Input - master.Output + 1);</w:t>
      </w:r>
      <w:r>
        <w:br/>
      </w:r>
      <w:r>
        <w:br/>
        <w:t xml:space="preserve">            //bool complete=false;</w:t>
      </w:r>
      <w:r>
        <w:br/>
        <w:t xml:space="preserve">            //int n_passes=0;</w:t>
      </w:r>
      <w:r>
        <w:br/>
        <w:t xml:space="preserve">            //do{</w:t>
      </w:r>
      <w:r>
        <w:br/>
        <w:t xml:space="preserve">            //    Phenotype!.Update();</w:t>
      </w:r>
      <w:r>
        <w:br/>
        <w:t xml:space="preserve">            //    n_passes++;</w:t>
      </w:r>
      <w:r>
        <w:br/>
        <w:t xml:space="preserve">            //    continue;</w:t>
      </w:r>
      <w:r>
        <w:br/>
        <w:t xml:space="preserve">            //}while((!complete)&amp;(n_passes&lt;Nodes.Count -master.Input-master.Output+1));</w:t>
      </w:r>
      <w:r>
        <w:br/>
        <w:t xml:space="preserve">            Vector r = new Vector(master.Output);</w:t>
      </w:r>
      <w:r>
        <w:br/>
        <w:t xml:space="preserve">            for (int i = 0; i &lt; master.Output; i++)</w:t>
      </w:r>
      <w:r>
        <w:br/>
        <w:t xml:space="preserve">            {</w:t>
      </w:r>
      <w:r>
        <w:br/>
        <w:t xml:space="preserve">                r[i] = Tools.Tools.S_ReLu(Phenotype.total_activation_accumulation[master.Input + i]);   //todo</w:t>
      </w:r>
      <w:r>
        <w:br/>
        <w:t xml:space="preserve">                                                                                                        //read off the output nodes</w:t>
      </w:r>
      <w:r>
        <w:br/>
        <w:t xml:space="preserve">            }</w:t>
      </w:r>
      <w:r>
        <w:br/>
        <w:t xml:space="preserve">            return r;</w:t>
      </w:r>
      <w:r>
        <w:br/>
        <w:t xml:space="preserve">        }</w:t>
      </w:r>
      <w:r>
        <w:br/>
        <w:t xml:space="preserve">        public double RateFitness(Vector input, Vector output)</w:t>
      </w:r>
      <w:r>
        <w:br/>
        <w:t xml:space="preserve">        {</w:t>
      </w:r>
      <w:r>
        <w:br/>
        <w:t xml:space="preserve">            fitness = 1 - Tools.Tools.MSE(Forwards(input), output);</w:t>
      </w:r>
      <w:r>
        <w:br/>
        <w:t xml:space="preserve">            return fitness;</w:t>
      </w:r>
      <w:r>
        <w:br/>
        <w:t xml:space="preserve">        }</w:t>
      </w:r>
      <w:r>
        <w:br/>
      </w:r>
      <w:r>
        <w:br/>
        <w:t xml:space="preserve">        public double RateFitness(Vector[] inputs, Vector[] outputs)</w:t>
      </w:r>
      <w:r>
        <w:br/>
        <w:t xml:space="preserve">        {</w:t>
      </w:r>
      <w:r>
        <w:br/>
        <w:t xml:space="preserve">            if (inputs.Length != outputs.Length) Console.WriteLine("Mismatching training set");</w:t>
      </w:r>
      <w:r>
        <w:br/>
        <w:t xml:space="preserve">            double error = 0;</w:t>
      </w:r>
      <w:r>
        <w:br/>
        <w:t xml:space="preserve">            for (int i = 0; i &lt; inputs.Length; i++)</w:t>
      </w:r>
      <w:r>
        <w:br/>
        <w:t xml:space="preserve">            {</w:t>
      </w:r>
      <w:r>
        <w:br/>
        <w:t xml:space="preserve">                error += Tools.Tools.MSE(Forwards(inputs[i]), outputs[i]);</w:t>
      </w:r>
      <w:r>
        <w:br/>
        <w:t xml:space="preserve">            }</w:t>
      </w:r>
      <w:r>
        <w:br/>
        <w:t xml:space="preserve">            if (inputs.Length == 0) throw new Exception("Give a set with values");</w:t>
      </w:r>
      <w:r>
        <w:br/>
        <w:t xml:space="preserve">            fitness = 1 - error / inputs.Length;</w:t>
      </w:r>
      <w:r>
        <w:br/>
      </w:r>
      <w:r>
        <w:br/>
        <w:t xml:space="preserve">            return fitness;</w:t>
      </w:r>
      <w:r>
        <w:br/>
        <w:t xml:space="preserve">        }</w:t>
      </w:r>
      <w:r>
        <w:br/>
      </w:r>
      <w:r>
        <w:lastRenderedPageBreak/>
        <w:t xml:space="preserve">        public double RateFitness(IDataSet ds)</w:t>
      </w:r>
      <w:r>
        <w:br/>
        <w:t xml:space="preserve">        {</w:t>
      </w:r>
      <w:r>
        <w:br/>
        <w:t xml:space="preserve">            double error = 0;</w:t>
      </w:r>
      <w:r>
        <w:br/>
        <w:t xml:space="preserve">            foreach ((Vector, Vector) data in ds)</w:t>
      </w:r>
      <w:r>
        <w:br/>
        <w:t xml:space="preserve">            {</w:t>
      </w:r>
      <w:r>
        <w:br/>
        <w:t xml:space="preserve">                error += Tools.Tools.MSE(Forwards(data.Item1), data.Item2);</w:t>
      </w:r>
      <w:r>
        <w:br/>
        <w:t xml:space="preserve">            }</w:t>
      </w:r>
      <w:r>
        <w:br/>
        <w:t xml:space="preserve">            if (ds.Count() == -1)</w:t>
      </w:r>
      <w:r>
        <w:br/>
        <w:t xml:space="preserve">            {</w:t>
      </w:r>
      <w:r>
        <w:br/>
        <w:t xml:space="preserve">                throw new Exception("Uknown length data set");</w:t>
      </w:r>
      <w:r>
        <w:br/>
        <w:t xml:space="preserve">            }</w:t>
      </w:r>
      <w:r>
        <w:br/>
        <w:t xml:space="preserve">            fitness = 1 - error / ds.Count();</w:t>
      </w:r>
      <w:r>
        <w:br/>
        <w:t xml:space="preserve">            return fitness;</w:t>
      </w:r>
      <w:r>
        <w:br/>
        <w:t xml:space="preserve">        }</w:t>
      </w:r>
      <w:r>
        <w:br/>
        <w:t xml:space="preserve">        public double RateFitness(IEnumerable&lt;(Vector, Vector)&gt; Data)</w:t>
      </w:r>
      <w:r>
        <w:br/>
        <w:t xml:space="preserve">        {</w:t>
      </w:r>
      <w:r>
        <w:br/>
        <w:t xml:space="preserve">            double error = 0;</w:t>
      </w:r>
      <w:r>
        <w:br/>
        <w:t xml:space="preserve">            foreach ((Vector, Vector) data in Data)</w:t>
      </w:r>
      <w:r>
        <w:br/>
        <w:t xml:space="preserve">            {</w:t>
      </w:r>
      <w:r>
        <w:br/>
        <w:t xml:space="preserve">                error += Tools.Tools.MSE(Forwards(data.Item1), data.Item2);</w:t>
      </w:r>
      <w:r>
        <w:br/>
        <w:t xml:space="preserve">            }</w:t>
      </w:r>
      <w:r>
        <w:br/>
        <w:t xml:space="preserve">            if (Data.Count() == -1)</w:t>
      </w:r>
      <w:r>
        <w:br/>
        <w:t xml:space="preserve">            {</w:t>
      </w:r>
      <w:r>
        <w:br/>
        <w:t xml:space="preserve">                throw new Exception("Uknown length data set");</w:t>
      </w:r>
      <w:r>
        <w:br/>
        <w:t xml:space="preserve">            }</w:t>
      </w:r>
      <w:r>
        <w:br/>
        <w:t xml:space="preserve">            fitness = 1 - error / Data.Count();</w:t>
      </w:r>
      <w:r>
        <w:br/>
        <w:t xml:space="preserve">            return fitness;</w:t>
      </w:r>
      <w:r>
        <w:br/>
        <w:t xml:space="preserve">        }</w:t>
      </w:r>
      <w:r>
        <w:br/>
        <w:t xml:space="preserve">        public (Vector, Vector) Backwards(Vector input, Vector target)</w:t>
      </w:r>
      <w:r>
        <w:br/>
        <w:t xml:space="preserve">        {</w:t>
      </w:r>
      <w:r>
        <w:br/>
        <w:t xml:space="preserve">            //Phenotype.resetaccumulations();// for this 1 example, this is why there exists the other vectors in this class     rather it is done in the forwards method</w:t>
      </w:r>
      <w:r>
        <w:br/>
        <w:t xml:space="preserve">            Vector r = Forwards(input);</w:t>
      </w:r>
      <w:r>
        <w:br/>
      </w:r>
      <w:r>
        <w:br/>
        <w:t xml:space="preserve">            Vector nabla_Cost = new Vector(master.Output);</w:t>
      </w:r>
      <w:r>
        <w:br/>
        <w:t xml:space="preserve">            Vector σ_gradient = new Vector(master.Output);</w:t>
      </w:r>
      <w:r>
        <w:br/>
        <w:t xml:space="preserve">            for (int i = 0; i &lt; master.Output; i++)</w:t>
      </w:r>
      <w:r>
        <w:br/>
        <w:t xml:space="preserve">            {</w:t>
      </w:r>
      <w:r>
        <w:br/>
      </w:r>
      <w:r>
        <w:br/>
        <w:t xml:space="preserve">                nabla_Cost[i] = Tools.Tools.derivative_MSE(r[i], target[i]); //derivative of cost f for 1 example</w:t>
      </w:r>
      <w:r>
        <w:br/>
        <w:t xml:space="preserve">                                                                             // ∇ Cₐ   = [ partial derivatives ]</w:t>
      </w:r>
      <w:r>
        <w:br/>
        <w:t xml:space="preserve">                σ_gradient[i] = Tools.Tools.S_ReLu_Derivative(r[i]);</w:t>
      </w:r>
      <w:r>
        <w:br/>
      </w:r>
      <w:r>
        <w:lastRenderedPageBreak/>
        <w:t xml:space="preserve">                //     σ'(zᴸ)</w:t>
      </w:r>
      <w:r>
        <w:br/>
        <w:t xml:space="preserve">            }</w:t>
      </w:r>
      <w:r>
        <w:br/>
        <w:t xml:space="preserve">            Vector deltaL = nabla_Cost ^ σ_gradient; //hadamard product, more loops than necessary but just go with it</w:t>
      </w:r>
      <w:r>
        <w:br/>
      </w:r>
      <w:r>
        <w:br/>
      </w:r>
      <w:r>
        <w:br/>
        <w:t xml:space="preserve">            for (int n = 0; n &lt; master.Output; n++)</w:t>
      </w:r>
      <w:r>
        <w:br/>
        <w:t xml:space="preserve">            {</w:t>
      </w:r>
      <w:r>
        <w:br/>
        <w:t xml:space="preserve">                Phenotype.Backward(master.Input + n, deltaL[n]);  //no need to divide here, since effects from multiple output neurons still increasse a nodes error value</w:t>
      </w:r>
      <w:r>
        <w:br/>
      </w:r>
      <w:r>
        <w:br/>
        <w:t xml:space="preserve">            }</w:t>
      </w:r>
      <w:r>
        <w:br/>
        <w:t xml:space="preserve">            Vector delta = Phenotype.deltas_accumulation;</w:t>
      </w:r>
      <w:r>
        <w:br/>
        <w:t xml:space="preserve">            for (int i = 0; i &lt; master.Output; i++)</w:t>
      </w:r>
      <w:r>
        <w:br/>
        <w:t xml:space="preserve">            {</w:t>
      </w:r>
      <w:r>
        <w:br/>
        <w:t xml:space="preserve">                delta[master.Input + i] = deltaL[i];</w:t>
      </w:r>
      <w:r>
        <w:br/>
        <w:t xml:space="preserve">            }</w:t>
      </w:r>
      <w:r>
        <w:br/>
        <w:t xml:space="preserve">            return (delta, Phenotype.total_activation_accumulation);</w:t>
      </w:r>
      <w:r>
        <w:br/>
        <w:t xml:space="preserve">        }</w:t>
      </w:r>
      <w:r>
        <w:br/>
      </w:r>
      <w:r>
        <w:br/>
        <w:t xml:space="preserve">        public void improve(Vector[] ins, Vector[] outs)</w:t>
      </w:r>
      <w:r>
        <w:br/>
        <w:t xml:space="preserve">        {</w:t>
      </w:r>
      <w:r>
        <w:br/>
        <w:t xml:space="preserve">            back_prop_delta_avg = new Vector(Phenotype.NodeCount);</w:t>
      </w:r>
      <w:r>
        <w:br/>
        <w:t xml:space="preserve">            activation_in_avg = new Vector(Phenotype.NodeCount);</w:t>
      </w:r>
      <w:r>
        <w:br/>
      </w:r>
      <w:r>
        <w:br/>
        <w:t xml:space="preserve">            for (int n = 0; n &lt; outs.Length; n++)</w:t>
      </w:r>
      <w:r>
        <w:br/>
        <w:t xml:space="preserve">            {</w:t>
      </w:r>
      <w:r>
        <w:br/>
        <w:t xml:space="preserve">                Vector temp1;</w:t>
      </w:r>
      <w:r>
        <w:br/>
        <w:t xml:space="preserve">                Vector temp2;</w:t>
      </w:r>
      <w:r>
        <w:br/>
        <w:t xml:space="preserve">                (temp1, temp2) = Backwards(ins[n], outs[n]);//for 1 example</w:t>
      </w:r>
      <w:r>
        <w:br/>
        <w:t xml:space="preserve">                back_prop_delta_avg += temp1;//accumulations of examples</w:t>
      </w:r>
      <w:r>
        <w:br/>
        <w:t xml:space="preserve">                activation_in_avg += temp2;</w:t>
      </w:r>
      <w:r>
        <w:br/>
        <w:t xml:space="preserve">            }</w:t>
      </w:r>
      <w:r>
        <w:br/>
        <w:t xml:space="preserve">            back_prop_delta_avg = back_prop_delta_avg / outs.Length;</w:t>
      </w:r>
      <w:r>
        <w:br/>
        <w:t xml:space="preserve">            activation_in_avg = activation_in_avg / outs.Length;</w:t>
      </w:r>
      <w:r>
        <w:br/>
      </w:r>
      <w:r>
        <w:br/>
        <w:t xml:space="preserve">            foreach (ConnectionGene cg in Connections)</w:t>
      </w:r>
      <w:r>
        <w:br/>
        <w:t xml:space="preserve">            {</w:t>
      </w:r>
      <w:r>
        <w:br/>
        <w:t xml:space="preserve">                cg.weight += -1 * back_prop_delta_avg[NodePhenotypeMap[cg.to]] * activation_in_avg[NodePhenotypeMap[cg.from]];</w:t>
      </w:r>
      <w:r>
        <w:br/>
        <w:t xml:space="preserve">                Phenotype.SetEdge(NodePhenotypeMap[cg.to], NodePhenotypeMap[cg.from], cg.weight);</w:t>
      </w:r>
      <w:r>
        <w:br/>
        <w:t xml:space="preserve">            }</w:t>
      </w:r>
      <w:r>
        <w:br/>
      </w:r>
      <w:r>
        <w:lastRenderedPageBreak/>
        <w:br/>
        <w:t xml:space="preserve">        }</w:t>
      </w:r>
      <w:r>
        <w:br/>
        <w:t xml:space="preserve">        public void improve(IEnumerable&lt;(Vector, Vector)&gt; data)</w:t>
      </w:r>
      <w:r>
        <w:br/>
        <w:t xml:space="preserve">        {</w:t>
      </w:r>
      <w:r>
        <w:br/>
        <w:t xml:space="preserve">            back_prop_delta_avg = new Vector(Phenotype.NodeCount);</w:t>
      </w:r>
      <w:r>
        <w:br/>
        <w:t xml:space="preserve">            activation_in_avg = new Vector(Phenotype.NodeCount);</w:t>
      </w:r>
      <w:r>
        <w:br/>
      </w:r>
      <w:r>
        <w:br/>
        <w:t xml:space="preserve">            for (int n = 0; n &lt; data.Count(); n++)</w:t>
      </w:r>
      <w:r>
        <w:br/>
        <w:t xml:space="preserve">            {</w:t>
      </w:r>
      <w:r>
        <w:br/>
        <w:t xml:space="preserve">                Vector temp1;</w:t>
      </w:r>
      <w:r>
        <w:br/>
        <w:t xml:space="preserve">                Vector temp2;</w:t>
      </w:r>
      <w:r>
        <w:br/>
        <w:t xml:space="preserve">                (temp1, temp2) = Backwards(data.ElementAt(n).Item1, data.ElementAt(n).Item2);//for 1 example</w:t>
      </w:r>
      <w:r>
        <w:br/>
        <w:t xml:space="preserve">                back_prop_delta_avg += temp1;//accumulations of examples</w:t>
      </w:r>
      <w:r>
        <w:br/>
        <w:t xml:space="preserve">                activation_in_avg += temp2;</w:t>
      </w:r>
      <w:r>
        <w:br/>
        <w:t xml:space="preserve">            }</w:t>
      </w:r>
      <w:r>
        <w:br/>
        <w:t xml:space="preserve">            back_prop_delta_avg = back_prop_delta_avg / data.Count();</w:t>
      </w:r>
      <w:r>
        <w:br/>
        <w:t xml:space="preserve">            activation_in_avg = activation_in_avg / data.Count();</w:t>
      </w:r>
      <w:r>
        <w:br/>
      </w:r>
      <w:r>
        <w:br/>
        <w:t xml:space="preserve">            foreach (ConnectionGene cg in Connections)</w:t>
      </w:r>
      <w:r>
        <w:br/>
        <w:t xml:space="preserve">            {</w:t>
      </w:r>
      <w:r>
        <w:br/>
        <w:t xml:space="preserve">                cg.weight += -1 * back_prop_delta_avg[NodePhenotypeMap[cg.to]] * activation_in_avg[NodePhenotypeMap[cg.from]];</w:t>
      </w:r>
      <w:r>
        <w:br/>
        <w:t xml:space="preserve">                Phenotype.SetEdge(NodePhenotypeMap[cg.to], NodePhenotypeMap[cg.from], cg.weight);</w:t>
      </w:r>
      <w:r>
        <w:br/>
        <w:t xml:space="preserve">            }</w:t>
      </w:r>
      <w:r>
        <w:br/>
      </w:r>
      <w:r>
        <w:br/>
        <w:t xml:space="preserve">        }</w:t>
      </w:r>
      <w:r>
        <w:br/>
        <w:t>#nullable enable</w:t>
      </w:r>
      <w:r>
        <w:br/>
        <w:t xml:space="preserve">        public int CompareTo(Genotype? obj)</w:t>
      </w:r>
      <w:r>
        <w:br/>
        <w:t xml:space="preserve">        {</w:t>
      </w:r>
      <w:r>
        <w:br/>
        <w:t xml:space="preserve">            return fitness.CompareTo(obj.fitness);</w:t>
      </w:r>
      <w:r>
        <w:br/>
        <w:t xml:space="preserve">        }</w:t>
      </w:r>
      <w:r>
        <w:br/>
        <w:t>#nullable disable</w:t>
      </w:r>
      <w:r>
        <w:br/>
        <w:t xml:space="preserve">    }</w:t>
      </w:r>
      <w:r>
        <w:br/>
        <w:t>}</w:t>
      </w:r>
    </w:p>
    <w:p w14:paraId="734BC0E3" w14:textId="77777777" w:rsidR="00FC5597" w:rsidRDefault="00000000">
      <w:pPr>
        <w:pStyle w:val="Heading2"/>
      </w:pPr>
      <w:r>
        <w:t>.\NeaLibrary\NeuralNetwork\NEAT/NEAT.cs</w:t>
      </w:r>
    </w:p>
    <w:p w14:paraId="3C33BCBA" w14:textId="77777777" w:rsidR="00FC5597" w:rsidRDefault="00000000">
      <w:r>
        <w:t>using System;</w:t>
      </w:r>
      <w:r>
        <w:br/>
        <w:t>using NeaLibrary.Tools;</w:t>
      </w:r>
      <w:r>
        <w:br/>
        <w:t>using NeaLibrary.DataStructures;</w:t>
      </w:r>
      <w:r>
        <w:br/>
        <w:t>using System.Collections.Concurrent;</w:t>
      </w:r>
      <w:r>
        <w:br/>
        <w:t>using System.Collections.Generic;</w:t>
      </w:r>
      <w:r>
        <w:br/>
      </w:r>
      <w:r>
        <w:lastRenderedPageBreak/>
        <w:br/>
        <w:t>using System.Runtime.Serialization.Formatters.Binary;</w:t>
      </w:r>
      <w:r>
        <w:br/>
        <w:t>using System.Threading.Tasks;</w:t>
      </w:r>
      <w:r>
        <w:br/>
        <w:t>using System.IO;</w:t>
      </w:r>
      <w:r>
        <w:br/>
        <w:t>using System.Linq;</w:t>
      </w:r>
      <w:r>
        <w:br/>
        <w:t>using System.Runtime.Serialization;</w:t>
      </w:r>
      <w:r>
        <w:br/>
      </w:r>
      <w:r>
        <w:br/>
        <w:t>namespace NeaLibrary.NeuralNetwork.NEAT</w:t>
      </w:r>
      <w:r>
        <w:br/>
        <w:t>{</w:t>
      </w:r>
      <w:r>
        <w:br/>
      </w:r>
      <w:r>
        <w:br/>
        <w:t xml:space="preserve">    //testing saves 234</w:t>
      </w:r>
      <w:r>
        <w:br/>
        <w:t xml:space="preserve">    [Serializable]</w:t>
      </w:r>
      <w:r>
        <w:br/>
        <w:t xml:space="preserve">    public class Neat</w:t>
      </w:r>
      <w:r>
        <w:br/>
        <w:t xml:space="preserve">    {</w:t>
      </w:r>
      <w:r>
        <w:br/>
      </w:r>
      <w:r>
        <w:br/>
        <w:t xml:space="preserve">        public bool PAUSED = false;</w:t>
      </w:r>
      <w:r>
        <w:br/>
      </w:r>
      <w:r>
        <w:br/>
        <w:t xml:space="preserve">        //public int InputDimension, OutputDimension;</w:t>
      </w:r>
      <w:r>
        <w:br/>
      </w:r>
      <w:r>
        <w:br/>
        <w:t xml:space="preserve">        public int Input;</w:t>
      </w:r>
      <w:r>
        <w:br/>
        <w:t xml:space="preserve">        public int Output;</w:t>
      </w:r>
      <w:r>
        <w:br/>
        <w:t xml:space="preserve">        public int max_clients;</w:t>
      </w:r>
      <w:r>
        <w:br/>
        <w:t xml:space="preserve">        public double best_acc;</w:t>
      </w:r>
      <w:r>
        <w:br/>
        <w:t xml:space="preserve">        int highest_innovation_number;</w:t>
      </w:r>
      <w:r>
        <w:br/>
      </w:r>
      <w:r>
        <w:br/>
        <w:t xml:space="preserve">        public int generations = 0;</w:t>
      </w:r>
      <w:r>
        <w:br/>
      </w:r>
      <w:r>
        <w:br/>
        <w:t xml:space="preserve">        //parameters</w:t>
      </w:r>
      <w:r>
        <w:br/>
        <w:t xml:space="preserve">        public double weight_shift_strength = 0.1;</w:t>
      </w:r>
      <w:r>
        <w:br/>
        <w:t xml:space="preserve">        public double weight_random_strength = 2;</w:t>
      </w:r>
      <w:r>
        <w:br/>
        <w:t xml:space="preserve">        public double probability_mutate_link = 0.3;</w:t>
      </w:r>
      <w:r>
        <w:br/>
        <w:t xml:space="preserve">        public double probability_mutate_node = 0.05;</w:t>
      </w:r>
      <w:r>
        <w:br/>
        <w:t xml:space="preserve">        public double probability_mutate_weight_shift = 0.1;</w:t>
      </w:r>
      <w:r>
        <w:br/>
        <w:t xml:space="preserve">        public double probability_mutate_weight_random = 0.01;</w:t>
      </w:r>
      <w:r>
        <w:br/>
        <w:t xml:space="preserve">        public double probability_mutate_link_toggle = 0.01;</w:t>
      </w:r>
      <w:r>
        <w:br/>
      </w:r>
      <w:r>
        <w:br/>
        <w:t xml:space="preserve">        public double specie_distance = 5;</w:t>
      </w:r>
      <w:r>
        <w:br/>
        <w:t xml:space="preserve">        public double kill_rate = 0;</w:t>
      </w:r>
      <w:r>
        <w:br/>
      </w:r>
      <w:r>
        <w:br/>
        <w:t xml:space="preserve">        public int revivals = 0;</w:t>
      </w:r>
      <w:r>
        <w:br/>
      </w:r>
      <w:r>
        <w:br/>
        <w:t xml:space="preserve">        public RandomHashedSet&lt;NodeGene&gt; Global_Nodes;</w:t>
      </w:r>
      <w:r>
        <w:br/>
        <w:t xml:space="preserve">        public RandomHashedSet&lt;ConnectionGene&gt; Global_Connectons;</w:t>
      </w:r>
      <w:r>
        <w:br/>
      </w:r>
      <w:r>
        <w:lastRenderedPageBreak/>
        <w:t xml:space="preserve">        public RandomHashedSet&lt;Genotype&gt; Creatures;</w:t>
      </w:r>
      <w:r>
        <w:br/>
        <w:t xml:space="preserve">        public RandomHashedSet&lt;Species&gt; Species;</w:t>
      </w:r>
      <w:r>
        <w:br/>
      </w:r>
      <w:r>
        <w:br/>
        <w:t xml:space="preserve">        //bool punish_complexity = false;</w:t>
      </w:r>
      <w:r>
        <w:br/>
      </w:r>
      <w:r>
        <w:br/>
        <w:t xml:space="preserve">        public double c1 = 0.4;</w:t>
      </w:r>
      <w:r>
        <w:br/>
        <w:t xml:space="preserve">        public double c2 = 0.3;</w:t>
      </w:r>
      <w:r>
        <w:br/>
        <w:t xml:space="preserve">        public double c3 = 0.35;</w:t>
      </w:r>
      <w:r>
        <w:br/>
      </w:r>
      <w:r>
        <w:br/>
      </w:r>
      <w:r>
        <w:br/>
        <w:t xml:space="preserve">        [field:NonSerialized]</w:t>
      </w:r>
      <w:r>
        <w:br/>
        <w:t xml:space="preserve">        public SortedSet&lt;Genotype&gt; Best_Dead = new SortedSet&lt;Genotype&gt;();//in case we need to revive them</w:t>
      </w:r>
      <w:r>
        <w:br/>
      </w:r>
      <w:r>
        <w:br/>
      </w:r>
      <w:r>
        <w:br/>
      </w:r>
      <w:r>
        <w:br/>
        <w:t xml:space="preserve">        public Vector motionless_check = new Vector(5);</w:t>
      </w:r>
      <w:r>
        <w:br/>
        <w:t xml:space="preserve">        public Vector accel_check = new Vector(10);</w:t>
      </w:r>
      <w:r>
        <w:br/>
        <w:t xml:space="preserve">        public double motion = 0;</w:t>
      </w:r>
      <w:r>
        <w:br/>
      </w:r>
      <w:r>
        <w:br/>
        <w:t xml:space="preserve">        public object ClientLock = new object(); //lock Creatures, Species and other collections during LifeCycle and operations like GetBest().</w:t>
      </w:r>
      <w:r>
        <w:br/>
        <w:t xml:space="preserve">        //Gave an error when calling GetBest and LifeCycle happening at same time</w:t>
      </w:r>
      <w:r>
        <w:br/>
      </w:r>
      <w:r>
        <w:br/>
        <w:t xml:space="preserve">        //public bool pause=false;</w:t>
      </w:r>
      <w:r>
        <w:br/>
        <w:t xml:space="preserve">        public Neat(int input, int output, int n_creatures)</w:t>
      </w:r>
      <w:r>
        <w:br/>
        <w:t xml:space="preserve">        {</w:t>
      </w:r>
      <w:r>
        <w:br/>
        <w:t xml:space="preserve">            Reset(input, output, n_creatures);//this is not null, compiler is just wrong</w:t>
      </w:r>
      <w:r>
        <w:br/>
        <w:t xml:space="preserve">        }</w:t>
      </w:r>
      <w:r>
        <w:br/>
      </w:r>
      <w:r>
        <w:br/>
        <w:t xml:space="preserve">        public void Reset(int input, int output, int n_creatures)</w:t>
      </w:r>
      <w:r>
        <w:br/>
        <w:t xml:space="preserve">        {</w:t>
      </w:r>
      <w:r>
        <w:br/>
        <w:t xml:space="preserve">            Input = input;</w:t>
      </w:r>
      <w:r>
        <w:br/>
        <w:t xml:space="preserve">            Output = output;</w:t>
      </w:r>
      <w:r>
        <w:br/>
        <w:t xml:space="preserve">            highest_innovation_number = -1;</w:t>
      </w:r>
      <w:r>
        <w:br/>
        <w:t xml:space="preserve">            //so that first one starts at 0</w:t>
      </w:r>
      <w:r>
        <w:br/>
        <w:t xml:space="preserve">            Global_Connectons = new RandomHashedSet&lt;ConnectionGene&gt;();</w:t>
      </w:r>
      <w:r>
        <w:br/>
        <w:t xml:space="preserve">            Global_Nodes = new RandomHashedSet&lt;NodeGene&gt;();</w:t>
      </w:r>
      <w:r>
        <w:br/>
        <w:t xml:space="preserve">            Species = new RandomHashedSet&lt;Species&gt;();</w:t>
      </w:r>
      <w:r>
        <w:br/>
      </w:r>
      <w:r>
        <w:br/>
        <w:t xml:space="preserve">            double BORDER = 0.05;</w:t>
      </w:r>
      <w:r>
        <w:br/>
        <w:t xml:space="preserve">            double SPACE = 1 - 2 * BORDER;</w:t>
      </w:r>
      <w:r>
        <w:br/>
      </w:r>
      <w:r>
        <w:br/>
      </w:r>
      <w:r>
        <w:lastRenderedPageBreak/>
        <w:t xml:space="preserve">            for (int i = 0; i &lt; input; i++)</w:t>
      </w:r>
      <w:r>
        <w:br/>
        <w:t xml:space="preserve">            {</w:t>
      </w:r>
      <w:r>
        <w:br/>
        <w:t xml:space="preserve">                NodeGene inNode = MakeNode();</w:t>
      </w:r>
      <w:r>
        <w:br/>
        <w:t xml:space="preserve">                inNode.x = BORDER;</w:t>
      </w:r>
      <w:r>
        <w:br/>
        <w:t xml:space="preserve">                inNode.y = BORDER + SPACE * i / input;</w:t>
      </w:r>
      <w:r>
        <w:br/>
        <w:t xml:space="preserve">            }</w:t>
      </w:r>
      <w:r>
        <w:br/>
        <w:t xml:space="preserve">            for (int o = 0; o &lt; output; o++)</w:t>
      </w:r>
      <w:r>
        <w:br/>
        <w:t xml:space="preserve">            {</w:t>
      </w:r>
      <w:r>
        <w:br/>
        <w:t xml:space="preserve">                NodeGene outNode = MakeNode();</w:t>
      </w:r>
      <w:r>
        <w:br/>
        <w:t xml:space="preserve">                outNode.x = 1 - BORDER;</w:t>
      </w:r>
      <w:r>
        <w:br/>
        <w:t xml:space="preserve">                outNode.y = BORDER + SPACE * o / output;</w:t>
      </w:r>
      <w:r>
        <w:br/>
        <w:t xml:space="preserve">            }</w:t>
      </w:r>
      <w:r>
        <w:br/>
        <w:t xml:space="preserve">            Creatures = new RandomHashedSet&lt;Genotype&gt;();</w:t>
      </w:r>
      <w:r>
        <w:br/>
        <w:t xml:space="preserve">            for (int i = 0; i &lt; n_creatures; i++)</w:t>
      </w:r>
      <w:r>
        <w:br/>
        <w:t xml:space="preserve">            {</w:t>
      </w:r>
      <w:r>
        <w:br/>
        <w:t xml:space="preserve">                //Console.WriteLine($"{i}th creature");</w:t>
      </w:r>
      <w:r>
        <w:br/>
        <w:t xml:space="preserve">                //Creatures[i] = EmptyGenotype();</w:t>
      </w:r>
      <w:r>
        <w:br/>
        <w:t xml:space="preserve">                Genotype instance = EmptyGenotype();</w:t>
      </w:r>
      <w:r>
        <w:br/>
        <w:t xml:space="preserve">                Creatures.Add(instance, instance);</w:t>
      </w:r>
      <w:r>
        <w:br/>
        <w:t xml:space="preserve">            }</w:t>
      </w:r>
      <w:r>
        <w:br/>
        <w:t xml:space="preserve">            max_clients = n_creatures;</w:t>
      </w:r>
      <w:r>
        <w:br/>
        <w:t xml:space="preserve">            Console.WriteLine($"Reset NEAT instance {GetHashCode()}\n{max_clients} clients\n{input} =&gt; {output}");</w:t>
      </w:r>
      <w:r>
        <w:br/>
        <w:t xml:space="preserve">        }</w:t>
      </w:r>
      <w:r>
        <w:br/>
        <w:t xml:space="preserve">        public NodeGene MakeNode()</w:t>
      </w:r>
      <w:r>
        <w:br/>
        <w:t xml:space="preserve">        {</w:t>
      </w:r>
      <w:r>
        <w:br/>
        <w:t xml:space="preserve">            //new node gene</w:t>
      </w:r>
      <w:r>
        <w:br/>
        <w:t xml:space="preserve">            NodeGene ng = new NodeGene(highest_innovation_number + 1);</w:t>
      </w:r>
      <w:r>
        <w:br/>
        <w:t xml:space="preserve">            highest_innovation_number++;</w:t>
      </w:r>
      <w:r>
        <w:br/>
        <w:t xml:space="preserve">            Global_Nodes.Add(ng, ng);</w:t>
      </w:r>
      <w:r>
        <w:br/>
        <w:t xml:space="preserve">            return ng;</w:t>
      </w:r>
      <w:r>
        <w:br/>
        <w:t xml:space="preserve">        }</w:t>
      </w:r>
      <w:r>
        <w:br/>
        <w:t xml:space="preserve">        public NodeGene GetNode(int innovation_number)</w:t>
      </w:r>
      <w:r>
        <w:br/>
        <w:t xml:space="preserve">        {</w:t>
      </w:r>
      <w:r>
        <w:br/>
        <w:t xml:space="preserve">            //if(innovation_number&gt;Global_Nodes.Count) return Global_Nodes[Global_Nodes.Count-1];</w:t>
      </w:r>
      <w:r>
        <w:br/>
        <w:t xml:space="preserve">            //return Global_Nodes[innovation_number]; //TODO is it innovation number her?</w:t>
      </w:r>
      <w:r>
        <w:br/>
        <w:t xml:space="preserve">            return Global_Nodes.First(x =&gt; x.innovation_number == innovation_number);</w:t>
      </w:r>
      <w:r>
        <w:br/>
        <w:t xml:space="preserve">        } //TODO, this is not so efficient</w:t>
      </w:r>
      <w:r>
        <w:br/>
      </w:r>
      <w:r>
        <w:br/>
        <w:t xml:space="preserve">        // public NodeGene MakeNodeFromSplit(ConnectionGene cg){</w:t>
      </w:r>
      <w:r>
        <w:br/>
        <w:t xml:space="preserve">        //     if(cg.SplitIndex==-1) return MakeNode();</w:t>
      </w:r>
      <w:r>
        <w:br/>
        <w:t xml:space="preserve">        //     NodeGene ng = new NodeGene(cg.SplitIndex);</w:t>
      </w:r>
      <w:r>
        <w:br/>
      </w:r>
      <w:r>
        <w:lastRenderedPageBreak/>
        <w:t xml:space="preserve">        //     return ng;</w:t>
      </w:r>
      <w:r>
        <w:br/>
        <w:t xml:space="preserve">        // }</w:t>
      </w:r>
      <w:r>
        <w:br/>
        <w:t xml:space="preserve">        public int GetSplitIndex(NodeGene from, NodeGene to)</w:t>
      </w:r>
      <w:r>
        <w:br/>
        <w:t xml:space="preserve">        {</w:t>
      </w:r>
      <w:r>
        <w:br/>
        <w:t xml:space="preserve">            ConnectionGene cg = new ConnectionGene(from, to);</w:t>
      </w:r>
      <w:r>
        <w:br/>
        <w:t xml:space="preserve">            if (Global_Connectons.Contains(cg))</w:t>
      </w:r>
      <w:r>
        <w:br/>
        <w:t xml:space="preserve">            {</w:t>
      </w:r>
      <w:r>
        <w:br/>
        <w:t xml:space="preserve">                cg = GetConnection(cg);</w:t>
      </w:r>
      <w:r>
        <w:br/>
        <w:t xml:space="preserve">                return cg.SplitIndex;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return -1;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void SetSplitIndex(NodeGene from, NodeGene to, int val)</w:t>
      </w:r>
      <w:r>
        <w:br/>
        <w:t xml:space="preserve">        {</w:t>
      </w:r>
      <w:r>
        <w:br/>
        <w:t xml:space="preserve">            ConnectionGene cg = new ConnectionGene(from, to);</w:t>
      </w:r>
      <w:r>
        <w:br/>
        <w:t xml:space="preserve">            GetConnection(cg).SplitIndex = val;</w:t>
      </w:r>
      <w:r>
        <w:br/>
        <w:t xml:space="preserve">        }</w:t>
      </w:r>
      <w:r>
        <w:br/>
        <w:t xml:space="preserve">        public ConnectionGene MakeConnection(NodeGene node1, NodeGene node2)</w:t>
      </w:r>
      <w:r>
        <w:br/>
        <w:t xml:space="preserve">        {</w:t>
      </w:r>
      <w:r>
        <w:br/>
        <w:t xml:space="preserve">            ///&lt;summary&gt;</w:t>
      </w:r>
      <w:r>
        <w:br/>
        <w:t xml:space="preserve">            /// n1  -&gt;  n2</w:t>
      </w:r>
      <w:r>
        <w:br/>
        <w:t xml:space="preserve">            ///Despite the name Make,</w:t>
      </w:r>
      <w:r>
        <w:br/>
        <w:t xml:space="preserve">            ///this method returns the link if suxh exists,</w:t>
      </w:r>
      <w:r>
        <w:br/>
        <w:t xml:space="preserve">            ///or makes a new one and stores it in Global_Connections if not</w:t>
      </w:r>
      <w:r>
        <w:br/>
        <w:t xml:space="preserve">            ///&lt;/summary&gt;</w:t>
      </w:r>
      <w:r>
        <w:br/>
        <w:t xml:space="preserve">            ConnectionGene cg = new ConnectionGene(node1, node2);</w:t>
      </w:r>
      <w:r>
        <w:br/>
        <w:t xml:space="preserve">            if (Global_Connectons.Contains(cg))</w:t>
      </w:r>
      <w:r>
        <w:br/>
        <w:t xml:space="preserve">            {</w:t>
      </w:r>
      <w:r>
        <w:br/>
        <w:t xml:space="preserve">                ConnectionGene existing = Global_Connectons.GetValue(cg);</w:t>
      </w:r>
      <w:r>
        <w:br/>
        <w:t xml:space="preserve">                cg.innovation_number = existing.innovation_number;</w:t>
      </w:r>
      <w:r>
        <w:br/>
        <w:t xml:space="preserve">                cg.SplitIndex = existing.SplitIndex;</w:t>
      </w:r>
      <w:r>
        <w:br/>
        <w:t xml:space="preserve">                //already acts as clone</w:t>
      </w:r>
      <w:r>
        <w:br/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//new conn and add to global</w:t>
      </w:r>
      <w:r>
        <w:br/>
      </w:r>
      <w:r>
        <w:br/>
        <w:t xml:space="preserve">                cg.innovation_number = highest_innovation_number + 1;</w:t>
      </w:r>
      <w:r>
        <w:br/>
        <w:t xml:space="preserve">                highest_innovation_number++;</w:t>
      </w:r>
      <w:r>
        <w:br/>
      </w:r>
      <w:r>
        <w:lastRenderedPageBreak/>
        <w:t xml:space="preserve">                Global_Connectons.Add(cg, cg);</w:t>
      </w:r>
      <w:r>
        <w:br/>
        <w:t xml:space="preserve">                //Console.WriteLine($"New link globally of number {cg.innovation_number}");</w:t>
      </w:r>
      <w:r>
        <w:br/>
        <w:t xml:space="preserve">            }</w:t>
      </w:r>
      <w:r>
        <w:br/>
        <w:t xml:space="preserve">            return cg;</w:t>
      </w:r>
      <w:r>
        <w:br/>
        <w:t xml:space="preserve">        }</w:t>
      </w:r>
      <w:r>
        <w:br/>
        <w:t xml:space="preserve">        public ConnectionGene GetConnection(ConnectionGene g)</w:t>
      </w:r>
      <w:r>
        <w:br/>
        <w:t xml:space="preserve">        {</w:t>
      </w:r>
      <w:r>
        <w:br/>
        <w:t xml:space="preserve">            return Global_Connectons.GetValue(g);</w:t>
      </w:r>
      <w:r>
        <w:br/>
        <w:t xml:space="preserve">        }</w:t>
      </w:r>
      <w:r>
        <w:br/>
      </w:r>
      <w:r>
        <w:br/>
      </w:r>
      <w:r>
        <w:br/>
        <w:t xml:space="preserve">        public Genotype EmptyGenotype()</w:t>
      </w:r>
      <w:r>
        <w:br/>
        <w:t xml:space="preserve">        {</w:t>
      </w:r>
      <w:r>
        <w:br/>
        <w:t xml:space="preserve">            Genotype g = new Genotype(this);</w:t>
      </w:r>
      <w:r>
        <w:br/>
        <w:t xml:space="preserve">            //moved adding inout and output nodes to Genotype</w:t>
      </w:r>
      <w:r>
        <w:br/>
        <w:t xml:space="preserve">            return g;</w:t>
      </w:r>
      <w:r>
        <w:br/>
        <w:t xml:space="preserve">        }</w:t>
      </w:r>
      <w:r>
        <w:br/>
        <w:t xml:space="preserve">        public void Evolve()</w:t>
      </w:r>
      <w:r>
        <w:br/>
        <w:t xml:space="preserve">        {</w:t>
      </w:r>
      <w:r>
        <w:br/>
        <w:t xml:space="preserve">            foreach (Genotype creature in Creatures)</w:t>
      </w:r>
      <w:r>
        <w:br/>
        <w:t xml:space="preserve">            {</w:t>
      </w:r>
      <w:r>
        <w:br/>
      </w:r>
      <w:r>
        <w:br/>
        <w:t xml:space="preserve">                creature.Mutate();</w:t>
      </w:r>
      <w:r>
        <w:br/>
      </w:r>
      <w:r>
        <w:br/>
        <w:t xml:space="preserve">            }</w:t>
      </w:r>
      <w:r>
        <w:br/>
        <w:t xml:space="preserve">            //debug</w:t>
      </w:r>
      <w:r>
        <w:br/>
      </w:r>
      <w:r>
        <w:br/>
        <w:t xml:space="preserve">        }</w:t>
      </w:r>
      <w:r>
        <w:br/>
      </w:r>
      <w:r>
        <w:br/>
        <w:t xml:space="preserve">        public void Respeciate()</w:t>
      </w:r>
      <w:r>
        <w:br/>
        <w:t xml:space="preserve">        {</w:t>
      </w:r>
      <w:r>
        <w:br/>
        <w:t xml:space="preserve">            genspecies();</w:t>
      </w:r>
      <w:r>
        <w:br/>
        <w:t xml:space="preserve">        }</w:t>
      </w:r>
      <w:r>
        <w:br/>
        <w:t xml:space="preserve">        private void genspecies()</w:t>
      </w:r>
      <w:r>
        <w:br/>
        <w:t xml:space="preserve">        {</w:t>
      </w:r>
      <w:r>
        <w:br/>
        <w:t xml:space="preserve">            foreach (Species s in Species)</w:t>
      </w:r>
      <w:r>
        <w:br/>
        <w:t xml:space="preserve">            {</w:t>
      </w:r>
      <w:r>
        <w:br/>
        <w:t xml:space="preserve">                s.reset();</w:t>
      </w:r>
      <w:r>
        <w:br/>
        <w:t xml:space="preserve">            }</w:t>
      </w:r>
      <w:r>
        <w:br/>
        <w:t xml:space="preserve">        }</w:t>
      </w:r>
      <w:r>
        <w:br/>
        <w:t xml:space="preserve">        private void putcreaturesinspecies()</w:t>
      </w:r>
      <w:r>
        <w:br/>
        <w:t xml:space="preserve">        {</w:t>
      </w:r>
      <w:r>
        <w:br/>
        <w:t xml:space="preserve">            //ConcurrentBag&lt;Genotype&gt; specieless = new ConcurrentBag&lt;Genotype&gt;();</w:t>
      </w:r>
      <w:r>
        <w:br/>
      </w:r>
      <w:r>
        <w:lastRenderedPageBreak/>
        <w:t xml:space="preserve">            //Parallel.ForEach(Creatures, c =&gt;</w:t>
      </w:r>
      <w:r>
        <w:br/>
        <w:t xml:space="preserve">            //{</w:t>
      </w:r>
      <w:r>
        <w:br/>
        <w:t xml:space="preserve">            //    if (c.specie != null) return;</w:t>
      </w:r>
      <w:r>
        <w:br/>
        <w:t xml:space="preserve">            //    bool found = false;</w:t>
      </w:r>
      <w:r>
        <w:br/>
        <w:t xml:space="preserve">            //    foreach (Species s in Species)</w:t>
      </w:r>
      <w:r>
        <w:br/>
        <w:t xml:space="preserve">            //    {</w:t>
      </w:r>
      <w:r>
        <w:br/>
        <w:t xml:space="preserve">            //        if (s.put(c))</w:t>
      </w:r>
      <w:r>
        <w:br/>
        <w:t xml:space="preserve">            //        {</w:t>
      </w:r>
      <w:r>
        <w:br/>
        <w:t xml:space="preserve">            //            found = true;</w:t>
      </w:r>
      <w:r>
        <w:br/>
        <w:t xml:space="preserve">            //            break;</w:t>
      </w:r>
      <w:r>
        <w:br/>
        <w:t xml:space="preserve">            //        }</w:t>
      </w:r>
      <w:r>
        <w:br/>
        <w:t xml:space="preserve">            //    }</w:t>
      </w:r>
      <w:r>
        <w:br/>
        <w:t xml:space="preserve">            //    if (!found)</w:t>
      </w:r>
      <w:r>
        <w:br/>
        <w:t xml:space="preserve">            //    {</w:t>
      </w:r>
      <w:r>
        <w:br/>
        <w:t xml:space="preserve">            //        //Species.Add(new Species(c));</w:t>
      </w:r>
      <w:r>
        <w:br/>
        <w:t xml:space="preserve">            //        specieless.Add(c);  //so its safe with threading</w:t>
      </w:r>
      <w:r>
        <w:br/>
        <w:t xml:space="preserve">            //    }</w:t>
      </w:r>
      <w:r>
        <w:br/>
        <w:t xml:space="preserve">            //}</w:t>
      </w:r>
      <w:r>
        <w:br/>
        <w:t xml:space="preserve">            //);</w:t>
      </w:r>
      <w:r>
        <w:br/>
        <w:t xml:space="preserve">            foreach (Genotype c in Creatures)</w:t>
      </w:r>
      <w:r>
        <w:br/>
        <w:t xml:space="preserve">            {</w:t>
      </w:r>
      <w:r>
        <w:br/>
        <w:t xml:space="preserve">                if (c.specie != null) continue;</w:t>
      </w:r>
      <w:r>
        <w:br/>
        <w:t xml:space="preserve">                bool found = false;</w:t>
      </w:r>
      <w:r>
        <w:br/>
        <w:t xml:space="preserve">                foreach (Species s in Species)</w:t>
      </w:r>
      <w:r>
        <w:br/>
        <w:t xml:space="preserve">                {</w:t>
      </w:r>
      <w:r>
        <w:br/>
        <w:t xml:space="preserve">                    if (s.put(c))</w:t>
      </w:r>
      <w:r>
        <w:br/>
        <w:t xml:space="preserve">                    {</w:t>
      </w:r>
      <w:r>
        <w:br/>
        <w:t xml:space="preserve">                        found = true;</w:t>
      </w:r>
      <w:r>
        <w:br/>
        <w:t xml:space="preserve">                        break;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    if (!found)</w:t>
      </w:r>
      <w:r>
        <w:br/>
        <w:t xml:space="preserve">                {</w:t>
      </w:r>
      <w:r>
        <w:br/>
        <w:t xml:space="preserve">                    Species.Add(new Species(c));</w:t>
      </w:r>
      <w:r>
        <w:br/>
        <w:t xml:space="preserve">                    //specieless.Add(c);  //so its safe with threading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//if (Species.Count==0) {</w:t>
      </w:r>
      <w:r>
        <w:br/>
        <w:t xml:space="preserve">            //    Species.Add(new Species(Creatures[0]));</w:t>
      </w:r>
      <w:r>
        <w:br/>
        <w:t xml:space="preserve">            //}</w:t>
      </w:r>
      <w:r>
        <w:br/>
        <w:t xml:space="preserve">            //There exists a problem, if many genotypes need to go to same species</w:t>
      </w:r>
      <w:r>
        <w:br/>
      </w:r>
      <w:r>
        <w:br/>
        <w:t xml:space="preserve">            //foreach (Genotype c in specieless)</w:t>
      </w:r>
      <w:r>
        <w:br/>
      </w:r>
      <w:r>
        <w:lastRenderedPageBreak/>
        <w:t xml:space="preserve">            //{     //i dont think parallel would suit, writing to dictionary only 1 writer anyway</w:t>
      </w:r>
      <w:r>
        <w:br/>
        <w:t xml:space="preserve">            //    Species.Add(new Species(c));</w:t>
      </w:r>
      <w:r>
        <w:br/>
        <w:t xml:space="preserve">            //}</w:t>
      </w:r>
      <w:r>
        <w:br/>
        <w:t xml:space="preserve">            foreach (Species s in Species)</w:t>
      </w:r>
      <w:r>
        <w:br/>
        <w:t xml:space="preserve">            {</w:t>
      </w:r>
      <w:r>
        <w:br/>
        <w:t xml:space="preserve">                s.take_average();</w:t>
      </w:r>
      <w:r>
        <w:br/>
        <w:t xml:space="preserve">            }</w:t>
      </w:r>
      <w:r>
        <w:br/>
        <w:t xml:space="preserve">        }</w:t>
      </w:r>
      <w:r>
        <w:br/>
        <w:t xml:space="preserve">        private void remove_extinct_species()</w:t>
      </w:r>
      <w:r>
        <w:br/>
        <w:t xml:space="preserve">        {</w:t>
      </w:r>
      <w:r>
        <w:br/>
        <w:t xml:space="preserve">            for (int i = Species.Count - 1; i &gt;= 0; i--)</w:t>
      </w:r>
      <w:r>
        <w:br/>
        <w:t xml:space="preserve">            {</w:t>
      </w:r>
      <w:r>
        <w:br/>
        <w:t xml:space="preserve">                if (Species[i].Members.Count &lt;= 1)</w:t>
      </w:r>
      <w:r>
        <w:br/>
        <w:t xml:space="preserve">                {</w:t>
      </w:r>
      <w:r>
        <w:br/>
        <w:t xml:space="preserve">                    Species[i].go_extinct();</w:t>
      </w:r>
      <w:r>
        <w:br/>
        <w:t xml:space="preserve">                    Species.Remove(i);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private void breed()</w:t>
      </w:r>
      <w:r>
        <w:br/>
        <w:t xml:space="preserve">        {</w:t>
      </w:r>
      <w:r>
        <w:br/>
        <w:t xml:space="preserve">            int spaces = 0;</w:t>
      </w:r>
      <w:r>
        <w:br/>
        <w:t xml:space="preserve">            for (int c = 0; c &lt; Creatures.Count; c++)</w:t>
      </w:r>
      <w:r>
        <w:br/>
        <w:t xml:space="preserve">            {</w:t>
      </w:r>
      <w:r>
        <w:br/>
        <w:t xml:space="preserve">                if (Creatures[c].specie == null)</w:t>
      </w:r>
      <w:r>
        <w:br/>
        <w:t xml:space="preserve">                {</w:t>
      </w:r>
      <w:r>
        <w:br/>
        <w:t xml:space="preserve">                    spaces++;</w:t>
      </w:r>
      <w:r>
        <w:br/>
        <w:t xml:space="preserve">                    Creatures.Remove(c);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if (Species.Count == 0)</w:t>
      </w:r>
      <w:r>
        <w:br/>
        <w:t xml:space="preserve">            {</w:t>
      </w:r>
      <w:r>
        <w:br/>
        <w:t xml:space="preserve">                Species.Add(new Species(Creatures.GetRandom()));</w:t>
      </w:r>
      <w:r>
        <w:br/>
        <w:t xml:space="preserve">                return;</w:t>
      </w:r>
      <w:r>
        <w:br/>
        <w:t xml:space="preserve">            }</w:t>
      </w:r>
      <w:r>
        <w:br/>
      </w:r>
      <w:r>
        <w:br/>
        <w:t xml:space="preserve">            for (int i = 0; i &lt; spaces; i++)</w:t>
      </w:r>
      <w:r>
        <w:br/>
        <w:t xml:space="preserve">            {</w:t>
      </w:r>
      <w:r>
        <w:br/>
        <w:t xml:space="preserve">                Creatures.Add(Species.GetRandomBiased().breed());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void Kill(double kill = -1)</w:t>
      </w:r>
      <w:r>
        <w:br/>
      </w:r>
      <w:r>
        <w:lastRenderedPageBreak/>
        <w:t xml:space="preserve">        {</w:t>
      </w:r>
      <w:r>
        <w:br/>
        <w:t xml:space="preserve">            if (kill == -1) kill = kill_rate;</w:t>
      </w:r>
      <w:r>
        <w:br/>
        <w:t xml:space="preserve">            foreach (Species s in Species)</w:t>
      </w:r>
      <w:r>
        <w:br/>
        <w:t xml:space="preserve">            {</w:t>
      </w:r>
      <w:r>
        <w:br/>
        <w:t xml:space="preserve">                s.kill(kill);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void LifeCycle()</w:t>
      </w:r>
      <w:r>
        <w:br/>
        <w:t xml:space="preserve">        {</w:t>
      </w:r>
      <w:r>
        <w:br/>
        <w:t xml:space="preserve">            lock (ClientLock)</w:t>
      </w:r>
      <w:r>
        <w:br/>
        <w:t xml:space="preserve">            {</w:t>
      </w:r>
      <w:r>
        <w:br/>
        <w:t xml:space="preserve">                genspecies();</w:t>
      </w:r>
      <w:r>
        <w:br/>
        <w:t xml:space="preserve">                putcreaturesinspecies();</w:t>
      </w:r>
      <w:r>
        <w:br/>
        <w:t xml:space="preserve">                Kill();</w:t>
      </w:r>
      <w:r>
        <w:br/>
        <w:t xml:space="preserve">                remove_extinct_species();</w:t>
      </w:r>
      <w:r>
        <w:br/>
        <w:t xml:space="preserve">                putcreaturesinspecies();</w:t>
      </w:r>
      <w:r>
        <w:br/>
        <w:t xml:space="preserve">                breed();</w:t>
      </w:r>
      <w:r>
        <w:br/>
        <w:t xml:space="preserve">                Evolve();</w:t>
      </w:r>
      <w:r>
        <w:br/>
        <w:t xml:space="preserve">                generations++;</w:t>
      </w:r>
      <w:r>
        <w:br/>
        <w:t xml:space="preserve">            }</w:t>
      </w:r>
      <w:r>
        <w:br/>
      </w:r>
      <w:r>
        <w:br/>
        <w:t xml:space="preserve">        }</w:t>
      </w:r>
      <w:r>
        <w:br/>
      </w:r>
      <w:r>
        <w:br/>
        <w:t xml:space="preserve">        public void Train(Vector[] ins, Vector[] outs)</w:t>
      </w:r>
      <w:r>
        <w:br/>
        <w:t xml:space="preserve">        {</w:t>
      </w:r>
      <w:r>
        <w:br/>
      </w:r>
      <w:r>
        <w:br/>
        <w:t xml:space="preserve">            foreach (Genotype creature in Creatures)</w:t>
      </w:r>
      <w:r>
        <w:br/>
        <w:t xml:space="preserve">            {</w:t>
      </w:r>
      <w:r>
        <w:br/>
        <w:t xml:space="preserve">                creature.RateFitness(ins, outs);</w:t>
      </w:r>
      <w:r>
        <w:br/>
        <w:t xml:space="preserve">            }</w:t>
      </w:r>
      <w:r>
        <w:br/>
      </w:r>
      <w:r>
        <w:br/>
        <w:t xml:space="preserve">            LifeCycle();</w:t>
      </w:r>
      <w:r>
        <w:br/>
        <w:t xml:space="preserve">        }</w:t>
      </w:r>
      <w:r>
        <w:br/>
        <w:t xml:space="preserve">        public void Train(IDataSet ds)</w:t>
      </w:r>
      <w:r>
        <w:br/>
        <w:t xml:space="preserve">        {</w:t>
      </w:r>
      <w:r>
        <w:br/>
      </w:r>
      <w:r>
        <w:br/>
        <w:t xml:space="preserve">            foreach (Genotype creature in Creatures)</w:t>
      </w:r>
      <w:r>
        <w:br/>
        <w:t xml:space="preserve">            {</w:t>
      </w:r>
      <w:r>
        <w:br/>
        <w:t xml:space="preserve">                creature.RateFitness(ds.RandomBatch(Int32.Parse(Tools.Tools.GetGlobalVar("Random_Batch_Items_Count"))));</w:t>
      </w:r>
      <w:r>
        <w:br/>
        <w:t xml:space="preserve">            }</w:t>
      </w:r>
      <w:r>
        <w:br/>
      </w:r>
      <w:r>
        <w:br/>
      </w:r>
      <w:r>
        <w:lastRenderedPageBreak/>
        <w:t xml:space="preserve">            LifeCycle();</w:t>
      </w:r>
      <w:r>
        <w:br/>
        <w:t xml:space="preserve">        }</w:t>
      </w:r>
      <w:r>
        <w:br/>
        <w:t xml:space="preserve">        public void Train(IDataSet ds, double target_acc, int MaxIter = 9999)</w:t>
      </w:r>
      <w:r>
        <w:br/>
        <w:t xml:space="preserve">        {</w:t>
      </w:r>
      <w:r>
        <w:br/>
        <w:t xml:space="preserve">            int i = 0;</w:t>
      </w:r>
      <w:r>
        <w:br/>
        <w:t xml:space="preserve">            double acc = 0;</w:t>
      </w:r>
      <w:r>
        <w:br/>
        <w:t xml:space="preserve">            bool c1 = false;</w:t>
      </w:r>
      <w:r>
        <w:br/>
        <w:t xml:space="preserve">            bool c2 = false;</w:t>
      </w:r>
      <w:r>
        <w:br/>
        <w:t xml:space="preserve">            do</w:t>
      </w:r>
      <w:r>
        <w:br/>
        <w:t xml:space="preserve">            {</w:t>
      </w:r>
      <w:r>
        <w:br/>
        <w:t xml:space="preserve">                Train(ds);</w:t>
      </w:r>
      <w:r>
        <w:br/>
        <w:t xml:space="preserve">                Genotype best_guy = GetBest();</w:t>
      </w:r>
      <w:r>
        <w:br/>
        <w:t xml:space="preserve">                acc = best_guy.RateFitness(ds.RandomBatch( Int32.Parse(Tools.Tools.GetGlobalVar("Random_Batch_Items_Count")) ));</w:t>
      </w:r>
      <w:r>
        <w:br/>
        <w:t xml:space="preserve">                lock (ClientLock)</w:t>
      </w:r>
      <w:r>
        <w:br/>
        <w:t xml:space="preserve">                {</w:t>
      </w:r>
      <w:r>
        <w:br/>
        <w:t xml:space="preserve">                    Best_Dead.Add(best_guy);</w:t>
      </w:r>
      <w:r>
        <w:br/>
        <w:t xml:space="preserve">                    if (Best_Dead.Count &gt; 10) { Best_Dead.Remove(Best_Dead.Min()); }</w:t>
      </w:r>
      <w:r>
        <w:br/>
        <w:t xml:space="preserve">                }</w:t>
      </w:r>
      <w:r>
        <w:br/>
        <w:t xml:space="preserve">                i++;</w:t>
      </w:r>
      <w:r>
        <w:br/>
        <w:t xml:space="preserve">                if (!c1 &amp;&amp; acc &gt; target_acc * 0.9)</w:t>
      </w:r>
      <w:r>
        <w:br/>
        <w:t xml:space="preserve">                {</w:t>
      </w:r>
      <w:r>
        <w:br/>
        <w:t xml:space="preserve">                    Console.WriteLine("Change 1");</w:t>
      </w:r>
      <w:r>
        <w:br/>
        <w:t xml:space="preserve">                    c1 = true;</w:t>
      </w:r>
      <w:r>
        <w:br/>
        <w:t xml:space="preserve">                    probability_mutate_link *= 0.5;</w:t>
      </w:r>
      <w:r>
        <w:br/>
        <w:t xml:space="preserve">                    probability_mutate_node *= 0.5;</w:t>
      </w:r>
      <w:r>
        <w:br/>
        <w:t xml:space="preserve">                    probability_mutate_weight_shift *= 3;</w:t>
      </w:r>
      <w:r>
        <w:br/>
        <w:t xml:space="preserve">                    specie_distance *= 0.8;</w:t>
      </w:r>
      <w:r>
        <w:br/>
        <w:t xml:space="preserve">                }</w:t>
      </w:r>
      <w:r>
        <w:br/>
        <w:t xml:space="preserve">                if (!c2 &amp;&amp; acc &gt; target_acc * 0.95)</w:t>
      </w:r>
      <w:r>
        <w:br/>
        <w:t xml:space="preserve">                {</w:t>
      </w:r>
      <w:r>
        <w:br/>
        <w:t xml:space="preserve">                    Console.WriteLine("Change 2");</w:t>
      </w:r>
      <w:r>
        <w:br/>
        <w:t xml:space="preserve">                    c2 = true;</w:t>
      </w:r>
      <w:r>
        <w:br/>
        <w:t xml:space="preserve">                    probability_mutate_link *= 0.2;</w:t>
      </w:r>
      <w:r>
        <w:br/>
        <w:t xml:space="preserve">                    probability_mutate_node *= 0.2;</w:t>
      </w:r>
      <w:r>
        <w:br/>
        <w:t xml:space="preserve">                    probability_mutate_weight_shift *= 2;</w:t>
      </w:r>
      <w:r>
        <w:br/>
        <w:t xml:space="preserve">                    probability_mutate_weight_shift *= 4;</w:t>
      </w:r>
      <w:r>
        <w:br/>
        <w:t xml:space="preserve">                    weight_shift_strength *= 0.5;</w:t>
      </w:r>
      <w:r>
        <w:br/>
        <w:t xml:space="preserve">                }</w:t>
      </w:r>
      <w:r>
        <w:br/>
        <w:t xml:space="preserve">                if (generations &gt; 50)</w:t>
      </w:r>
      <w:r>
        <w:br/>
        <w:t xml:space="preserve">                {</w:t>
      </w:r>
      <w:r>
        <w:br/>
        <w:t xml:space="preserve">                    for (int xx = 0; xx &lt; 10; xx++)</w:t>
      </w:r>
      <w:r>
        <w:br/>
        <w:t xml:space="preserve">                    {</w:t>
      </w:r>
      <w:r>
        <w:br/>
      </w:r>
      <w:r>
        <w:lastRenderedPageBreak/>
        <w:t xml:space="preserve">                        best_guy.improve(ds.RandomBatch(Int32.Parse(Tools.Tools.GetGlobalVar("Random_Batch_Items_Count"))));</w:t>
      </w:r>
      <w:r>
        <w:br/>
        <w:t xml:space="preserve">                        double t = best_guy.RateFitness(ds.RandomBatch(Int32.Parse(Tools.Tools.GetGlobalVar("Random_Batch_Items_Count"))));</w:t>
      </w:r>
      <w:r>
        <w:br/>
        <w:t xml:space="preserve">                        //Tools.Tools.write_to_file(t.ToString(),"log.txt");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    Console.WriteLine($"Best acc {acc}, iteration {i}");</w:t>
      </w:r>
      <w:r>
        <w:br/>
        <w:t xml:space="preserve">                best_acc = acc;</w:t>
      </w:r>
      <w:r>
        <w:br/>
        <w:t xml:space="preserve">                motionless_check.Insert_at_start_Same_Length(best_acc);</w:t>
      </w:r>
      <w:r>
        <w:br/>
        <w:t xml:space="preserve">                double first_der = Tools.Tools.first_deriv_from_values(motionless_check);</w:t>
      </w:r>
      <w:r>
        <w:br/>
        <w:t xml:space="preserve">                accel_check.Insert_at_start_Same_Length(first_der);</w:t>
      </w:r>
      <w:r>
        <w:br/>
        <w:t xml:space="preserve">                double accel = Tools.Tools.first_deriv_from_values(accel_check);</w:t>
      </w:r>
      <w:r>
        <w:br/>
        <w:t xml:space="preserve">                //if ((motion=first_der)&lt;0)</w:t>
      </w:r>
      <w:r>
        <w:br/>
        <w:t xml:space="preserve">                //{</w:t>
      </w:r>
      <w:r>
        <w:br/>
        <w:t xml:space="preserve">                //    //revive</w:t>
      </w:r>
      <w:r>
        <w:br/>
        <w:t xml:space="preserve">                //    foreach(Genotype g in Best_Dead)</w:t>
      </w:r>
      <w:r>
        <w:br/>
        <w:t xml:space="preserve">                //    {</w:t>
      </w:r>
      <w:r>
        <w:br/>
        <w:t xml:space="preserve">                //        Creatures.Add(g);</w:t>
      </w:r>
      <w:r>
        <w:br/>
        <w:t xml:space="preserve">                //        revivals++;</w:t>
      </w:r>
      <w:r>
        <w:br/>
        <w:t xml:space="preserve">                //    }//then respeciation happens, these genomes should be at the top</w:t>
      </w:r>
      <w:r>
        <w:br/>
        <w:t xml:space="preserve">                //}</w:t>
      </w:r>
      <w:r>
        <w:br/>
        <w:t xml:space="preserve">                //if (accel==0)</w:t>
      </w:r>
      <w:r>
        <w:br/>
        <w:t xml:space="preserve">                //{</w:t>
      </w:r>
      <w:r>
        <w:br/>
        <w:t xml:space="preserve">                //    probability_mutate_weight_shift *= 1.01;</w:t>
      </w:r>
      <w:r>
        <w:br/>
        <w:t xml:space="preserve">                //    probability_mutate_weight_random *= 1.005;</w:t>
      </w:r>
      <w:r>
        <w:br/>
        <w:t xml:space="preserve">                //}</w:t>
      </w:r>
      <w:r>
        <w:br/>
      </w:r>
      <w:r>
        <w:br/>
        <w:t xml:space="preserve">            } while (i &lt; MaxIter &amp;&amp; acc &lt; target_acc);</w:t>
      </w:r>
      <w:r>
        <w:br/>
        <w:t xml:space="preserve">        }</w:t>
      </w:r>
      <w:r>
        <w:br/>
        <w:t xml:space="preserve">        public Vector BestPrediction(Vector inp)</w:t>
      </w:r>
      <w:r>
        <w:br/>
        <w:t xml:space="preserve">        {</w:t>
      </w:r>
      <w:r>
        <w:br/>
        <w:t xml:space="preserve">            lock (ClientLock)</w:t>
      </w:r>
      <w:r>
        <w:br/>
        <w:t xml:space="preserve">            {</w:t>
      </w:r>
      <w:r>
        <w:br/>
        <w:t xml:space="preserve">                return Creatures.Max().Forwards(inp);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Graph GetCreatureAsGraph(int i)</w:t>
      </w:r>
      <w:r>
        <w:br/>
        <w:t xml:space="preserve">        {</w:t>
      </w:r>
      <w:r>
        <w:br/>
        <w:t xml:space="preserve">            return Creatures[i].ToGraph();</w:t>
      </w:r>
      <w:r>
        <w:br/>
        <w:t xml:space="preserve">        }</w:t>
      </w:r>
      <w:r>
        <w:br/>
      </w:r>
      <w:r>
        <w:lastRenderedPageBreak/>
        <w:t xml:space="preserve">        public Genotype GetBest()</w:t>
      </w:r>
      <w:r>
        <w:br/>
        <w:t xml:space="preserve">        {</w:t>
      </w:r>
      <w:r>
        <w:br/>
        <w:t xml:space="preserve">            lock (ClientLock)</w:t>
      </w:r>
      <w:r>
        <w:br/>
        <w:t xml:space="preserve">            {</w:t>
      </w:r>
      <w:r>
        <w:br/>
        <w:t xml:space="preserve">                return Creatures.Max();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void PrintBest()</w:t>
      </w:r>
      <w:r>
        <w:br/>
        <w:t xml:space="preserve">        {</w:t>
      </w:r>
      <w:r>
        <w:br/>
        <w:t xml:space="preserve">            Creatures.Max().Print();</w:t>
      </w:r>
      <w:r>
        <w:br/>
        <w:t xml:space="preserve">        }</w:t>
      </w:r>
      <w:r>
        <w:br/>
      </w:r>
      <w:r>
        <w:br/>
        <w:t xml:space="preserve">        public void Save(string path)</w:t>
      </w:r>
      <w:r>
        <w:br/>
        <w:t xml:space="preserve">        {</w:t>
      </w:r>
      <w:r>
        <w:br/>
        <w:t xml:space="preserve">            Tools.Tools.Serialize(path, this);</w:t>
      </w:r>
      <w:r>
        <w:br/>
        <w:t xml:space="preserve">        }</w:t>
      </w:r>
      <w:r>
        <w:br/>
        <w:t xml:space="preserve">        public static Neat? Load(string path)</w:t>
      </w:r>
      <w:r>
        <w:br/>
        <w:t xml:space="preserve">        {</w:t>
      </w:r>
      <w:r>
        <w:br/>
        <w:t xml:space="preserve">            Neat? n = null;</w:t>
      </w:r>
      <w:r>
        <w:br/>
        <w:t xml:space="preserve">            FileStream fs = new FileStream(path, FileMode.Open);</w:t>
      </w:r>
      <w:r>
        <w:br/>
        <w:t xml:space="preserve">            BinaryFormatter formatter = new BinaryFormatter();</w:t>
      </w:r>
      <w:r>
        <w:br/>
        <w:t>#pragma warning disable</w:t>
      </w:r>
      <w:r>
        <w:br/>
        <w:t xml:space="preserve">            n = (Neat)formatter.Deserialize(fs);</w:t>
      </w:r>
      <w:r>
        <w:br/>
        <w:t xml:space="preserve">            fs.Close();</w:t>
      </w:r>
      <w:r>
        <w:br/>
        <w:t xml:space="preserve">            return n;</w:t>
      </w:r>
      <w:r>
        <w:br/>
        <w:t xml:space="preserve">        }</w:t>
      </w:r>
      <w:r>
        <w:br/>
      </w:r>
      <w:r>
        <w:br/>
        <w:t xml:space="preserve">        [OnDeserializing]</w:t>
      </w:r>
      <w:r>
        <w:br/>
        <w:t xml:space="preserve">        public void Deserializing(StreamingContext context)</w:t>
      </w:r>
      <w:r>
        <w:br/>
        <w:t xml:space="preserve">        {</w:t>
      </w:r>
      <w:r>
        <w:br/>
        <w:t xml:space="preserve">            //Console.WriteLine(context);</w:t>
      </w:r>
      <w:r>
        <w:br/>
        <w:t xml:space="preserve">            ////debug code</w:t>
      </w:r>
      <w:r>
        <w:br/>
        <w:t xml:space="preserve">            //Console.WriteLine(max_clients);</w:t>
      </w:r>
      <w:r>
        <w:br/>
        <w:t xml:space="preserve">            //Console.WriteLine(Global_Nodes);</w:t>
      </w:r>
      <w:r>
        <w:br/>
        <w:t xml:space="preserve">            //Console.WriteLine(Global_Connectons);</w:t>
      </w:r>
      <w:r>
        <w:br/>
        <w:t xml:space="preserve">            //Console.WriteLine(Creatures);</w:t>
      </w:r>
      <w:r>
        <w:br/>
      </w:r>
      <w:r>
        <w:br/>
        <w:t xml:space="preserve">        }</w:t>
      </w:r>
      <w:r>
        <w:br/>
        <w:t xml:space="preserve">        [OnDeserialized] public void OnDeserialized(StreamingContext context)</w:t>
      </w:r>
      <w:r>
        <w:br/>
        <w:t xml:space="preserve">        {</w:t>
      </w:r>
      <w:r>
        <w:br/>
        <w:t xml:space="preserve">            Best_Dead = new SortedSet&lt;Genotype&gt;();</w:t>
      </w:r>
      <w:r>
        <w:br/>
        <w:t xml:space="preserve">        }</w:t>
      </w:r>
      <w:r>
        <w:br/>
        <w:t xml:space="preserve">        [OnSerializing] public void OnSerializing(StreamingContext context)</w:t>
      </w:r>
      <w:r>
        <w:br/>
      </w:r>
      <w:r>
        <w:lastRenderedPageBreak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}</w:t>
      </w:r>
      <w:r>
        <w:br/>
        <w:t>}</w:t>
      </w:r>
    </w:p>
    <w:p w14:paraId="27DBF394" w14:textId="77777777" w:rsidR="00FC5597" w:rsidRDefault="00000000">
      <w:pPr>
        <w:pStyle w:val="Heading2"/>
      </w:pPr>
      <w:r>
        <w:t>.\NeaLibrary\NeuralNetwork\NEAT/NeatHandler.cs</w:t>
      </w:r>
    </w:p>
    <w:p w14:paraId="3C1C3D99" w14:textId="77777777" w:rsidR="00FC5597" w:rsidRDefault="00000000">
      <w:r>
        <w:t>using NeaLibrary.Data;</w:t>
      </w:r>
      <w:r>
        <w:br/>
        <w:t>using NeaLibrary.Data.Other;</w:t>
      </w:r>
      <w:r>
        <w:br/>
        <w:t>using NeaLibrary.DataStructures;</w:t>
      </w:r>
      <w:r>
        <w:br/>
        <w:t>using System;</w:t>
      </w:r>
      <w:r>
        <w:br/>
        <w:t>using System.CodeDom;</w:t>
      </w:r>
      <w:r>
        <w:br/>
        <w:t>using System.Reflection.Metadata.Ecma335;</w:t>
      </w:r>
      <w:r>
        <w:br/>
        <w:t>using System.Runtime.Serialization.Formatters.Binary;</w:t>
      </w:r>
      <w:r>
        <w:br/>
        <w:t>using System.Threading.Tasks;</w:t>
      </w:r>
      <w:r>
        <w:br/>
      </w:r>
      <w:r>
        <w:br/>
        <w:t>namespace NeaLibrary.NeuralNetwork.NEAT</w:t>
      </w:r>
      <w:r>
        <w:br/>
        <w:t>{</w:t>
      </w:r>
      <w:r>
        <w:br/>
        <w:t xml:space="preserve">    [Serializable]</w:t>
      </w:r>
      <w:r>
        <w:br/>
        <w:t xml:space="preserve">    public class NEAT_Handler : INeuralNetwork</w:t>
      </w:r>
      <w:r>
        <w:br/>
        <w:t xml:space="preserve">    {</w:t>
      </w:r>
      <w:r>
        <w:br/>
        <w:t xml:space="preserve">        public Neat? client;</w:t>
      </w:r>
      <w:r>
        <w:br/>
        <w:t xml:space="preserve">        </w:t>
      </w:r>
      <w:r>
        <w:br/>
        <w:t xml:space="preserve">        public NNSpecification Specification;</w:t>
      </w:r>
      <w:r>
        <w:br/>
      </w:r>
      <w:r>
        <w:br/>
        <w:t xml:space="preserve">        //in case weird GUI glitch and user does change multiple/same value too fast and cause corruption</w:t>
      </w:r>
      <w:r>
        <w:br/>
        <w:t xml:space="preserve">        object ParameterLock = new object();</w:t>
      </w:r>
      <w:r>
        <w:br/>
        <w:t xml:space="preserve">        </w:t>
      </w:r>
      <w:r>
        <w:br/>
      </w:r>
      <w:r>
        <w:br/>
        <w:t xml:space="preserve">        private bool working = false;</w:t>
      </w:r>
      <w:r>
        <w:br/>
      </w:r>
      <w:r>
        <w:br/>
        <w:t xml:space="preserve">        public bool GetWorkingStatus() =&gt; working;</w:t>
      </w:r>
      <w:r>
        <w:br/>
        <w:t xml:space="preserve">        public void SetWorkingStatus(bool s) =&gt; working = s;</w:t>
      </w:r>
      <w:r>
        <w:br/>
        <w:t xml:space="preserve">        bool isCategorical;</w:t>
      </w:r>
      <w:r>
        <w:br/>
      </w:r>
      <w:r>
        <w:br/>
        <w:t xml:space="preserve">        bool INeuralNetwork.IsCategorical { get =&gt; isCategorical; set =&gt; isCategorical = value; }</w:t>
      </w:r>
      <w:r>
        <w:br/>
      </w:r>
      <w:r>
        <w:br/>
        <w:t xml:space="preserve">        [field: NonSerialized]</w:t>
      </w:r>
      <w:r>
        <w:br/>
        <w:t xml:space="preserve">        Func&lt;Vector, Vector&gt; categoryThreshholdFunc = (x)=&gt;x.PutThrough(Tools.Tools.SimpleTreshholdFunction);</w:t>
      </w:r>
      <w:r>
        <w:br/>
      </w:r>
      <w:r>
        <w:br/>
      </w:r>
      <w:r>
        <w:lastRenderedPageBreak/>
        <w:br/>
      </w:r>
      <w:r>
        <w:br/>
        <w:t xml:space="preserve">        // reference to https://stackoverflow.com/questions/7693391/nonserialized-on-property</w:t>
      </w:r>
      <w:r>
        <w:br/>
      </w:r>
      <w:r>
        <w:br/>
        <w:t xml:space="preserve">        //[: NonSerialized]</w:t>
      </w:r>
      <w:r>
        <w:br/>
        <w:t xml:space="preserve">        Func&lt;Vector, Vector&gt; INeuralNetwork.CategoryTreshholdFunction { get =&gt; categoryThreshholdFunc; set =&gt; categoryThreshholdFunc = value; }</w:t>
      </w:r>
      <w:r>
        <w:br/>
      </w:r>
      <w:r>
        <w:br/>
        <w:t xml:space="preserve">        [field: NonSerialized]</w:t>
      </w:r>
      <w:r>
        <w:br/>
        <w:t xml:space="preserve">        public event EventHandler&lt;(int, double)&gt;? NextGeneration;</w:t>
      </w:r>
      <w:r>
        <w:br/>
      </w:r>
      <w:r>
        <w:br/>
        <w:t xml:space="preserve">        [field: NonSerialized]</w:t>
      </w:r>
      <w:r>
        <w:br/>
        <w:t xml:space="preserve">        public IDataSet? dataset;</w:t>
      </w:r>
      <w:r>
        <w:br/>
      </w:r>
      <w:r>
        <w:br/>
        <w:t xml:space="preserve">        //public NEAT_Handler(Neat? Client)</w:t>
      </w:r>
      <w:r>
        <w:br/>
        <w:t xml:space="preserve">        //{</w:t>
      </w:r>
      <w:r>
        <w:br/>
        <w:t xml:space="preserve">        //    client = Client;</w:t>
      </w:r>
      <w:r>
        <w:br/>
        <w:t xml:space="preserve">        //    Specification=new NNSpecification(Client.Input,Client.Output,null,null);</w:t>
      </w:r>
      <w:r>
        <w:br/>
        <w:t xml:space="preserve">        //}</w:t>
      </w:r>
      <w:r>
        <w:br/>
      </w:r>
      <w:r>
        <w:br/>
        <w:t xml:space="preserve">        public NEAT_Handler(int input, int output, int n_creatures)</w:t>
      </w:r>
      <w:r>
        <w:br/>
        <w:t xml:space="preserve">        {</w:t>
      </w:r>
      <w:r>
        <w:br/>
        <w:t xml:space="preserve">            client = new Neat(input,output,n_creatures);</w:t>
      </w:r>
      <w:r>
        <w:br/>
        <w:t xml:space="preserve">            Specification = new NNSpecification(client.Input, client.Output, null, null);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Actions valid for change parameter method</w:t>
      </w:r>
      <w:r>
        <w:br/>
        <w:t xml:space="preserve">        /// &lt;/summary&gt;</w:t>
      </w:r>
      <w:r>
        <w:br/>
        <w:t xml:space="preserve">        public enum Action</w:t>
      </w:r>
      <w:r>
        <w:br/>
        <w:t xml:space="preserve">        {</w:t>
      </w:r>
      <w:r>
        <w:br/>
        <w:t xml:space="preserve">            //weight_shift_strength,</w:t>
      </w:r>
      <w:r>
        <w:br/>
        <w:t xml:space="preserve">            //weight_random_strength,</w:t>
      </w:r>
      <w:r>
        <w:br/>
        <w:t xml:space="preserve">            probability_mutate_link,</w:t>
      </w:r>
      <w:r>
        <w:br/>
        <w:t xml:space="preserve">            probability_mutate_node,</w:t>
      </w:r>
      <w:r>
        <w:br/>
        <w:t xml:space="preserve">            probability_mutate_weight_shift,</w:t>
      </w:r>
      <w:r>
        <w:br/>
        <w:t xml:space="preserve">            probability_mutate_weight_random,</w:t>
      </w:r>
      <w:r>
        <w:br/>
        <w:t xml:space="preserve">            probability_mutate_link_toggle,</w:t>
      </w:r>
      <w:r>
        <w:br/>
        <w:t xml:space="preserve">            specie_distance,</w:t>
      </w:r>
      <w:r>
        <w:br/>
        <w:t xml:space="preserve">            kill_rate,</w:t>
      </w:r>
      <w:r>
        <w:br/>
        <w:t xml:space="preserve">            c1,</w:t>
      </w:r>
      <w:r>
        <w:br/>
        <w:t xml:space="preserve">            c2,</w:t>
      </w:r>
      <w:r>
        <w:br/>
      </w:r>
      <w:r>
        <w:lastRenderedPageBreak/>
        <w:t xml:space="preserve">            c3,</w:t>
      </w:r>
      <w:r>
        <w:br/>
      </w:r>
      <w:r>
        <w:br/>
        <w:t xml:space="preserve">            weight_shift_strength,</w:t>
      </w:r>
      <w:r>
        <w:br/>
      </w:r>
      <w:r>
        <w:br/>
        <w:t xml:space="preserve">            creature_count</w:t>
      </w:r>
      <w:r>
        <w:br/>
      </w:r>
      <w:r>
        <w:br/>
        <w:t xml:space="preserve">            //weight_shift_strength_decrease,</w:t>
      </w:r>
      <w:r>
        <w:br/>
        <w:t xml:space="preserve">            //weight_random_strength_decrease,</w:t>
      </w:r>
      <w:r>
        <w:br/>
        <w:t xml:space="preserve">            //probability_mutate_link_decrease,</w:t>
      </w:r>
      <w:r>
        <w:br/>
        <w:t xml:space="preserve">            //probability_mutate_node_decrease,</w:t>
      </w:r>
      <w:r>
        <w:br/>
        <w:t xml:space="preserve">            //probability_mutate_weight_shift_decrease,</w:t>
      </w:r>
      <w:r>
        <w:br/>
        <w:t xml:space="preserve">            //probability_mutate_weight_random_decrease,</w:t>
      </w:r>
      <w:r>
        <w:br/>
        <w:t xml:space="preserve">            //probability_mutate_link_toggle_decrease,</w:t>
      </w:r>
      <w:r>
        <w:br/>
        <w:t xml:space="preserve">            //specie_distance_decrease,</w:t>
      </w:r>
      <w:r>
        <w:br/>
        <w:t xml:space="preserve">            //kill_rate_decrease,</w:t>
      </w:r>
      <w:r>
        <w:br/>
      </w:r>
      <w:r>
        <w:br/>
        <w:t xml:space="preserve">            //pause,</w:t>
      </w:r>
      <w:r>
        <w:br/>
        <w:t xml:space="preserve">            //start</w:t>
      </w:r>
      <w:r>
        <w:br/>
        <w:t xml:space="preserve">        }</w:t>
      </w:r>
      <w:r>
        <w:br/>
      </w:r>
      <w:r>
        <w:br/>
      </w:r>
      <w:r>
        <w:br/>
        <w:t xml:space="preserve">        /// &lt;summary&gt;</w:t>
      </w:r>
      <w:r>
        <w:br/>
        <w:t xml:space="preserve">        /// method to change the parameters using the Action enum</w:t>
      </w:r>
      <w:r>
        <w:br/>
        <w:t xml:space="preserve">        /// &lt;/summary&gt;</w:t>
      </w:r>
      <w:r>
        <w:br/>
        <w:t xml:space="preserve">        /// &lt;param name="action"&gt;&lt;/param&gt;</w:t>
      </w:r>
      <w:r>
        <w:br/>
        <w:t xml:space="preserve">        /// &lt;param name="val"&gt;&lt;/param&gt;</w:t>
      </w:r>
      <w:r>
        <w:br/>
        <w:t xml:space="preserve">        public void ChangeParameter(Action action, double val)</w:t>
      </w:r>
      <w:r>
        <w:br/>
        <w:t xml:space="preserve">        {</w:t>
      </w:r>
      <w:r>
        <w:br/>
        <w:t xml:space="preserve">            if (client == null) return;</w:t>
      </w:r>
      <w:r>
        <w:br/>
        <w:t xml:space="preserve">            lock (ParameterLock) {</w:t>
      </w:r>
      <w:r>
        <w:br/>
        <w:t xml:space="preserve">                switch (action)</w:t>
      </w:r>
      <w:r>
        <w:br/>
        <w:t xml:space="preserve">                {</w:t>
      </w:r>
      <w:r>
        <w:br/>
        <w:t xml:space="preserve">                    case Action.probability_mutate_weight_shift:</w:t>
      </w:r>
      <w:r>
        <w:br/>
        <w:t xml:space="preserve">                        client.weight_shift_strength = val;</w:t>
      </w:r>
      <w:r>
        <w:br/>
        <w:t xml:space="preserve">                        break;</w:t>
      </w:r>
      <w:r>
        <w:br/>
        <w:t xml:space="preserve">                    case Action.probability_mutate_weight_random:</w:t>
      </w:r>
      <w:r>
        <w:br/>
        <w:t xml:space="preserve">                        client.probability_mutate_weight_random = val;</w:t>
      </w:r>
      <w:r>
        <w:br/>
        <w:t xml:space="preserve">                        break;</w:t>
      </w:r>
      <w:r>
        <w:br/>
        <w:t xml:space="preserve">                    case Action.probability_mutate_link:</w:t>
      </w:r>
      <w:r>
        <w:br/>
        <w:t xml:space="preserve">                        client.probability_mutate_link = val;</w:t>
      </w:r>
      <w:r>
        <w:br/>
        <w:t xml:space="preserve">                        break;</w:t>
      </w:r>
      <w:r>
        <w:br/>
        <w:t xml:space="preserve">                    case Action.probability_mutate_node:</w:t>
      </w:r>
      <w:r>
        <w:br/>
        <w:t xml:space="preserve">                        client.probability_mutate_node = val;</w:t>
      </w:r>
      <w:r>
        <w:br/>
      </w:r>
      <w:r>
        <w:lastRenderedPageBreak/>
        <w:t xml:space="preserve">                        break;</w:t>
      </w:r>
      <w:r>
        <w:br/>
      </w:r>
      <w:r>
        <w:br/>
        <w:t xml:space="preserve">                    case Action.specie_distance:</w:t>
      </w:r>
      <w:r>
        <w:br/>
        <w:t xml:space="preserve">                        client.specie_distance = val;</w:t>
      </w:r>
      <w:r>
        <w:br/>
        <w:t xml:space="preserve">                        break;</w:t>
      </w:r>
      <w:r>
        <w:br/>
        <w:t xml:space="preserve">                    case Action.kill_rate:</w:t>
      </w:r>
      <w:r>
        <w:br/>
        <w:t xml:space="preserve">                        client.kill_rate = val;</w:t>
      </w:r>
      <w:r>
        <w:br/>
        <w:t xml:space="preserve">                        break;</w:t>
      </w:r>
      <w:r>
        <w:br/>
      </w:r>
      <w:r>
        <w:br/>
        <w:t xml:space="preserve">                    case Action.c1:</w:t>
      </w:r>
      <w:r>
        <w:br/>
        <w:t xml:space="preserve">                        client.c1 = val;</w:t>
      </w:r>
      <w:r>
        <w:br/>
        <w:t xml:space="preserve">                        break;</w:t>
      </w:r>
      <w:r>
        <w:br/>
        <w:t xml:space="preserve">                    case Action.c2:</w:t>
      </w:r>
      <w:r>
        <w:br/>
        <w:t xml:space="preserve">                        client.c2 = val;</w:t>
      </w:r>
      <w:r>
        <w:br/>
        <w:t xml:space="preserve">                        break;</w:t>
      </w:r>
      <w:r>
        <w:br/>
        <w:t xml:space="preserve">                    case Action.c3:</w:t>
      </w:r>
      <w:r>
        <w:br/>
        <w:t xml:space="preserve">                        client.c3 = val;</w:t>
      </w:r>
      <w:r>
        <w:br/>
        <w:t xml:space="preserve">                        break;</w:t>
      </w:r>
      <w:r>
        <w:br/>
        <w:t xml:space="preserve">                    case Action.weight_shift_strength:</w:t>
      </w:r>
      <w:r>
        <w:br/>
        <w:t xml:space="preserve">                        client.weight_shift_strength = val;</w:t>
      </w:r>
      <w:r>
        <w:br/>
        <w:t xml:space="preserve">                        break;</w:t>
      </w:r>
      <w:r>
        <w:br/>
      </w:r>
      <w:r>
        <w:br/>
        <w:t xml:space="preserve">                    case Action.creature_count:</w:t>
      </w:r>
      <w:r>
        <w:br/>
        <w:t xml:space="preserve">                        client.max_clients = (int)val;</w:t>
      </w:r>
      <w:r>
        <w:br/>
        <w:t xml:space="preserve">                        break;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</w:r>
      <w:r>
        <w:br/>
        <w:t xml:space="preserve">        }</w:t>
      </w:r>
      <w:r>
        <w:br/>
      </w:r>
      <w:r>
        <w:br/>
      </w:r>
      <w:r>
        <w:br/>
      </w:r>
      <w:r>
        <w:br/>
        <w:t xml:space="preserve">        /// &lt;summary&gt;</w:t>
      </w:r>
      <w:r>
        <w:br/>
        <w:t xml:space="preserve">        /// the private implemetation for the exposed interface method</w:t>
      </w:r>
      <w:r>
        <w:br/>
        <w:t xml:space="preserve">        /// &lt;/summary&gt;</w:t>
      </w:r>
      <w:r>
        <w:br/>
        <w:t xml:space="preserve">        /// &lt;param name="dataset"&gt;&lt;/param&gt;</w:t>
      </w:r>
      <w:r>
        <w:br/>
        <w:t xml:space="preserve">        /// &lt;param name="iters"&gt;&lt;/param&gt;</w:t>
      </w:r>
      <w:r>
        <w:br/>
        <w:t xml:space="preserve">        /// &lt;returns&gt;&lt;/returns&gt;</w:t>
      </w:r>
      <w:r>
        <w:br/>
        <w:t xml:space="preserve">        /// &lt;exception cref="ArgumentException"&gt;&lt;/exception&gt;</w:t>
      </w:r>
      <w:r>
        <w:br/>
        <w:t xml:space="preserve">        /// &lt;exception cref="ArgumentNullException"&gt;&lt;/exception&gt;</w:t>
      </w:r>
      <w:r>
        <w:br/>
        <w:t xml:space="preserve">        /*async Task&lt;double&gt;*/private  double _Train(IDataSet dataset/*double target_acc,*/, int iters=int.MaxValue )</w:t>
      </w:r>
      <w:r>
        <w:br/>
      </w:r>
      <w:r>
        <w:lastRenderedPageBreak/>
        <w:t xml:space="preserve">        {</w:t>
      </w:r>
      <w:r>
        <w:br/>
        <w:t xml:space="preserve">            if (client == null) throw new Exception("No neural network");</w:t>
      </w:r>
      <w:r>
        <w:br/>
        <w:t xml:space="preserve">            working = true;</w:t>
      </w:r>
      <w:r>
        <w:br/>
        <w:t xml:space="preserve">            int i = 0;</w:t>
      </w:r>
      <w:r>
        <w:br/>
        <w:t xml:space="preserve">            double acc = 0;</w:t>
      </w:r>
      <w:r>
        <w:br/>
        <w:t xml:space="preserve">            //bool c1 = false;  redundant. experimenting with momentum</w:t>
      </w:r>
      <w:r>
        <w:br/>
        <w:t xml:space="preserve">            //bool c2 = false;</w:t>
      </w:r>
      <w:r>
        <w:br/>
      </w:r>
      <w:r>
        <w:br/>
        <w:t xml:space="preserve">            if (dataset != null)</w:t>
      </w:r>
      <w:r>
        <w:br/>
        <w:t xml:space="preserve">            {</w:t>
      </w:r>
      <w:r>
        <w:br/>
        <w:t xml:space="preserve">                if (dataset.First().Item1.dimension != client.Input || dataset.First().Item2.dimension != client.Output)</w:t>
      </w:r>
      <w:r>
        <w:br/>
        <w:t xml:space="preserve">                {</w:t>
      </w:r>
      <w:r>
        <w:br/>
        <w:t xml:space="preserve">                    throw new ArgumentException("Different dimensionality input or output");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throw new ArgumentNullException("Dataset not given");</w:t>
      </w:r>
      <w:r>
        <w:br/>
        <w:t xml:space="preserve">            }</w:t>
      </w:r>
      <w:r>
        <w:br/>
      </w:r>
      <w:r>
        <w:br/>
        <w:t xml:space="preserve">            Specification.InputMapCacheDescription = dataset.GetInputMapCache();</w:t>
      </w:r>
      <w:r>
        <w:br/>
        <w:t xml:space="preserve">            Specification.LastTrainedOn = dataset.GetHashCode().ToString();</w:t>
      </w:r>
      <w:r>
        <w:br/>
      </w:r>
      <w:r>
        <w:br/>
        <w:t xml:space="preserve">            do</w:t>
      </w:r>
      <w:r>
        <w:br/>
        <w:t xml:space="preserve">            {</w:t>
      </w:r>
      <w:r>
        <w:br/>
        <w:t xml:space="preserve">                client.Train(dataset);</w:t>
      </w:r>
      <w:r>
        <w:br/>
        <w:t xml:space="preserve">                Genotype best_guy = client.GetBest();</w:t>
      </w:r>
      <w:r>
        <w:br/>
        <w:t xml:space="preserve">                acc = best_guy.RateFitness(dataset.RandomBatch(100));</w:t>
      </w:r>
      <w:r>
        <w:br/>
        <w:t xml:space="preserve">                client.Best_Dead.Add(best_guy);</w:t>
      </w:r>
      <w:r>
        <w:br/>
        <w:t xml:space="preserve">                if (client.Best_Dead.Count &gt; 10) { client.Best_Dead.Remove(client.Best_Dead.Min()); }</w:t>
      </w:r>
      <w:r>
        <w:br/>
        <w:t xml:space="preserve">                i++;</w:t>
      </w:r>
      <w:r>
        <w:br/>
        <w:t xml:space="preserve">                //if (!c1 &amp;&amp; acc &gt; target_acc * 0.9)</w:t>
      </w:r>
      <w:r>
        <w:br/>
        <w:t xml:space="preserve">                //{</w:t>
      </w:r>
      <w:r>
        <w:br/>
        <w:t xml:space="preserve">                //    Console.WriteLine("Change 1");</w:t>
      </w:r>
      <w:r>
        <w:br/>
        <w:t xml:space="preserve">                //    c1 = true;</w:t>
      </w:r>
      <w:r>
        <w:br/>
        <w:t xml:space="preserve">                //    client.probability_mutate_link *= 0.5;</w:t>
      </w:r>
      <w:r>
        <w:br/>
        <w:t xml:space="preserve">                //    client.probability_mutate_node *= 0.5;</w:t>
      </w:r>
      <w:r>
        <w:br/>
        <w:t xml:space="preserve">                //    client.probability_mutate_weight_shift *= 3;</w:t>
      </w:r>
      <w:r>
        <w:br/>
        <w:t xml:space="preserve">                //    client.specie_distance *= 0.8;</w:t>
      </w:r>
      <w:r>
        <w:br/>
        <w:t xml:space="preserve">                //}</w:t>
      </w:r>
      <w:r>
        <w:br/>
        <w:t xml:space="preserve">                //if (!c2 &amp;&amp; acc &gt; target_acc * 0.95)</w:t>
      </w:r>
      <w:r>
        <w:br/>
      </w:r>
      <w:r>
        <w:lastRenderedPageBreak/>
        <w:t xml:space="preserve">                //{</w:t>
      </w:r>
      <w:r>
        <w:br/>
        <w:t xml:space="preserve">                //    Console.WriteLine("Change 2");</w:t>
      </w:r>
      <w:r>
        <w:br/>
        <w:t xml:space="preserve">                //    c2 = true;</w:t>
      </w:r>
      <w:r>
        <w:br/>
        <w:t xml:space="preserve">                //    client.probability_mutate_link *= 0.2;</w:t>
      </w:r>
      <w:r>
        <w:br/>
        <w:t xml:space="preserve">                //    client.probability_mutate_node *= 0.2;</w:t>
      </w:r>
      <w:r>
        <w:br/>
        <w:t xml:space="preserve">                //    client.probability_mutate_weight_shift *= 2;</w:t>
      </w:r>
      <w:r>
        <w:br/>
        <w:t xml:space="preserve">                //    client.probability_mutate_weight_shift *= 4;</w:t>
      </w:r>
      <w:r>
        <w:br/>
        <w:t xml:space="preserve">                //    client.weight_shift_strength *= 0.5;</w:t>
      </w:r>
      <w:r>
        <w:br/>
        <w:t xml:space="preserve">                //}</w:t>
      </w:r>
      <w:r>
        <w:br/>
        <w:t xml:space="preserve">                //if (client.generations &gt; 50)</w:t>
      </w:r>
      <w:r>
        <w:br/>
        <w:t xml:space="preserve">                //{</w:t>
      </w:r>
      <w:r>
        <w:br/>
        <w:t xml:space="preserve">                //    for (int xx = 0; xx &lt; 10; xx++)</w:t>
      </w:r>
      <w:r>
        <w:br/>
        <w:t xml:space="preserve">                //    {</w:t>
      </w:r>
      <w:r>
        <w:br/>
        <w:t xml:space="preserve">                //        best_guy.improve(dataset.RandomBatch(100));</w:t>
      </w:r>
      <w:r>
        <w:br/>
        <w:t xml:space="preserve">                //        double t = best_guy.RateFitness(dataset.RandomBatch(200));</w:t>
      </w:r>
      <w:r>
        <w:br/>
        <w:t xml:space="preserve">                //        //Tools.Tools.write_to_file(t.ToString(),"log.txt");</w:t>
      </w:r>
      <w:r>
        <w:br/>
        <w:t xml:space="preserve">                //    }</w:t>
      </w:r>
      <w:r>
        <w:br/>
        <w:t xml:space="preserve">                //}</w:t>
      </w:r>
      <w:r>
        <w:br/>
        <w:t xml:space="preserve">                Console.WriteLine($"Best acc {acc}, iteration {i}");</w:t>
      </w:r>
      <w:r>
        <w:br/>
        <w:t xml:space="preserve">                client.best_acc = acc;</w:t>
      </w:r>
      <w:r>
        <w:br/>
        <w:t xml:space="preserve">                client.motionless_check.Insert_at_start_Same_Length(client.best_acc);</w:t>
      </w:r>
      <w:r>
        <w:br/>
        <w:t xml:space="preserve">                double first_der = Tools.Tools.first_deriv_from_values(client.motionless_check);</w:t>
      </w:r>
      <w:r>
        <w:br/>
        <w:t xml:space="preserve">                client.accel_check.Insert_at_start_Same_Length(first_der);</w:t>
      </w:r>
      <w:r>
        <w:br/>
        <w:t xml:space="preserve">                double accel = Tools.Tools.first_deriv_from_values(client.accel_check);</w:t>
      </w:r>
      <w:r>
        <w:br/>
      </w:r>
      <w:r>
        <w:br/>
        <w:t xml:space="preserve">                OnNextGeneration((client.generations, client.best_acc));</w:t>
      </w:r>
      <w:r>
        <w:br/>
      </w:r>
      <w:r>
        <w:br/>
        <w:t xml:space="preserve">                //if ((motion=first_der)&lt;0)</w:t>
      </w:r>
      <w:r>
        <w:br/>
        <w:t xml:space="preserve">                //{</w:t>
      </w:r>
      <w:r>
        <w:br/>
        <w:t xml:space="preserve">                //    //revive</w:t>
      </w:r>
      <w:r>
        <w:br/>
        <w:t xml:space="preserve">                //    foreach(Genotype g in Best_Dead)</w:t>
      </w:r>
      <w:r>
        <w:br/>
        <w:t xml:space="preserve">                //    {</w:t>
      </w:r>
      <w:r>
        <w:br/>
        <w:t xml:space="preserve">                //        Creatures.Add(g);</w:t>
      </w:r>
      <w:r>
        <w:br/>
        <w:t xml:space="preserve">                //        revivals++;</w:t>
      </w:r>
      <w:r>
        <w:br/>
        <w:t xml:space="preserve">                //    }//then respeciation happens, these genomes should be at the top</w:t>
      </w:r>
      <w:r>
        <w:br/>
        <w:t xml:space="preserve">                //}</w:t>
      </w:r>
      <w:r>
        <w:br/>
        <w:t xml:space="preserve">                //if (accel==0)</w:t>
      </w:r>
      <w:r>
        <w:br/>
        <w:t xml:space="preserve">                //{</w:t>
      </w:r>
      <w:r>
        <w:br/>
        <w:t xml:space="preserve">                //    probability_mutate_weight_shift *= 1.01;</w:t>
      </w:r>
      <w:r>
        <w:br/>
        <w:t xml:space="preserve">                //    probability_mutate_weight_random *= 1.005;</w:t>
      </w:r>
      <w:r>
        <w:br/>
        <w:t xml:space="preserve">                //}</w:t>
      </w:r>
      <w:r>
        <w:br/>
      </w:r>
      <w:r>
        <w:br/>
        <w:t xml:space="preserve">            } while (i &lt; iters /* &amp;&amp; acc &lt; target_acc*/ &amp;&amp; !client.PAUSED);</w:t>
      </w:r>
      <w:r>
        <w:br/>
      </w:r>
      <w:r>
        <w:lastRenderedPageBreak/>
        <w:t xml:space="preserve">            working = false;</w:t>
      </w:r>
      <w:r>
        <w:br/>
        <w:t xml:space="preserve">            return acc;</w:t>
      </w:r>
      <w:r>
        <w:br/>
        <w:t xml:space="preserve">        }</w:t>
      </w:r>
      <w:r>
        <w:br/>
      </w:r>
      <w:r>
        <w:br/>
      </w:r>
      <w:r>
        <w:br/>
        <w:t xml:space="preserve">        //public async Task&lt;double&gt; TrainAsync(double target_acc, int MaxIter = 1000)</w:t>
      </w:r>
      <w:r>
        <w:br/>
        <w:t xml:space="preserve">        //{</w:t>
      </w:r>
      <w:r>
        <w:br/>
      </w:r>
      <w:r>
        <w:br/>
        <w:t xml:space="preserve">        //}</w:t>
      </w:r>
      <w:r>
        <w:br/>
        <w:t xml:space="preserve">        protected void OnNextGeneration((int, double) e)</w:t>
      </w:r>
      <w:r>
        <w:br/>
        <w:t xml:space="preserve">        {</w:t>
      </w:r>
      <w:r>
        <w:br/>
        <w:t xml:space="preserve">            EventHandler&lt;(int, double)&gt;? handler = NextGeneration;</w:t>
      </w:r>
      <w:r>
        <w:br/>
        <w:t xml:space="preserve">            if (handler != null)</w:t>
      </w:r>
      <w:r>
        <w:br/>
        <w:t xml:space="preserve">            {</w:t>
      </w:r>
      <w:r>
        <w:br/>
        <w:t xml:space="preserve">                handler(this, e);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</w:r>
      <w:r>
        <w:br/>
        <w:t xml:space="preserve">        public int NumberOfCreatures()</w:t>
      </w:r>
      <w:r>
        <w:br/>
        <w:t xml:space="preserve">        {</w:t>
      </w:r>
      <w:r>
        <w:br/>
        <w:t xml:space="preserve">            if (client == null) throw new Exception("No neural network");</w:t>
      </w:r>
      <w:r>
        <w:br/>
        <w:t xml:space="preserve">            return client.Creatures.Count();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Pauses the training, which escapes the train method and all train methods will terminate. The only way to terminate training method without max iterations specified</w:t>
      </w:r>
      <w:r>
        <w:br/>
        <w:t xml:space="preserve">        /// &lt;/summary&gt;</w:t>
      </w:r>
      <w:r>
        <w:br/>
        <w:t xml:space="preserve">        public void Pause()</w:t>
      </w:r>
      <w:r>
        <w:br/>
        <w:t xml:space="preserve">        {</w:t>
      </w:r>
      <w:r>
        <w:br/>
        <w:t xml:space="preserve">            if (client == null) throw new Exception("No neural network");</w:t>
      </w:r>
      <w:r>
        <w:br/>
        <w:t xml:space="preserve">            client.PAUSED = true;</w:t>
      </w:r>
      <w:r>
        <w:br/>
        <w:t xml:space="preserve">            </w:t>
      </w:r>
      <w:r>
        <w:br/>
        <w:t xml:space="preserve">        }</w:t>
      </w:r>
      <w:r>
        <w:br/>
        <w:t xml:space="preserve">        /// &lt;summary&gt;</w:t>
      </w:r>
      <w:r>
        <w:br/>
        <w:t xml:space="preserve">        /// Unpause the model, if model wont train when calling Train method, consider calling this first</w:t>
      </w:r>
      <w:r>
        <w:br/>
        <w:t xml:space="preserve">        /// &lt;/summary&gt;</w:t>
      </w:r>
      <w:r>
        <w:br/>
        <w:t xml:space="preserve">        public void Unpause()</w:t>
      </w:r>
      <w:r>
        <w:br/>
        <w:t xml:space="preserve">        {</w:t>
      </w:r>
      <w:r>
        <w:br/>
        <w:t xml:space="preserve">            if (client == null) throw new Exception("No neural network");</w:t>
      </w:r>
      <w:r>
        <w:br/>
        <w:t xml:space="preserve">            client.PAUSED = false;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public void TogglePause()</w:t>
      </w:r>
      <w:r>
        <w:br/>
        <w:t xml:space="preserve">        {</w:t>
      </w:r>
      <w:r>
        <w:br/>
        <w:t xml:space="preserve">            if (client == null) throw new Exception("No neural network");</w:t>
      </w:r>
      <w:r>
        <w:br/>
        <w:t xml:space="preserve">            if (client.PAUSED) Unpause();</w:t>
      </w:r>
      <w:r>
        <w:br/>
        <w:t xml:space="preserve">            else Pause();</w:t>
      </w:r>
      <w:r>
        <w:br/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just a wrapper on pause</w:t>
      </w:r>
      <w:r>
        <w:br/>
        <w:t xml:space="preserve">        /// &lt;/summary&gt;</w:t>
      </w:r>
      <w:r>
        <w:br/>
        <w:t xml:space="preserve">        public void Terminate()</w:t>
      </w:r>
      <w:r>
        <w:br/>
        <w:t xml:space="preserve">        {</w:t>
      </w:r>
      <w:r>
        <w:br/>
        <w:t xml:space="preserve">            Pause();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</w:t>
      </w:r>
      <w:r>
        <w:br/>
        <w:t xml:space="preserve">        /// &lt;/summary&gt;</w:t>
      </w:r>
      <w:r>
        <w:br/>
        <w:t xml:space="preserve">        /// &lt;returns&gt;Pause status&lt;/returns&gt;</w:t>
      </w:r>
      <w:r>
        <w:br/>
        <w:t xml:space="preserve">        public bool GetPaused()</w:t>
      </w:r>
      <w:r>
        <w:br/>
        <w:t xml:space="preserve">        {</w:t>
      </w:r>
      <w:r>
        <w:br/>
        <w:t xml:space="preserve">            if (client == null) throw new Exception("No neural network");</w:t>
      </w:r>
      <w:r>
        <w:br/>
        <w:t xml:space="preserve">            return client.PAUSED;</w:t>
      </w:r>
      <w:r>
        <w:br/>
        <w:t xml:space="preserve">        }</w:t>
      </w:r>
      <w:r>
        <w:br/>
      </w:r>
      <w:r>
        <w:br/>
        <w:t xml:space="preserve">        public Vector BestPrediction(Vector input)</w:t>
      </w:r>
      <w:r>
        <w:br/>
        <w:t xml:space="preserve">        {</w:t>
      </w:r>
      <w:r>
        <w:br/>
        <w:t xml:space="preserve">            if (client == null) throw new Exception("No neural network");</w:t>
      </w:r>
      <w:r>
        <w:br/>
        <w:t xml:space="preserve">            if(isCategorical) return categoryThreshholdFunc( client.GetBest().Forwards(input));</w:t>
      </w:r>
      <w:r>
        <w:br/>
        <w:t xml:space="preserve">            return client.GetBest().Forwards(input);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take the mean of all the genotypes and return this as output</w:t>
      </w:r>
      <w:r>
        <w:br/>
        <w:t xml:space="preserve">        /// &lt;/summary&gt;</w:t>
      </w:r>
      <w:r>
        <w:br/>
        <w:t xml:space="preserve">        /// &lt;param name="input"&gt;&lt;/param&gt;</w:t>
      </w:r>
      <w:r>
        <w:br/>
        <w:t xml:space="preserve">        /// &lt;returns&gt;&lt;/returns&gt;</w:t>
      </w:r>
      <w:r>
        <w:br/>
        <w:t xml:space="preserve">        public Vector AveragePrediction(Vector input)</w:t>
      </w:r>
      <w:r>
        <w:br/>
        <w:t xml:space="preserve">        {</w:t>
      </w:r>
      <w:r>
        <w:br/>
        <w:t xml:space="preserve">            if (client == null) throw new Exception("No neural network");</w:t>
      </w:r>
      <w:r>
        <w:br/>
      </w:r>
      <w:r>
        <w:lastRenderedPageBreak/>
        <w:t xml:space="preserve">            Vector sum = new Vector( client.Output);</w:t>
      </w:r>
      <w:r>
        <w:br/>
        <w:t xml:space="preserve">            foreach (Genotype g in client.Creatures)</w:t>
      </w:r>
      <w:r>
        <w:br/>
        <w:t xml:space="preserve">            {</w:t>
      </w:r>
      <w:r>
        <w:br/>
        <w:t xml:space="preserve">                sum += g.Forwards(input);</w:t>
      </w:r>
      <w:r>
        <w:br/>
        <w:t xml:space="preserve">            }</w:t>
      </w:r>
      <w:r>
        <w:br/>
        <w:t xml:space="preserve">            sum =  (1 / client.Creatures.Count())*sum;</w:t>
      </w:r>
      <w:r>
        <w:br/>
        <w:t xml:space="preserve">            return sum;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Get specification about input/output sizes and more</w:t>
      </w:r>
      <w:r>
        <w:br/>
        <w:t xml:space="preserve">        /// &lt;/summary&gt;</w:t>
      </w:r>
      <w:r>
        <w:br/>
        <w:t xml:space="preserve">        /// &lt;returns&gt;NNSpecification&lt;/returns&gt;</w:t>
      </w:r>
      <w:r>
        <w:br/>
        <w:t xml:space="preserve">        public NNSpecification GetNNSpecification()</w:t>
      </w:r>
      <w:r>
        <w:br/>
        <w:t xml:space="preserve">        {</w:t>
      </w:r>
      <w:r>
        <w:br/>
        <w:t xml:space="preserve">            return Specification;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train for a specified number of generations</w:t>
      </w:r>
      <w:r>
        <w:br/>
        <w:t xml:space="preserve">        /// &lt;/summary&gt;</w:t>
      </w:r>
      <w:r>
        <w:br/>
        <w:t xml:space="preserve">        /// &lt;param name="dataset"&gt;&lt;/param&gt;</w:t>
      </w:r>
      <w:r>
        <w:br/>
        <w:t xml:space="preserve">        /// &lt;param name="iterations"&gt;&lt;/param&gt;</w:t>
      </w:r>
      <w:r>
        <w:br/>
        <w:t xml:space="preserve">        /// &lt;returns&gt;&lt;/returns&gt;</w:t>
      </w:r>
      <w:r>
        <w:br/>
        <w:t xml:space="preserve">        public double Train(IDataSet dataset, int iterations)</w:t>
      </w:r>
      <w:r>
        <w:br/>
        <w:t xml:space="preserve">        {</w:t>
      </w:r>
      <w:r>
        <w:br/>
        <w:t xml:space="preserve">            return _Train(dataset, iters:iterations);</w:t>
      </w:r>
      <w:r>
        <w:br/>
        <w:t xml:space="preserve">        }</w:t>
      </w:r>
      <w:r>
        <w:br/>
        <w:t xml:space="preserve">        /// &lt;summary&gt;</w:t>
      </w:r>
      <w:r>
        <w:br/>
        <w:t xml:space="preserve">        /// train without stopping (until paused) or Int32.MaxValue (practical infinity)</w:t>
      </w:r>
      <w:r>
        <w:br/>
        <w:t xml:space="preserve">        /// &lt;/summary&gt;</w:t>
      </w:r>
      <w:r>
        <w:br/>
        <w:t xml:space="preserve">        /// &lt;param name="dataset"&gt;&lt;/param&gt;</w:t>
      </w:r>
      <w:r>
        <w:br/>
        <w:t xml:space="preserve">        /// &lt;returns&gt;&lt;/returns&gt;</w:t>
      </w:r>
      <w:r>
        <w:br/>
        <w:t xml:space="preserve">        public double Train(NeaLibrary.DataStructures.IDataSet dataset)</w:t>
      </w:r>
      <w:r>
        <w:br/>
        <w:t xml:space="preserve">        {</w:t>
      </w:r>
      <w:r>
        <w:br/>
        <w:t xml:space="preserve">            return _Train(dataset);</w:t>
      </w:r>
      <w:r>
        <w:br/>
        <w:t xml:space="preserve">        }</w:t>
      </w:r>
      <w:r>
        <w:br/>
      </w:r>
      <w:r>
        <w:br/>
        <w:t xml:space="preserve">        public void Save(string path)</w:t>
      </w:r>
      <w:r>
        <w:br/>
        <w:t xml:space="preserve">        {</w:t>
      </w:r>
      <w:r>
        <w:br/>
        <w:t xml:space="preserve">            if (client == null) throw new ArgumentNullException("No associated NEAT instance");</w:t>
      </w:r>
      <w:r>
        <w:br/>
        <w:t xml:space="preserve">            lock (client.ClientLock)</w:t>
      </w:r>
      <w:r>
        <w:br/>
      </w:r>
      <w:r>
        <w:lastRenderedPageBreak/>
        <w:t xml:space="preserve">            {</w:t>
      </w:r>
      <w:r>
        <w:br/>
        <w:t xml:space="preserve">                Tools.Tools.Serialize(path, this);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static INeuralNetwork Load(string path)</w:t>
      </w:r>
      <w:r>
        <w:br/>
        <w:t xml:space="preserve">        {</w:t>
      </w:r>
      <w:r>
        <w:br/>
        <w:t xml:space="preserve">            NEAT_Handler? n = null;</w:t>
      </w:r>
      <w:r>
        <w:br/>
        <w:t xml:space="preserve">            FileStream fs = new FileStream(path, FileMode.Open);</w:t>
      </w:r>
      <w:r>
        <w:br/>
        <w:t xml:space="preserve">            BinaryFormatter formatter = new BinaryFormatter();</w:t>
      </w:r>
      <w:r>
        <w:br/>
      </w:r>
      <w:r>
        <w:br/>
        <w:t xml:space="preserve">            #pragma warning disable</w:t>
      </w:r>
      <w:r>
        <w:br/>
        <w:t xml:space="preserve">            n = (NEAT_Handler)formatter.Deserialize(fs);</w:t>
      </w:r>
      <w:r>
        <w:br/>
        <w:t xml:space="preserve">            fs.Close();</w:t>
      </w:r>
      <w:r>
        <w:br/>
        <w:t xml:space="preserve">            return n;</w:t>
      </w:r>
      <w:r>
        <w:br/>
        <w:t xml:space="preserve">        }</w:t>
      </w:r>
      <w:r>
        <w:br/>
      </w:r>
      <w:r>
        <w:br/>
        <w:t xml:space="preserve">        //public async Task MonitorKeyPresses()</w:t>
      </w:r>
      <w:r>
        <w:br/>
        <w:t xml:space="preserve">        //    {</w:t>
      </w:r>
      <w:r>
        <w:br/>
      </w:r>
      <w:r>
        <w:br/>
        <w:t xml:space="preserve">        //            if (Console.KeyAvailable)</w:t>
      </w:r>
      <w:r>
        <w:br/>
        <w:t xml:space="preserve">        //            {</w:t>
      </w:r>
      <w:r>
        <w:br/>
        <w:t xml:space="preserve">        //                var key = Console.ReadKey(intercept: true).Key;</w:t>
      </w:r>
      <w:r>
        <w:br/>
        <w:t xml:space="preserve">        //                OnKeyPress(key);</w:t>
      </w:r>
      <w:r>
        <w:br/>
        <w:t xml:space="preserve">        //            }</w:t>
      </w:r>
      <w:r>
        <w:br/>
      </w:r>
      <w:r>
        <w:br/>
        <w:t xml:space="preserve">        //            await Task.Delay(10);</w:t>
      </w:r>
      <w:r>
        <w:br/>
      </w:r>
      <w:r>
        <w:br/>
        <w:t xml:space="preserve">        //    }</w:t>
      </w:r>
      <w:r>
        <w:br/>
        <w:t xml:space="preserve">        //    public void OnKeyPress(ConsoleKey key)</w:t>
      </w:r>
      <w:r>
        <w:br/>
        <w:t xml:space="preserve">        //    {</w:t>
      </w:r>
      <w:r>
        <w:br/>
        <w:t xml:space="preserve">        //    Target newDirection;</w:t>
      </w:r>
      <w:r>
        <w:br/>
      </w:r>
      <w:r>
        <w:br/>
        <w:t xml:space="preserve">        //    switch (key)</w:t>
      </w:r>
      <w:r>
        <w:br/>
        <w:t xml:space="preserve">        //    {</w:t>
      </w:r>
      <w:r>
        <w:br/>
        <w:t xml:space="preserve">        //        case ConsoleKey.Q:</w:t>
      </w:r>
      <w:r>
        <w:br/>
        <w:t xml:space="preserve">        //            newDirection = Target.weight_shift_strength_increase;</w:t>
      </w:r>
      <w:r>
        <w:br/>
        <w:t xml:space="preserve">        //            client.weight_shift_strength*=1.05;</w:t>
      </w:r>
      <w:r>
        <w:br/>
        <w:t xml:space="preserve">        //            break;</w:t>
      </w:r>
      <w:r>
        <w:br/>
      </w:r>
      <w:r>
        <w:br/>
        <w:t xml:space="preserve">        //        case ConsoleKey.W:</w:t>
      </w:r>
      <w:r>
        <w:br/>
        <w:t xml:space="preserve">        //            newDirection = Target.weight_shift_strength_decrease;</w:t>
      </w:r>
      <w:r>
        <w:br/>
        <w:t xml:space="preserve">        //            client.weight_shift_strength/=1.05;</w:t>
      </w:r>
      <w:r>
        <w:br/>
      </w:r>
      <w:r>
        <w:lastRenderedPageBreak/>
        <w:t xml:space="preserve">        //            break;</w:t>
      </w:r>
      <w:r>
        <w:br/>
      </w:r>
      <w:r>
        <w:br/>
        <w:t xml:space="preserve">        //        case ConsoleKey.E:</w:t>
      </w:r>
      <w:r>
        <w:br/>
        <w:t xml:space="preserve">        //            newDirection = Target.probability_mutate_link_increase;</w:t>
      </w:r>
      <w:r>
        <w:br/>
        <w:t xml:space="preserve">        //            client.probability_mutate_link*=1.05;</w:t>
      </w:r>
      <w:r>
        <w:br/>
        <w:t xml:space="preserve">        //            break;</w:t>
      </w:r>
      <w:r>
        <w:br/>
      </w:r>
      <w:r>
        <w:br/>
        <w:t xml:space="preserve">        //        case ConsoleKey.R:</w:t>
      </w:r>
      <w:r>
        <w:br/>
        <w:t xml:space="preserve">        //            newDirection = Target.probability_mutate_link_decrease;</w:t>
      </w:r>
      <w:r>
        <w:br/>
        <w:t xml:space="preserve">        //            client.probability_mutate_link/=1.05;</w:t>
      </w:r>
      <w:r>
        <w:br/>
        <w:t xml:space="preserve">        //            break;</w:t>
      </w:r>
      <w:r>
        <w:br/>
      </w:r>
      <w:r>
        <w:br/>
        <w:t xml:space="preserve">        //        case ConsoleKey.T:</w:t>
      </w:r>
      <w:r>
        <w:br/>
        <w:t xml:space="preserve">        //            newDirection = Target.probability_mutate_node_increase;</w:t>
      </w:r>
      <w:r>
        <w:br/>
        <w:t xml:space="preserve">        //            client.probability_mutate_node*=1.05;</w:t>
      </w:r>
      <w:r>
        <w:br/>
        <w:t xml:space="preserve">        //            break;</w:t>
      </w:r>
      <w:r>
        <w:br/>
      </w:r>
      <w:r>
        <w:br/>
        <w:t xml:space="preserve">        //        case ConsoleKey.Y:</w:t>
      </w:r>
      <w:r>
        <w:br/>
        <w:t xml:space="preserve">        //            newDirection = Target.probability_mutate_node_decrease;</w:t>
      </w:r>
      <w:r>
        <w:br/>
        <w:t xml:space="preserve">        //            client.probability_mutate_node/=1.05;</w:t>
      </w:r>
      <w:r>
        <w:br/>
        <w:t xml:space="preserve">        //            break;</w:t>
      </w:r>
      <w:r>
        <w:br/>
      </w:r>
      <w:r>
        <w:br/>
        <w:t xml:space="preserve">        //        case ConsoleKey.U:</w:t>
      </w:r>
      <w:r>
        <w:br/>
        <w:t xml:space="preserve">        //            newDirection = Target.specie_distance_decrease;</w:t>
      </w:r>
      <w:r>
        <w:br/>
        <w:t xml:space="preserve">        //            client.specie_distance/=1.05;</w:t>
      </w:r>
      <w:r>
        <w:br/>
        <w:t xml:space="preserve">        //            break;</w:t>
      </w:r>
      <w:r>
        <w:br/>
      </w:r>
      <w:r>
        <w:br/>
        <w:t xml:space="preserve">        //        case ConsoleKey.I:</w:t>
      </w:r>
      <w:r>
        <w:br/>
        <w:t xml:space="preserve">        //            newDirection = Target.kill_rate_increase;</w:t>
      </w:r>
      <w:r>
        <w:br/>
        <w:t xml:space="preserve">        //            client.kill_rate*=1.05;</w:t>
      </w:r>
      <w:r>
        <w:br/>
        <w:t xml:space="preserve">        //            break;</w:t>
      </w:r>
      <w:r>
        <w:br/>
      </w:r>
      <w:r>
        <w:br/>
        <w:t xml:space="preserve">        //        case ConsoleKey.O:</w:t>
      </w:r>
      <w:r>
        <w:br/>
        <w:t xml:space="preserve">        //            newDirection = Target.kill_rate_decrease;</w:t>
      </w:r>
      <w:r>
        <w:br/>
        <w:t xml:space="preserve">        //            client.kill_rate/=1.05;</w:t>
      </w:r>
      <w:r>
        <w:br/>
        <w:t xml:space="preserve">        //            break;</w:t>
      </w:r>
      <w:r>
        <w:br/>
      </w:r>
      <w:r>
        <w:br/>
        <w:t xml:space="preserve">        //        default:</w:t>
      </w:r>
      <w:r>
        <w:br/>
        <w:t xml:space="preserve">        //            return;</w:t>
      </w:r>
      <w:r>
        <w:br/>
        <w:t xml:space="preserve">        //    }</w:t>
      </w:r>
      <w:r>
        <w:br/>
        <w:t xml:space="preserve">        //}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2273DF57" w14:textId="77777777" w:rsidR="00FC5597" w:rsidRDefault="00000000">
      <w:pPr>
        <w:pStyle w:val="Heading2"/>
      </w:pPr>
      <w:r>
        <w:t>.\NeaLibrary\NeuralNetwork\NEAT/Species.cs</w:t>
      </w:r>
    </w:p>
    <w:p w14:paraId="524BCE64" w14:textId="77777777" w:rsidR="00FC5597" w:rsidRDefault="00000000">
      <w:r>
        <w:t>using System;</w:t>
      </w:r>
      <w:r>
        <w:br/>
        <w:t>using System.Linq;</w:t>
      </w:r>
      <w:r>
        <w:br/>
        <w:t>using NeaLibrary.DataStructures;</w:t>
      </w:r>
      <w:r>
        <w:br/>
      </w:r>
      <w:r>
        <w:br/>
        <w:t>namespace NeaLibrary.NeuralNetwork.NEAT</w:t>
      </w:r>
      <w:r>
        <w:br/>
        <w:t>{</w:t>
      </w:r>
      <w:r>
        <w:br/>
        <w:t xml:space="preserve">    [Serializable]</w:t>
      </w:r>
      <w:r>
        <w:br/>
        <w:t xml:space="preserve">    public class Species : IComparable&lt;Species&gt;</w:t>
      </w:r>
      <w:r>
        <w:br/>
        <w:t xml:space="preserve">    {</w:t>
      </w:r>
      <w:r>
        <w:br/>
        <w:t xml:space="preserve">        ///&lt;summary&gt;This is a class to represent the species&lt;/summary&gt;</w:t>
      </w:r>
      <w:r>
        <w:br/>
        <w:t xml:space="preserve">        public RandomHashedSet&lt;Genotype&gt; Members;</w:t>
      </w:r>
      <w:r>
        <w:br/>
        <w:t xml:space="preserve">        Genotype Representitive;</w:t>
      </w:r>
      <w:r>
        <w:br/>
        <w:t xml:space="preserve">        Neat master;</w:t>
      </w:r>
      <w:r>
        <w:br/>
        <w:t xml:space="preserve">        double average_fitness;</w:t>
      </w:r>
      <w:r>
        <w:br/>
        <w:t xml:space="preserve">        public Species(Genotype representative)</w:t>
      </w:r>
      <w:r>
        <w:br/>
        <w:t xml:space="preserve">        {</w:t>
      </w:r>
      <w:r>
        <w:br/>
        <w:t xml:space="preserve">            Members = new RandomHashedSet&lt;Genotype&gt;();</w:t>
      </w:r>
      <w:r>
        <w:br/>
        <w:t xml:space="preserve">            Representitive = representative;</w:t>
      </w:r>
      <w:r>
        <w:br/>
        <w:t xml:space="preserve">            representative.specie = this;</w:t>
      </w:r>
      <w:r>
        <w:br/>
        <w:t xml:space="preserve">            Members.Add(Representitive);</w:t>
      </w:r>
      <w:r>
        <w:br/>
        <w:t xml:space="preserve">            master = representative.master;</w:t>
      </w:r>
      <w:r>
        <w:br/>
        <w:t xml:space="preserve">        }</w:t>
      </w:r>
      <w:r>
        <w:br/>
        <w:t xml:space="preserve">        public bool put(Genotype creature)</w:t>
      </w:r>
      <w:r>
        <w:br/>
        <w:t xml:space="preserve">        {</w:t>
      </w:r>
      <w:r>
        <w:br/>
        <w:t xml:space="preserve">            if (creature.Distance(Representitive) &lt; master.specie_distance)</w:t>
      </w:r>
      <w:r>
        <w:br/>
        <w:t xml:space="preserve">            {</w:t>
      </w:r>
      <w:r>
        <w:br/>
        <w:t xml:space="preserve">                Members.Add(creature);</w:t>
      </w:r>
      <w:r>
        <w:br/>
        <w:t xml:space="preserve">                return true;</w:t>
      </w:r>
      <w:r>
        <w:br/>
        <w:t xml:space="preserve">            }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public void force_put(Genotype creature)</w:t>
      </w:r>
      <w:r>
        <w:br/>
        <w:t xml:space="preserve">        {</w:t>
      </w:r>
      <w:r>
        <w:br/>
        <w:t xml:space="preserve">            Members.Add(creature);</w:t>
      </w:r>
      <w:r>
        <w:br/>
        <w:t xml:space="preserve">        }</w:t>
      </w:r>
      <w:r>
        <w:br/>
        <w:t xml:space="preserve">        public void go_extinct()</w:t>
      </w:r>
      <w:r>
        <w:br/>
        <w:t xml:space="preserve">        {</w:t>
      </w:r>
      <w:r>
        <w:br/>
        <w:t xml:space="preserve">            foreach (Genotype g in Members)</w:t>
      </w:r>
      <w:r>
        <w:br/>
        <w:t xml:space="preserve">            {</w:t>
      </w:r>
      <w:r>
        <w:br/>
      </w:r>
      <w:r>
        <w:lastRenderedPageBreak/>
        <w:t xml:space="preserve">                g.specie = null;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double take_average()</w:t>
      </w:r>
      <w:r>
        <w:br/>
        <w:t xml:space="preserve">        {</w:t>
      </w:r>
      <w:r>
        <w:br/>
        <w:t xml:space="preserve">            double sum = 0;</w:t>
      </w:r>
      <w:r>
        <w:br/>
        <w:t xml:space="preserve">            if (Members.Count == 0) return 0;</w:t>
      </w:r>
      <w:r>
        <w:br/>
        <w:t xml:space="preserve">            sum = Members.Sum(x =&gt; x.fitness);</w:t>
      </w:r>
      <w:r>
        <w:br/>
        <w:t xml:space="preserve">            return sum / Members.Count;</w:t>
      </w:r>
      <w:r>
        <w:br/>
        <w:t xml:space="preserve">        }</w:t>
      </w:r>
      <w:r>
        <w:br/>
        <w:t xml:space="preserve">        public void reset()</w:t>
      </w:r>
      <w:r>
        <w:br/>
        <w:t xml:space="preserve">        {</w:t>
      </w:r>
      <w:r>
        <w:br/>
        <w:t xml:space="preserve">            Genotype newrep = Members.GetRandom();</w:t>
      </w:r>
      <w:r>
        <w:br/>
        <w:t xml:space="preserve">            go_extinct();</w:t>
      </w:r>
      <w:r>
        <w:br/>
        <w:t xml:space="preserve">            Members.Clear();</w:t>
      </w:r>
      <w:r>
        <w:br/>
        <w:t xml:space="preserve">            newrep.specie = this;</w:t>
      </w:r>
      <w:r>
        <w:br/>
        <w:t xml:space="preserve">            average_fitness = 0;</w:t>
      </w:r>
      <w:r>
        <w:br/>
        <w:t xml:space="preserve">            //this.Representative</w:t>
      </w:r>
      <w:r>
        <w:br/>
        <w:t xml:space="preserve">            Representitive = newrep;</w:t>
      </w:r>
      <w:r>
        <w:br/>
        <w:t xml:space="preserve">            force_put(newrep);</w:t>
      </w:r>
      <w:r>
        <w:br/>
        <w:t xml:space="preserve">        }</w:t>
      </w:r>
      <w:r>
        <w:br/>
        <w:t xml:space="preserve">        public void kill(double rate)</w:t>
      </w:r>
      <w:r>
        <w:br/>
        <w:t xml:space="preserve">        {</w:t>
      </w:r>
      <w:r>
        <w:br/>
        <w:t xml:space="preserve">            double victims = rate * Members.Count;</w:t>
      </w:r>
      <w:r>
        <w:br/>
        <w:t xml:space="preserve">            for (int i = 0; i &lt; victims; i++)</w:t>
      </w:r>
      <w:r>
        <w:br/>
        <w:t xml:space="preserve">            {</w:t>
      </w:r>
      <w:r>
        <w:br/>
        <w:t xml:space="preserve">                Genotype victm = Members.Min();</w:t>
      </w:r>
      <w:r>
        <w:br/>
        <w:t xml:space="preserve">                victm.specie = null;</w:t>
      </w:r>
      <w:r>
        <w:br/>
        <w:t xml:space="preserve">                Members.Remove(victm);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Genotype breed()</w:t>
      </w:r>
      <w:r>
        <w:br/>
        <w:t xml:space="preserve">        {</w:t>
      </w:r>
      <w:r>
        <w:br/>
        <w:t xml:space="preserve">            Genotype a = Members.GetRandom();</w:t>
      </w:r>
      <w:r>
        <w:br/>
        <w:t xml:space="preserve">            Genotype b = Members.GetRandom();</w:t>
      </w:r>
      <w:r>
        <w:br/>
        <w:t xml:space="preserve">            Genotype c = a.fitness &gt; b.fitness ? Genotype.Crossover(a, b) : Genotype.Crossover(b, a);</w:t>
      </w:r>
      <w:r>
        <w:br/>
        <w:t xml:space="preserve">            force_put(c);</w:t>
      </w:r>
      <w:r>
        <w:br/>
        <w:t xml:space="preserve">            return c;</w:t>
      </w:r>
      <w:r>
        <w:br/>
        <w:t xml:space="preserve">        }</w:t>
      </w:r>
      <w:r>
        <w:br/>
      </w:r>
      <w:r>
        <w:br/>
        <w:t xml:space="preserve">        public int CompareTo(Species? other)</w:t>
      </w:r>
      <w:r>
        <w:br/>
        <w:t xml:space="preserve">        {</w:t>
      </w:r>
      <w:r>
        <w:br/>
      </w:r>
      <w:r>
        <w:lastRenderedPageBreak/>
        <w:t xml:space="preserve">            if (other == null) throw new Exception();</w:t>
      </w:r>
      <w:r>
        <w:br/>
        <w:t xml:space="preserve">            return average_fitness.CompareTo(other.average_fitness);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4139BE9A" w14:textId="77777777" w:rsidR="00FC5597" w:rsidRDefault="00000000">
      <w:pPr>
        <w:pStyle w:val="Heading2"/>
      </w:pPr>
      <w:r>
        <w:t>.\NeaLibrary\Tools/Misc.cs</w:t>
      </w:r>
    </w:p>
    <w:p w14:paraId="5F51DF7A" w14:textId="77777777" w:rsidR="00FC5597" w:rsidRDefault="00000000">
      <w:r>
        <w:t>﻿using System;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NeaLibrary.Tools</w:t>
      </w:r>
      <w:r>
        <w:br/>
        <w:t>{</w:t>
      </w:r>
      <w:r>
        <w:br/>
        <w:t xml:space="preserve">    public class RandomHolder</w:t>
      </w:r>
      <w:r>
        <w:br/>
        <w:t xml:space="preserve">    {</w:t>
      </w:r>
      <w:r>
        <w:br/>
        <w:t xml:space="preserve">        private static Random _instance;</w:t>
      </w:r>
      <w:r>
        <w:br/>
      </w:r>
      <w:r>
        <w:br/>
        <w:t xml:space="preserve">        public static Random Instance</w:t>
      </w:r>
      <w:r>
        <w:br/>
        <w:t xml:space="preserve">        {</w:t>
      </w:r>
      <w:r>
        <w:br/>
        <w:t xml:space="preserve">            get { return _instance ?? (_instance = new Random()); }</w:t>
      </w:r>
      <w:r>
        <w:br/>
        <w:t xml:space="preserve">        }</w:t>
      </w:r>
      <w:r>
        <w:br/>
        <w:t xml:space="preserve">    }</w:t>
      </w:r>
      <w:r>
        <w:br/>
        <w:t xml:space="preserve">    public class Globals</w:t>
      </w:r>
      <w:r>
        <w:br/>
        <w:t xml:space="preserve">    {</w:t>
      </w:r>
      <w:r>
        <w:br/>
        <w:t xml:space="preserve">       </w:t>
      </w:r>
      <w:r>
        <w:br/>
        <w:t xml:space="preserve">    }</w:t>
      </w:r>
      <w:r>
        <w:br/>
        <w:t>}</w:t>
      </w:r>
      <w:r>
        <w:br/>
      </w:r>
    </w:p>
    <w:p w14:paraId="62F73ABD" w14:textId="77777777" w:rsidR="00FC5597" w:rsidRDefault="00000000">
      <w:pPr>
        <w:pStyle w:val="Heading2"/>
      </w:pPr>
      <w:r>
        <w:t>.\NeaLibrary\Tools/tools.cs</w:t>
      </w:r>
    </w:p>
    <w:p w14:paraId="41954252" w14:textId="77777777" w:rsidR="00FC5597" w:rsidRDefault="00000000">
      <w:r>
        <w:t>using System;</w:t>
      </w:r>
      <w:r>
        <w:br/>
        <w:t>using System.Text.Json;</w:t>
      </w:r>
      <w:r>
        <w:br/>
        <w:t>using Newtonsoft.Json;</w:t>
      </w:r>
      <w:r>
        <w:br/>
        <w:t>using System.Runtime.Serialization.Formatters.Binary;</w:t>
      </w:r>
      <w:r>
        <w:br/>
        <w:t>using System.IO;</w:t>
      </w:r>
      <w:r>
        <w:br/>
      </w:r>
      <w:r>
        <w:br/>
        <w:t>using NeaLibrary.DataStructures;</w:t>
      </w:r>
      <w:r>
        <w:br/>
        <w:t>using System.Collections.Generic;</w:t>
      </w:r>
      <w:r>
        <w:br/>
        <w:t>using System.Linq;</w:t>
      </w:r>
      <w:r>
        <w:br/>
        <w:t>using System.Threading;</w:t>
      </w:r>
      <w:r>
        <w:br/>
        <w:t>using System.Security.Cryptography;</w:t>
      </w:r>
      <w:r>
        <w:br/>
        <w:t>using NeaLibrary.Data.Other;</w:t>
      </w:r>
      <w:r>
        <w:br/>
      </w:r>
      <w:r>
        <w:lastRenderedPageBreak/>
        <w:t>using System.Runtime.CompilerServices;</w:t>
      </w:r>
      <w:r>
        <w:br/>
        <w:t>using Newtonsoft.Json.Linq;</w:t>
      </w:r>
      <w:r>
        <w:br/>
      </w:r>
      <w:r>
        <w:br/>
        <w:t>namespace NeaLibrary.Tools</w:t>
      </w:r>
      <w:r>
        <w:br/>
        <w:t>{</w:t>
      </w:r>
      <w:r>
        <w:br/>
        <w:t xml:space="preserve">    public static partial class Tools{</w:t>
      </w:r>
      <w:r>
        <w:br/>
        <w:t xml:space="preserve">        private static readonly Random rand;//=new Random();</w:t>
      </w:r>
      <w:r>
        <w:br/>
        <w:t xml:space="preserve">        //private static readonly RandomNumberGenerator secure_rand;</w:t>
      </w:r>
      <w:r>
        <w:br/>
        <w:t xml:space="preserve">        #pragma warning disable</w:t>
      </w:r>
      <w:r>
        <w:br/>
        <w:t xml:space="preserve">        private static RNGCryptoServiceProvider secure_rand = new RNGCryptoServiceProvider();</w:t>
      </w:r>
      <w:r>
        <w:br/>
        <w:t xml:space="preserve">        private static RandomHolder RandomHolder = new RandomHolder();</w:t>
      </w:r>
      <w:r>
        <w:br/>
      </w:r>
      <w:r>
        <w:br/>
        <w:t xml:space="preserve">        private static object settinglock = new object();</w:t>
      </w:r>
      <w:r>
        <w:br/>
      </w:r>
      <w:r>
        <w:br/>
        <w:t xml:space="preserve">        private static int seed = Environment.TickCount;</w:t>
      </w:r>
      <w:r>
        <w:br/>
        <w:t xml:space="preserve">        public static event EventHandler SettingsChanged;</w:t>
      </w:r>
      <w:r>
        <w:br/>
        <w:t xml:space="preserve">        private static string json_settings = File.ReadAllText("settings.json");   //should be included in the bin</w:t>
      </w:r>
      <w:r>
        <w:br/>
        <w:t xml:space="preserve">        static Tools()</w:t>
      </w:r>
      <w:r>
        <w:br/>
        <w:t xml:space="preserve">        {</w:t>
      </w:r>
      <w:r>
        <w:br/>
        <w:t xml:space="preserve">            rand=new Random();</w:t>
      </w:r>
      <w:r>
        <w:br/>
        <w:t xml:space="preserve">        }</w:t>
      </w:r>
      <w:r>
        <w:br/>
      </w:r>
      <w:r>
        <w:br/>
        <w:t xml:space="preserve">        private static JsonSerializerOptions JSON_options = new JsonSerializerOptions{</w:t>
      </w:r>
      <w:r>
        <w:br/>
        <w:t xml:space="preserve">            WriteIndented=true</w:t>
      </w:r>
      <w:r>
        <w:br/>
        <w:t xml:space="preserve">            };</w:t>
      </w:r>
      <w:r>
        <w:br/>
      </w:r>
      <w:r>
        <w:br/>
        <w:t xml:space="preserve">        /// &lt;summary&gt;</w:t>
      </w:r>
      <w:r>
        <w:br/>
        <w:t xml:space="preserve">        /// Gets solution files directory, just usefyul for testing and coding</w:t>
      </w:r>
      <w:r>
        <w:br/>
        <w:t xml:space="preserve">        /// &lt;/summary&gt;</w:t>
      </w:r>
      <w:r>
        <w:br/>
        <w:t xml:space="preserve">        /// &lt;returns&gt;&lt;/returns&gt;</w:t>
      </w:r>
      <w:r>
        <w:br/>
        <w:t xml:space="preserve">        public static string get_root_folder_directory()</w:t>
      </w:r>
      <w:r>
        <w:br/>
        <w:t xml:space="preserve">        {</w:t>
      </w:r>
      <w:r>
        <w:br/>
        <w:t xml:space="preserve">            string path=System.AppContext.BaseDirectory;</w:t>
      </w:r>
      <w:r>
        <w:br/>
      </w:r>
      <w:r>
        <w:br/>
        <w:t xml:space="preserve">            path = Directory.GetParent(path).ToString();</w:t>
      </w:r>
      <w:r>
        <w:br/>
        <w:t xml:space="preserve">            path = Directory.GetParent(path).ToString();</w:t>
      </w:r>
      <w:r>
        <w:br/>
      </w:r>
      <w:r>
        <w:br/>
        <w:t xml:space="preserve">            path = Directory.GetParent(path).ToString();</w:t>
      </w:r>
      <w:r>
        <w:br/>
        <w:t xml:space="preserve">            path = Directory.GetParent(path).ToString();</w:t>
      </w:r>
      <w:r>
        <w:br/>
      </w:r>
      <w:r>
        <w:br/>
        <w:t xml:space="preserve">            return path;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public static string GetGlobalVar(string s)</w:t>
      </w:r>
      <w:r>
        <w:br/>
        <w:t xml:space="preserve">        {</w:t>
      </w:r>
      <w:r>
        <w:br/>
        <w:t xml:space="preserve">            Newtonsoft.Json.Linq.JToken t = Newtonsoft.Json.Linq.JToken.Parse(json_settings);</w:t>
      </w:r>
      <w:r>
        <w:br/>
        <w:t xml:space="preserve">            return t[s]["Value"].ToString().Trim();</w:t>
      </w:r>
      <w:r>
        <w:br/>
        <w:t xml:space="preserve">        }</w:t>
      </w:r>
      <w:r>
        <w:br/>
        <w:t xml:space="preserve">        public static string GetAllSettings()</w:t>
      </w:r>
      <w:r>
        <w:br/>
        <w:t xml:space="preserve">        {</w:t>
      </w:r>
      <w:r>
        <w:br/>
        <w:t xml:space="preserve">            return json_settings;</w:t>
      </w:r>
      <w:r>
        <w:br/>
        <w:t xml:space="preserve">        }</w:t>
      </w:r>
      <w:r>
        <w:br/>
        <w:t xml:space="preserve">        public static void SaveGlobalVar(string s, SettingsItem val)</w:t>
      </w:r>
      <w:r>
        <w:br/>
        <w:t xml:space="preserve">        {</w:t>
      </w:r>
      <w:r>
        <w:br/>
        <w:t xml:space="preserve">            lock (settinglock)</w:t>
      </w:r>
      <w:r>
        <w:br/>
        <w:t xml:space="preserve">            {</w:t>
      </w:r>
      <w:r>
        <w:br/>
        <w:t xml:space="preserve">                Newtonsoft.Json.Linq.JToken t = Newtonsoft.Json.Linq.JToken.Parse(json_settings);</w:t>
      </w:r>
      <w:r>
        <w:br/>
        <w:t xml:space="preserve">                //problem before was that we took a class serialised, and replaced it with a string. so when it tries to deserialise it it fails</w:t>
      </w:r>
      <w:r>
        <w:br/>
        <w:t xml:space="preserve">                //string serialisedSettingItem = JsonConvert.SerializeObject(val);</w:t>
      </w:r>
      <w:r>
        <w:br/>
        <w:t xml:space="preserve">                JObject serialisedSettingItemJObject = JObject.FromObject(val);</w:t>
      </w:r>
      <w:r>
        <w:br/>
        <w:t xml:space="preserve">                t[s] = serialisedSettingItemJObject;</w:t>
      </w:r>
      <w:r>
        <w:br/>
        <w:t xml:space="preserve">                json_settings = t.ToString();</w:t>
      </w:r>
      <w:r>
        <w:br/>
        <w:t xml:space="preserve">                File.WriteAllText($"{System.AppContext.BaseDirectory}/settings.json", json_settings);</w:t>
      </w:r>
      <w:r>
        <w:br/>
        <w:t xml:space="preserve">                SettingsChanged(new Tuple&lt;string, SettingsItem&gt;(s, val), new EventArgs());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static void SetGlobalVar(string s, string val)</w:t>
      </w:r>
      <w:r>
        <w:br/>
        <w:t xml:space="preserve">        {</w:t>
      </w:r>
      <w:r>
        <w:br/>
        <w:t xml:space="preserve">            Newtonsoft.Json.Linq.JToken t = Newtonsoft.Json.Linq.JToken.Parse(json_settings);</w:t>
      </w:r>
      <w:r>
        <w:br/>
        <w:t xml:space="preserve">            SettingsItem sett = t[s].ToObject&lt;SettingsItem&gt;();</w:t>
      </w:r>
      <w:r>
        <w:br/>
        <w:t xml:space="preserve">            sett.Value = val;</w:t>
      </w:r>
      <w:r>
        <w:br/>
        <w:t xml:space="preserve">            SaveGlobalVar(s, sett);</w:t>
      </w:r>
      <w:r>
        <w:br/>
        <w:t xml:space="preserve">        }</w:t>
      </w:r>
      <w:r>
        <w:br/>
      </w:r>
      <w:r>
        <w:br/>
        <w:t xml:space="preserve">        public static double RSI_Calc(double prev, double newaverage, double pricechange ,int n=14){</w:t>
      </w:r>
      <w:r>
        <w:br/>
        <w:t xml:space="preserve">            double nposaverage;</w:t>
      </w:r>
      <w:r>
        <w:br/>
        <w:t xml:space="preserve">            double nnegaverage;</w:t>
      </w:r>
      <w:r>
        <w:br/>
        <w:t xml:space="preserve">            if(pricechange&gt;0){</w:t>
      </w:r>
      <w:r>
        <w:br/>
        <w:t xml:space="preserve">                nposaverage = (prev *(n-1)+pricechange)/n;</w:t>
      </w:r>
      <w:r>
        <w:br/>
        <w:t xml:space="preserve">                nnegaverage = (prev *(n-1)+0)/n;</w:t>
      </w:r>
      <w:r>
        <w:br/>
        <w:t xml:space="preserve">            }else{</w:t>
      </w:r>
      <w:r>
        <w:br/>
      </w:r>
      <w:r>
        <w:lastRenderedPageBreak/>
        <w:t xml:space="preserve">                nposaverage = (prev *(n-1)+0)/n;</w:t>
      </w:r>
      <w:r>
        <w:br/>
        <w:t xml:space="preserve">                nnegaverage = (prev *(n-1)+pricechange)/n;</w:t>
      </w:r>
      <w:r>
        <w:br/>
        <w:t xml:space="preserve">            }</w:t>
      </w:r>
      <w:r>
        <w:br/>
        <w:t xml:space="preserve">            double RS = nposaverage/nnegaverage;</w:t>
      </w:r>
      <w:r>
        <w:br/>
        <w:t xml:space="preserve">            return 1/(1+RS);</w:t>
      </w:r>
      <w:r>
        <w:br/>
        <w:t xml:space="preserve">        }</w:t>
      </w:r>
      <w:r>
        <w:br/>
      </w:r>
      <w:r>
        <w:br/>
        <w:t xml:space="preserve">        public static double RandomDouble(double min, double max){</w:t>
      </w:r>
      <w:r>
        <w:br/>
        <w:t xml:space="preserve">            return rand.NextDouble() * (max - min) + min;</w:t>
      </w:r>
      <w:r>
        <w:br/>
        <w:t xml:space="preserve">        }</w:t>
      </w:r>
      <w:r>
        <w:br/>
        <w:t xml:space="preserve">        public static double RandomDouble(){</w:t>
      </w:r>
      <w:r>
        <w:br/>
        <w:t xml:space="preserve">            return rand.NextDouble();</w:t>
      </w:r>
      <w:r>
        <w:br/>
        <w:t xml:space="preserve">        }</w:t>
      </w:r>
      <w:r>
        <w:br/>
        <w:t xml:space="preserve">        public static int RandomInt(int min, int max){</w:t>
      </w:r>
      <w:r>
        <w:br/>
        <w:t xml:space="preserve">            ///&lt;summary&gt;Inclusive random int&lt;/summary&gt;</w:t>
      </w:r>
      <w:r>
        <w:br/>
        <w:t xml:space="preserve">            return rand.Next(min,max+1);//+1 to make it inclusive</w:t>
      </w:r>
      <w:r>
        <w:br/>
        <w:t xml:space="preserve">        }</w:t>
      </w:r>
      <w:r>
        <w:br/>
        <w:t xml:space="preserve">        public static int SecureRandomInt(int min, int max)</w:t>
      </w:r>
      <w:r>
        <w:br/>
        <w:t xml:space="preserve">        {</w:t>
      </w:r>
      <w:r>
        <w:br/>
        <w:t xml:space="preserve">            ///&lt;summary&gt;Inclusive random int&lt;/summary&gt;</w:t>
      </w:r>
      <w:r>
        <w:br/>
        <w:t xml:space="preserve">            byte[] bytes = new byte[4];</w:t>
      </w:r>
      <w:r>
        <w:br/>
        <w:t xml:space="preserve">            secure_rand.GetBytes(bytes);//+1 to make it inclusive</w:t>
      </w:r>
      <w:r>
        <w:br/>
        <w:t xml:space="preserve">            return BitConverter.ToInt32(bytes, 0);</w:t>
      </w:r>
      <w:r>
        <w:br/>
        <w:t xml:space="preserve">        }</w:t>
      </w:r>
      <w:r>
        <w:br/>
        <w:t xml:space="preserve">        public static int RandomInt_ThreadSafe(int min, int max){</w:t>
      </w:r>
      <w:r>
        <w:br/>
        <w:t xml:space="preserve">            int n;</w:t>
      </w:r>
      <w:r>
        <w:br/>
        <w:t xml:space="preserve">            lock (rand)</w:t>
      </w:r>
      <w:r>
        <w:br/>
        <w:t xml:space="preserve">            {</w:t>
      </w:r>
      <w:r>
        <w:br/>
        <w:t xml:space="preserve">                n = rand.Next(min, max + 1);</w:t>
      </w:r>
      <w:r>
        <w:br/>
        <w:t xml:space="preserve">            }</w:t>
      </w:r>
      <w:r>
        <w:br/>
        <w:t xml:space="preserve">            return n;</w:t>
      </w:r>
      <w:r>
        <w:br/>
        <w:t xml:space="preserve">        }</w:t>
      </w:r>
      <w:r>
        <w:br/>
      </w:r>
      <w:r>
        <w:br/>
      </w:r>
      <w:r>
        <w:br/>
        <w:t xml:space="preserve">        public static double BiasedToStart(double min, double max){</w:t>
      </w:r>
      <w:r>
        <w:br/>
        <w:t xml:space="preserve">            return Math.Floor(Math.Abs(RandomDouble() - RandomDouble()) * (1 + max - min) + min);</w:t>
      </w:r>
      <w:r>
        <w:br/>
        <w:t xml:space="preserve">        }//https://gamedev.stackexchange.com/questions/116832/random-number-in-a-range-biased-toward-the-low-end-of-the-range</w:t>
      </w:r>
      <w:r>
        <w:br/>
        <w:t xml:space="preserve">        //https://stackoverflow.com/questions/61056693/random-number-within-a-range-biased-towards-the-minimum-value-of-that-range</w:t>
      </w:r>
      <w:r>
        <w:br/>
        <w:t xml:space="preserve">        //random biased functions credited to those sources</w:t>
      </w:r>
      <w:r>
        <w:br/>
        <w:t xml:space="preserve">        public static double BiasedToStartSqrt(double min, double max){</w:t>
      </w:r>
      <w:r>
        <w:br/>
      </w:r>
      <w:r>
        <w:lastRenderedPageBreak/>
        <w:t xml:space="preserve">            return (1 - Math.Sqrt(1 - RandomDouble()))*(max-min)+min;</w:t>
      </w:r>
      <w:r>
        <w:br/>
        <w:t xml:space="preserve">        }</w:t>
      </w:r>
      <w:r>
        <w:br/>
        <w:t xml:space="preserve">        public static int BiasedToStartInt(int min,int max){</w:t>
      </w:r>
      <w:r>
        <w:br/>
        <w:t xml:space="preserve">            return (int)Math.Floor(BiasedToStartSqrt(min,max));</w:t>
      </w:r>
      <w:r>
        <w:br/>
        <w:t xml:space="preserve">        }</w:t>
      </w:r>
      <w:r>
        <w:br/>
      </w:r>
      <w:r>
        <w:br/>
        <w:t xml:space="preserve">        public static T[][] SplitArrayEvenly&lt;T&gt;(T[] v, int chunks){</w:t>
      </w:r>
      <w:r>
        <w:br/>
        <w:t xml:space="preserve">            int chunksize = v.Length/chunks;</w:t>
      </w:r>
      <w:r>
        <w:br/>
        <w:t xml:space="preserve">            T[][] r = new T[chunks][];</w:t>
      </w:r>
      <w:r>
        <w:br/>
        <w:t xml:space="preserve">            for(int i =0; i&lt;chunks-1; i++){</w:t>
      </w:r>
      <w:r>
        <w:br/>
        <w:t xml:space="preserve">                 r[i] = new T[chunksize];</w:t>
      </w:r>
      <w:r>
        <w:br/>
        <w:t xml:space="preserve">            }</w:t>
      </w:r>
      <w:r>
        <w:br/>
        <w:t xml:space="preserve">            r[r.Length-1] = new T[v.Length%chunks];</w:t>
      </w:r>
      <w:r>
        <w:br/>
        <w:t xml:space="preserve">            for(int i =0; i&lt;chunks*chunksize; i++){</w:t>
      </w:r>
      <w:r>
        <w:br/>
        <w:t xml:space="preserve">                int chunk=i/chunksize;</w:t>
      </w:r>
      <w:r>
        <w:br/>
        <w:t xml:space="preserve">                r[chunk][i%chunksize]=v[i];</w:t>
      </w:r>
      <w:r>
        <w:br/>
        <w:t xml:space="preserve">            }</w:t>
      </w:r>
      <w:r>
        <w:br/>
        <w:t xml:space="preserve">            for(int i=chunks*chunksize;i&lt;v.Length;i++){</w:t>
      </w:r>
      <w:r>
        <w:br/>
        <w:t xml:space="preserve">                r[r.Length-1][i] = v[i];</w:t>
      </w:r>
      <w:r>
        <w:br/>
        <w:t xml:space="preserve">            }</w:t>
      </w:r>
      <w:r>
        <w:br/>
      </w:r>
      <w:r>
        <w:br/>
        <w:t xml:space="preserve">            return r;</w:t>
      </w:r>
      <w:r>
        <w:br/>
        <w:t xml:space="preserve">        }</w:t>
      </w:r>
      <w:r>
        <w:br/>
        <w:t xml:space="preserve">        public static int IndexOf&lt;T&gt;(IEnumerable&lt;T&gt; collection, T val)</w:t>
      </w:r>
      <w:r>
        <w:br/>
        <w:t xml:space="preserve">        {</w:t>
      </w:r>
      <w:r>
        <w:br/>
        <w:t xml:space="preserve">            int p = 0;</w:t>
      </w:r>
      <w:r>
        <w:br/>
        <w:t xml:space="preserve">            foreach(T t in collection)</w:t>
      </w:r>
      <w:r>
        <w:br/>
        <w:t xml:space="preserve">            {</w:t>
      </w:r>
      <w:r>
        <w:br/>
        <w:t xml:space="preserve">                if (t.Equals(val)) return p;</w:t>
      </w:r>
      <w:r>
        <w:br/>
        <w:t xml:space="preserve">                p++;</w:t>
      </w:r>
      <w:r>
        <w:br/>
        <w:t xml:space="preserve">            }return -1;</w:t>
      </w:r>
      <w:r>
        <w:br/>
        <w:t xml:space="preserve">        }</w:t>
      </w:r>
      <w:r>
        <w:br/>
        <w:t xml:space="preserve">        public static void Serialize(string path,object obj){</w:t>
      </w:r>
      <w:r>
        <w:br/>
        <w:t xml:space="preserve">            </w:t>
      </w:r>
      <w:r>
        <w:br/>
        <w:t xml:space="preserve">            //File.WriteAllText(path,JsonSerializer.Serialize(obj,JSON_options));</w:t>
      </w:r>
      <w:r>
        <w:br/>
        <w:t xml:space="preserve">            BinaryFormatter bf = new BinaryFormatter();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using (FileStream fs = new FileStream(path, FileMode.OpenOrCreate))</w:t>
      </w:r>
      <w:r>
        <w:br/>
        <w:t xml:space="preserve">                {</w:t>
      </w:r>
      <w:r>
        <w:br/>
        <w:t xml:space="preserve">                    #pragma warning disable</w:t>
      </w:r>
      <w:r>
        <w:br/>
        <w:t xml:space="preserve">                    bf.Serialize(fs, obj);</w:t>
      </w:r>
      <w:r>
        <w:br/>
        <w:t xml:space="preserve">                }</w:t>
      </w:r>
      <w:r>
        <w:br/>
      </w:r>
      <w:r>
        <w:lastRenderedPageBreak/>
        <w:t xml:space="preserve">            }</w:t>
      </w:r>
      <w:r>
        <w:br/>
        <w:t xml:space="preserve">            catch (UnauthorizedAccessException e)</w:t>
      </w:r>
      <w:r>
        <w:br/>
        <w:t xml:space="preserve">            {</w:t>
      </w:r>
      <w:r>
        <w:br/>
        <w:t xml:space="preserve">                throw e;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static string CleanString(string s){</w:t>
      </w:r>
      <w:r>
        <w:br/>
        <w:t xml:space="preserve">            string r="";</w:t>
      </w:r>
      <w:r>
        <w:br/>
        <w:t xml:space="preserve">            foreach(char c in s){</w:t>
      </w:r>
      <w:r>
        <w:br/>
        <w:t xml:space="preserve">                if(Char.IsLetter(c)){</w:t>
      </w:r>
      <w:r>
        <w:br/>
        <w:t xml:space="preserve">                    r+=c;</w:t>
      </w:r>
      <w:r>
        <w:br/>
        <w:t xml:space="preserve">                }else{</w:t>
      </w:r>
      <w:r>
        <w:br/>
        <w:t xml:space="preserve">                    r+='_';</w:t>
      </w:r>
      <w:r>
        <w:br/>
        <w:t xml:space="preserve">                }</w:t>
      </w:r>
      <w:r>
        <w:br/>
        <w:t xml:space="preserve">            }return r;</w:t>
      </w:r>
      <w:r>
        <w:br/>
        <w:t xml:space="preserve">        }</w:t>
      </w:r>
      <w:r>
        <w:br/>
        <w:t xml:space="preserve">        public static string Join(IEnumerable&lt;string&gt; strings){</w:t>
      </w:r>
      <w:r>
        <w:br/>
        <w:t xml:space="preserve">            return String.Join(",",strings);</w:t>
      </w:r>
      <w:r>
        <w:br/>
        <w:t xml:space="preserve">        }</w:t>
      </w:r>
      <w:r>
        <w:br/>
      </w:r>
      <w:r>
        <w:br/>
        <w:t xml:space="preserve">        public static void write_to_file(string message, string file)</w:t>
      </w:r>
      <w:r>
        <w:br/>
        <w:t xml:space="preserve">        {</w:t>
      </w:r>
      <w:r>
        <w:br/>
        <w:t xml:space="preserve">            using(StreamWriter sw = new StreamWriter(get_root_folder_directory()+"/"+file, true))</w:t>
      </w:r>
      <w:r>
        <w:br/>
        <w:t xml:space="preserve">            {</w:t>
      </w:r>
      <w:r>
        <w:br/>
        <w:t xml:space="preserve">                sw.WriteLine(message);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61E1F94" w14:textId="77777777" w:rsidR="00FC5597" w:rsidRDefault="00000000">
      <w:pPr>
        <w:pStyle w:val="Heading2"/>
      </w:pPr>
      <w:r>
        <w:t>.\NeaLibrary\Tools/toolsFinancial.cs</w:t>
      </w:r>
    </w:p>
    <w:p w14:paraId="1CAE37CD" w14:textId="77777777" w:rsidR="00FC5597" w:rsidRDefault="00000000">
      <w:r>
        <w:t>using NeaLibrary.DataStructures;</w:t>
      </w:r>
      <w:r>
        <w:br/>
        <w:t>namespace NeaLibrary.Tools</w:t>
      </w:r>
      <w:r>
        <w:br/>
        <w:t>{</w:t>
      </w:r>
      <w:r>
        <w:br/>
        <w:t xml:space="preserve">    public partial class Tools</w:t>
      </w:r>
      <w:r>
        <w:br/>
        <w:t xml:space="preserve">    {</w:t>
      </w:r>
      <w:r>
        <w:br/>
        <w:t xml:space="preserve">        /// &lt;summary&gt;</w:t>
      </w:r>
      <w:r>
        <w:br/>
        <w:t xml:space="preserve">        /// Stochastic oscillator over Closing prices, of length closing prices. Between 0 and 1</w:t>
      </w:r>
      <w:r>
        <w:br/>
        <w:t xml:space="preserve">        /// &lt;/summary&gt;</w:t>
      </w:r>
      <w:r>
        <w:br/>
        <w:t xml:space="preserve">        /// &lt;param name="ClosingPrices"&gt;&lt;/param&gt;</w:t>
      </w:r>
      <w:r>
        <w:br/>
      </w:r>
      <w:r>
        <w:lastRenderedPageBreak/>
        <w:t xml:space="preserve">        /// &lt;returns&gt;between 0 and 1&lt;/returns&gt;</w:t>
      </w:r>
      <w:r>
        <w:br/>
        <w:t xml:space="preserve">        public static double StochasticOscillator(Vector ClosingPrices)</w:t>
      </w:r>
      <w:r>
        <w:br/>
        <w:t xml:space="preserve">        {</w:t>
      </w:r>
      <w:r>
        <w:br/>
        <w:t xml:space="preserve">            double max = ClosingPrices.Max();</w:t>
      </w:r>
      <w:r>
        <w:br/>
        <w:t xml:space="preserve">            double min = ClosingPrices.Min();</w:t>
      </w:r>
      <w:r>
        <w:br/>
        <w:t xml:space="preserve">            return (ClosingPrices[0]-min)/(max-min);</w:t>
      </w:r>
      <w:r>
        <w:br/>
        <w:t xml:space="preserve">        }</w:t>
      </w:r>
      <w:r>
        <w:br/>
      </w:r>
      <w:r>
        <w:br/>
        <w:t xml:space="preserve">        public static double AroonOscillator(Vector ClosingPrices)</w:t>
      </w:r>
      <w:r>
        <w:br/>
        <w:t xml:space="preserve">        {</w:t>
      </w:r>
      <w:r>
        <w:br/>
        <w:t xml:space="preserve">            int n = ClosingPrices.dimension;</w:t>
      </w:r>
      <w:r>
        <w:br/>
        <w:t xml:space="preserve">            int aroon_up = (n - IndexOf(ClosingPrices,ClosingPrices.Max())) / n;</w:t>
      </w:r>
      <w:r>
        <w:br/>
        <w:t xml:space="preserve">            int aroon_down = (n - IndexOf(ClosingPrices,ClosingPrices.Min())) / n;</w:t>
      </w:r>
      <w:r>
        <w:br/>
      </w:r>
      <w:r>
        <w:br/>
        <w:t xml:space="preserve">            return aroon_up-aroon_down;</w:t>
      </w:r>
      <w:r>
        <w:br/>
        <w:t xml:space="preserve">        }</w:t>
      </w:r>
      <w:r>
        <w:br/>
        <w:t xml:space="preserve">        public static (double,double) RS_Step1(Vector closes, int span=14)///&lt;summary&gt;Vector of close prices, most recent last&lt;/summary&gt;</w:t>
      </w:r>
      <w:r>
        <w:br/>
        <w:t xml:space="preserve">        {</w:t>
      </w:r>
      <w:r>
        <w:br/>
        <w:t xml:space="preserve">            int n = closes.dimension;</w:t>
      </w:r>
      <w:r>
        <w:br/>
        <w:t xml:space="preserve">            if (n &lt; span) throw new Exception("Need more data values");</w:t>
      </w:r>
      <w:r>
        <w:br/>
        <w:t xml:space="preserve">            double gains=0;</w:t>
      </w:r>
      <w:r>
        <w:br/>
        <w:t xml:space="preserve">            double losses=0;</w:t>
      </w:r>
      <w:r>
        <w:br/>
        <w:t xml:space="preserve">            double temp = closes[0];</w:t>
      </w:r>
      <w:r>
        <w:br/>
        <w:t xml:space="preserve">            for (int i = 1; i &lt; span; i++)</w:t>
      </w:r>
      <w:r>
        <w:br/>
        <w:t xml:space="preserve">            {</w:t>
      </w:r>
      <w:r>
        <w:br/>
        <w:t xml:space="preserve">                if (closes[i]-temp&gt;0)</w:t>
      </w:r>
      <w:r>
        <w:br/>
        <w:t xml:space="preserve">                {</w:t>
      </w:r>
      <w:r>
        <w:br/>
        <w:t xml:space="preserve">                    gains += closes[i]-temp;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losses += temp - closes[i];</w:t>
      </w:r>
      <w:r>
        <w:br/>
        <w:t xml:space="preserve">                }</w:t>
      </w:r>
      <w:r>
        <w:br/>
        <w:t xml:space="preserve">                temp = closes[i];</w:t>
      </w:r>
      <w:r>
        <w:br/>
        <w:t xml:space="preserve">            }</w:t>
      </w:r>
      <w:r>
        <w:br/>
        <w:t xml:space="preserve">            gains = gains/n;</w:t>
      </w:r>
      <w:r>
        <w:br/>
        <w:t xml:space="preserve">            losses = losses/n;</w:t>
      </w:r>
      <w:r>
        <w:br/>
        <w:t xml:space="preserve">            return (gains, losses);</w:t>
      </w:r>
      <w:r>
        <w:br/>
        <w:t xml:space="preserve">        }</w:t>
      </w:r>
      <w:r>
        <w:br/>
        <w:t xml:space="preserve">        public static (double,double) RS_Repetitive(double prev_av_gain, double prev_av_loss, double gain, double loss, int span=14)</w:t>
      </w:r>
      <w:r>
        <w:br/>
        <w:t xml:space="preserve">        {</w:t>
      </w:r>
      <w:r>
        <w:br/>
      </w:r>
      <w:r>
        <w:lastRenderedPageBreak/>
        <w:t xml:space="preserve">            prev_av_gain = ((span - 1) * prev_av_gain + gain)/span;</w:t>
      </w:r>
      <w:r>
        <w:br/>
        <w:t xml:space="preserve">            prev_av_loss = ((span - 1) * prev_av_loss + loss)/span;</w:t>
      </w:r>
      <w:r>
        <w:br/>
        <w:t xml:space="preserve">            return (prev_av_gain,prev_av_loss);</w:t>
      </w:r>
      <w:r>
        <w:br/>
        <w:t xml:space="preserve">        }</w:t>
      </w:r>
      <w:r>
        <w:br/>
        <w:t xml:space="preserve">        public static double RSI(double prev_av_gain, double prev_av_loss) =&gt; 1-(1 / (1+ (prev_av_gain/prev_av_loss) ) );</w:t>
      </w:r>
      <w:r>
        <w:br/>
        <w:t xml:space="preserve">        public static IEnumerable&lt;double&gt; RSI(IEnumerable&lt;double&gt; closing_prices, int span=14)</w:t>
      </w:r>
      <w:r>
        <w:br/>
        <w:t xml:space="preserve">        { </w:t>
      </w:r>
      <w:r>
        <w:br/>
        <w:t xml:space="preserve">            int n = 0;</w:t>
      </w:r>
      <w:r>
        <w:br/>
        <w:t xml:space="preserve">            double temp = 0;</w:t>
      </w:r>
      <w:r>
        <w:br/>
        <w:t xml:space="preserve">            double gain=0, loss=0;</w:t>
      </w:r>
      <w:r>
        <w:br/>
        <w:t xml:space="preserve">            Vector stage1 = new Vector(span);</w:t>
      </w:r>
      <w:r>
        <w:br/>
        <w:t xml:space="preserve">            foreach (double val in closing_prices)</w:t>
      </w:r>
      <w:r>
        <w:br/>
        <w:t xml:space="preserve">            {</w:t>
      </w:r>
      <w:r>
        <w:br/>
        <w:t xml:space="preserve">                if (n&lt;span)</w:t>
      </w:r>
      <w:r>
        <w:br/>
        <w:t xml:space="preserve">                {//first stage</w:t>
      </w:r>
      <w:r>
        <w:br/>
        <w:t xml:space="preserve">                    stage1.Insert_at_end_Same_Length(val);</w:t>
      </w:r>
      <w:r>
        <w:br/>
        <w:t xml:space="preserve">                    yield return 0.5; //sensible default value</w:t>
      </w:r>
      <w:r>
        <w:br/>
        <w:t xml:space="preserve">                }</w:t>
      </w:r>
      <w:r>
        <w:br/>
        <w:t xml:space="preserve">                else if(n==span)</w:t>
      </w:r>
      <w:r>
        <w:br/>
        <w:t xml:space="preserve">                {</w:t>
      </w:r>
      <w:r>
        <w:br/>
        <w:t xml:space="preserve">                    (gain, loss) = RS_Step1(stage1,span);</w:t>
      </w:r>
      <w:r>
        <w:br/>
        <w:t xml:space="preserve">                    yield return RSI(gain,loss);</w:t>
      </w:r>
      <w:r>
        <w:br/>
        <w:t xml:space="preserve">                }</w:t>
      </w:r>
      <w:r>
        <w:br/>
        <w:t xml:space="preserve">                else </w:t>
      </w:r>
      <w:r>
        <w:br/>
        <w:t xml:space="preserve">                {</w:t>
      </w:r>
      <w:r>
        <w:br/>
        <w:t xml:space="preserve">                    double cur_g = (val - temp &gt; 0) ? val-temp : 0;</w:t>
      </w:r>
      <w:r>
        <w:br/>
        <w:t xml:space="preserve">                    double cur_l = (val - temp &lt; 0) ? temp-val : 0;</w:t>
      </w:r>
      <w:r>
        <w:br/>
        <w:t xml:space="preserve">                    (gain,loss)=RS_Repetitive(gain,loss, cur_g, cur_l);</w:t>
      </w:r>
      <w:r>
        <w:br/>
        <w:t xml:space="preserve">                    yield return RSI(gain,loss);</w:t>
      </w:r>
      <w:r>
        <w:br/>
        <w:t xml:space="preserve">                }</w:t>
      </w:r>
      <w:r>
        <w:br/>
        <w:t xml:space="preserve">                temp = val;</w:t>
      </w:r>
      <w:r>
        <w:br/>
        <w:t xml:space="preserve">                n++;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629F6E70" w14:textId="77777777" w:rsidR="00FC5597" w:rsidRDefault="00000000">
      <w:pPr>
        <w:pStyle w:val="Heading2"/>
      </w:pPr>
      <w:r>
        <w:t>.\NeaLibrary\Tools/toolsMathematical.cs</w:t>
      </w:r>
    </w:p>
    <w:p w14:paraId="195CBD05" w14:textId="77777777" w:rsidR="00FC5597" w:rsidRDefault="00000000">
      <w:r>
        <w:t>using System;</w:t>
      </w:r>
      <w:r>
        <w:br/>
        <w:t>using System.Linq;</w:t>
      </w:r>
      <w:r>
        <w:br/>
        <w:t>using NeaLibrary.DataStructures;</w:t>
      </w:r>
      <w:r>
        <w:br/>
      </w:r>
      <w:r>
        <w:lastRenderedPageBreak/>
        <w:t>namespace NeaLibrary.Tools</w:t>
      </w:r>
      <w:r>
        <w:br/>
        <w:t>{</w:t>
      </w:r>
      <w:r>
        <w:br/>
        <w:t xml:space="preserve">    public partial class Tools{</w:t>
      </w:r>
      <w:r>
        <w:br/>
        <w:t xml:space="preserve">    //functions</w:t>
      </w:r>
      <w:r>
        <w:br/>
        <w:t xml:space="preserve">    public static IDataSet Vector_XOR_Example(int len, bool noise=true, double strength=0.005){</w:t>
      </w:r>
      <w:r>
        <w:br/>
        <w:t xml:space="preserve">        Vector[] ins = new Vector[len];</w:t>
      </w:r>
      <w:r>
        <w:br/>
        <w:t xml:space="preserve">        Vector[] outs = new Vector[len];</w:t>
      </w:r>
      <w:r>
        <w:br/>
        <w:t xml:space="preserve">        DataSet ds = new DataSet();</w:t>
      </w:r>
      <w:r>
        <w:br/>
        <w:t xml:space="preserve">        for (int i = 0; i &lt; len; i++)</w:t>
      </w:r>
      <w:r>
        <w:br/>
        <w:t xml:space="preserve">        {  </w:t>
      </w:r>
      <w:r>
        <w:br/>
        <w:t xml:space="preserve">            ins[i] = new Vector(2);</w:t>
      </w:r>
      <w:r>
        <w:br/>
        <w:t xml:space="preserve">            ins[i][0]= Tools.RandomInt(0,1);</w:t>
      </w:r>
      <w:r>
        <w:br/>
        <w:t xml:space="preserve">            ins[i][1]= Tools.RandomInt(0,1);</w:t>
      </w:r>
      <w:r>
        <w:br/>
        <w:t xml:space="preserve">            outs[i] = new Vector(1);</w:t>
      </w:r>
      <w:r>
        <w:br/>
        <w:t xml:space="preserve">            outs[i][0] = (ins[i][0]==ins[i][1])? 0 : 1;</w:t>
      </w:r>
      <w:r>
        <w:br/>
      </w:r>
      <w:r>
        <w:br/>
        <w:t xml:space="preserve">            ins[i] = VectorRangeNoisify(ins[i], strength);</w:t>
      </w:r>
      <w:r>
        <w:br/>
        <w:t xml:space="preserve">            outs[i] = VectorRangeNoisify(outs[i], strength);</w:t>
      </w:r>
      <w:r>
        <w:br/>
      </w:r>
      <w:r>
        <w:br/>
        <w:t xml:space="preserve">                ds.Add(ins[i], outs[i]);</w:t>
      </w:r>
      <w:r>
        <w:br/>
        <w:t xml:space="preserve">        }</w:t>
      </w:r>
      <w:r>
        <w:br/>
        <w:t xml:space="preserve">        return ds;</w:t>
      </w:r>
      <w:r>
        <w:br/>
        <w:t xml:space="preserve">    }</w:t>
      </w:r>
      <w:r>
        <w:br/>
        <w:t xml:space="preserve">        public static IDataSet Vector_XOR_Example2(int len, bool noise=true, double strength=0.005){</w:t>
      </w:r>
      <w:r>
        <w:br/>
        <w:t xml:space="preserve">        Vector[] ins = new Vector[len];</w:t>
      </w:r>
      <w:r>
        <w:br/>
        <w:t xml:space="preserve">        Vector[] outs = new Vector[len];</w:t>
      </w:r>
      <w:r>
        <w:br/>
        <w:t xml:space="preserve">            DataSet ds = new DataSet();</w:t>
      </w:r>
      <w:r>
        <w:br/>
        <w:t xml:space="preserve">            for (int i = 0; i &lt; len; i++)</w:t>
      </w:r>
      <w:r>
        <w:br/>
        <w:t xml:space="preserve">        {  </w:t>
      </w:r>
      <w:r>
        <w:br/>
        <w:t xml:space="preserve">            ins[i] = new Vector(2);</w:t>
      </w:r>
      <w:r>
        <w:br/>
        <w:t xml:space="preserve">            int[] choice=  new int[]{-1,1};</w:t>
      </w:r>
      <w:r>
        <w:br/>
        <w:t xml:space="preserve">            ins[i][0]= choice[Tools.RandomInt(0,1)];</w:t>
      </w:r>
      <w:r>
        <w:br/>
        <w:t xml:space="preserve">            ins[i][1]= choice[Tools.RandomInt(0,1)];</w:t>
      </w:r>
      <w:r>
        <w:br/>
        <w:t xml:space="preserve">            outs[i] = new Vector(1);</w:t>
      </w:r>
      <w:r>
        <w:br/>
        <w:t xml:space="preserve">            outs[i][0] = (ins[i][0]==ins[i][1])? -1 : 1;</w:t>
      </w:r>
      <w:r>
        <w:br/>
      </w:r>
      <w:r>
        <w:br/>
        <w:t xml:space="preserve">            ins[i] = VectorRangeNoisify(ins[i], strength);</w:t>
      </w:r>
      <w:r>
        <w:br/>
        <w:t xml:space="preserve">            outs[i] = VectorRangeNoisify(outs[i], strength);</w:t>
      </w:r>
      <w:r>
        <w:br/>
        <w:t xml:space="preserve">                ds.Add(ins[i], outs[i]);</w:t>
      </w:r>
      <w:r>
        <w:br/>
        <w:t xml:space="preserve">            }</w:t>
      </w:r>
      <w:r>
        <w:br/>
        <w:t xml:space="preserve">        return ds;</w:t>
      </w:r>
      <w:r>
        <w:br/>
      </w:r>
      <w:r>
        <w:lastRenderedPageBreak/>
        <w:t xml:space="preserve">    }</w:t>
      </w:r>
      <w:r>
        <w:br/>
        <w:t xml:space="preserve">    //Vectorial</w:t>
      </w:r>
      <w:r>
        <w:br/>
        <w:t xml:space="preserve">    public static Vector RandomVector(int dimension, double min, double max){</w:t>
      </w:r>
      <w:r>
        <w:br/>
        <w:t xml:space="preserve">            Vector r=new Vector(dimension);</w:t>
      </w:r>
      <w:r>
        <w:br/>
        <w:t xml:space="preserve">            for(int i=0;i&lt;dimension;i++){</w:t>
      </w:r>
      <w:r>
        <w:br/>
        <w:t xml:space="preserve">                r[i] = Tools.RandomDouble(min,max);</w:t>
      </w:r>
      <w:r>
        <w:br/>
        <w:t xml:space="preserve">            }</w:t>
      </w:r>
      <w:r>
        <w:br/>
        <w:t xml:space="preserve">            return r;</w:t>
      </w:r>
      <w:r>
        <w:br/>
        <w:t xml:space="preserve">        }</w:t>
      </w:r>
      <w:r>
        <w:br/>
        <w:t xml:space="preserve">        public static Vector[] SplitVectorEvenly(Vector v, int chunks){</w:t>
      </w:r>
      <w:r>
        <w:br/>
        <w:t xml:space="preserve">            int chunksize = v.dimension/chunks;</w:t>
      </w:r>
      <w:r>
        <w:br/>
        <w:t xml:space="preserve">            Vector[] r = new Vector[chunks];</w:t>
      </w:r>
      <w:r>
        <w:br/>
        <w:t xml:space="preserve">            for(int i =0; i&lt;chunks-1; i++){</w:t>
      </w:r>
      <w:r>
        <w:br/>
        <w:t xml:space="preserve">                r[i] = new Vector(chunksize);</w:t>
      </w:r>
      <w:r>
        <w:br/>
        <w:t xml:space="preserve">            }</w:t>
      </w:r>
      <w:r>
        <w:br/>
        <w:t xml:space="preserve">            r[r.Length-1] = new Vector(v.dimension%chunks);</w:t>
      </w:r>
      <w:r>
        <w:br/>
        <w:t xml:space="preserve">            for(int i =0; i&lt;chunks*chunksize; i++){</w:t>
      </w:r>
      <w:r>
        <w:br/>
        <w:t xml:space="preserve">                int chunk=i/chunksize;</w:t>
      </w:r>
      <w:r>
        <w:br/>
        <w:t xml:space="preserve">                r[chunk][i%chunksize]=v[i];</w:t>
      </w:r>
      <w:r>
        <w:br/>
        <w:t xml:space="preserve">            }</w:t>
      </w:r>
      <w:r>
        <w:br/>
        <w:t xml:space="preserve">            for(int i=chunks*chunksize;i&lt;v.dimension;i++){</w:t>
      </w:r>
      <w:r>
        <w:br/>
        <w:t xml:space="preserve">                r[r.Length-1][i] = v[i];</w:t>
      </w:r>
      <w:r>
        <w:br/>
        <w:t xml:space="preserve">            }</w:t>
      </w:r>
      <w:r>
        <w:br/>
      </w:r>
      <w:r>
        <w:br/>
        <w:t xml:space="preserve">            return r;</w:t>
      </w:r>
      <w:r>
        <w:br/>
        <w:t xml:space="preserve">        }</w:t>
      </w:r>
      <w:r>
        <w:br/>
      </w:r>
      <w:r>
        <w:br/>
      </w:r>
      <w:r>
        <w:br/>
      </w:r>
      <w:r>
        <w:br/>
        <w:t xml:space="preserve">        public static double first_deriv_from_values(Vector v)</w:t>
      </w:r>
      <w:r>
        <w:br/>
        <w:t xml:space="preserve">        {</w:t>
      </w:r>
      <w:r>
        <w:br/>
        <w:t xml:space="preserve">            if (v.dimension&lt;=1) { return 0; }</w:t>
      </w:r>
      <w:r>
        <w:br/>
        <w:t xml:space="preserve">            Vector difs = new Vector(v.dimension-1);</w:t>
      </w:r>
      <w:r>
        <w:br/>
        <w:t xml:space="preserve">            for (int i=0;i&lt;v.dimension-1;i++)</w:t>
      </w:r>
      <w:r>
        <w:br/>
        <w:t xml:space="preserve">            {</w:t>
      </w:r>
      <w:r>
        <w:br/>
        <w:t xml:space="preserve">                difs[i] = v[i+1]-v[i];</w:t>
      </w:r>
      <w:r>
        <w:br/>
        <w:t xml:space="preserve">            }</w:t>
      </w:r>
      <w:r>
        <w:br/>
        <w:t xml:space="preserve">            return difs.Sum() / difs.dimension;</w:t>
      </w:r>
      <w:r>
        <w:br/>
        <w:t xml:space="preserve">        }</w:t>
      </w:r>
      <w:r>
        <w:br/>
      </w:r>
      <w:r>
        <w:br/>
      </w:r>
      <w:r>
        <w:br/>
        <w:t xml:space="preserve">        public static Vector VectorNoisify(Vector v, double strength=0.01){</w:t>
      </w:r>
      <w:r>
        <w:br/>
        <w:t xml:space="preserve">            return strength*v;</w:t>
      </w:r>
      <w:r>
        <w:br/>
      </w:r>
      <w:r>
        <w:lastRenderedPageBreak/>
        <w:t xml:space="preserve">        }</w:t>
      </w:r>
      <w:r>
        <w:br/>
        <w:t xml:space="preserve">        public static Vector VectorRangeNoisify(Vector v, double range=0.01){</w:t>
      </w:r>
      <w:r>
        <w:br/>
        <w:t xml:space="preserve">            Vector r= new Vector(v.dimension);</w:t>
      </w:r>
      <w:r>
        <w:br/>
        <w:t xml:space="preserve">            for(int i=0;i&lt;v.dimension;i++){</w:t>
      </w:r>
      <w:r>
        <w:br/>
        <w:t xml:space="preserve">                r[i] = v[i] + RandomDouble(-range,range);</w:t>
      </w:r>
      <w:r>
        <w:br/>
        <w:t xml:space="preserve">            }</w:t>
      </w:r>
      <w:r>
        <w:br/>
        <w:t xml:space="preserve">            return r;</w:t>
      </w:r>
      <w:r>
        <w:br/>
        <w:t xml:space="preserve">        }</w:t>
      </w:r>
      <w:r>
        <w:br/>
      </w:r>
      <w:r>
        <w:br/>
        <w:t xml:space="preserve">        public static bool isPeak(double a, double b, double c)</w:t>
      </w:r>
      <w:r>
        <w:br/>
        <w:t xml:space="preserve">        {</w:t>
      </w:r>
      <w:r>
        <w:br/>
        <w:t xml:space="preserve">            if (a&gt;=b) return false;</w:t>
      </w:r>
      <w:r>
        <w:br/>
        <w:t xml:space="preserve">            if (c&gt;=b) return false;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public static bool isThrough(double a, double b, double c)</w:t>
      </w:r>
      <w:r>
        <w:br/>
        <w:t xml:space="preserve">        {</w:t>
      </w:r>
      <w:r>
        <w:br/>
        <w:t xml:space="preserve">            if (a &lt;= b) return false;</w:t>
      </w:r>
      <w:r>
        <w:br/>
        <w:t xml:space="preserve">            if (c &lt;= b) return false;</w:t>
      </w:r>
      <w:r>
        <w:br/>
        <w:t xml:space="preserve">            return true;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1 - max</w:t>
      </w:r>
      <w:r>
        <w:br/>
        <w:t xml:space="preserve">        /// 0 - neither</w:t>
      </w:r>
      <w:r>
        <w:br/>
        <w:t xml:space="preserve">        /// -1 - min</w:t>
      </w:r>
      <w:r>
        <w:br/>
        <w:t xml:space="preserve">        /// credit: this code was inspired by a stack overflow answer. see link in comment below</w:t>
      </w:r>
      <w:r>
        <w:br/>
        <w:t xml:space="preserve">        /// &lt;/summary&gt;</w:t>
      </w:r>
      <w:r>
        <w:br/>
        <w:t xml:space="preserve">        /// &lt;returns&gt;&lt;/returns&gt;</w:t>
      </w:r>
      <w:r>
        <w:br/>
        <w:t xml:space="preserve">        public static IEnumerable&lt;(int ,double,int)&gt; ExtractMinimaMaxima(List&lt;double&gt; values)</w:t>
      </w:r>
      <w:r>
        <w:br/>
        <w:t xml:space="preserve">        {</w:t>
      </w:r>
      <w:r>
        <w:br/>
        <w:t xml:space="preserve">            if (values.Count &lt; 3) yield break;</w:t>
      </w:r>
      <w:r>
        <w:br/>
        <w:t xml:space="preserve">            for (int i=1;i&lt;values.Count-1;i++)</w:t>
      </w:r>
      <w:r>
        <w:br/>
        <w:t xml:space="preserve">            {</w:t>
      </w:r>
      <w:r>
        <w:br/>
        <w:t xml:space="preserve">                if (isPeak(values[i - 1], values[i], values[i + 1])) yield return (1, values[i], i);</w:t>
      </w:r>
      <w:r>
        <w:br/>
        <w:t xml:space="preserve">                else if (isThrough(values[i - 1], values[i], values[i + 1])) yield return (-1, values[i], i);</w:t>
      </w:r>
      <w:r>
        <w:br/>
        <w:t xml:space="preserve">                else yield return (0, values[i], i);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</w:r>
      <w:r>
        <w:lastRenderedPageBreak/>
        <w:t xml:space="preserve">        //public static IEnumerable&lt;Tuple&lt;int, double&gt;&gt; LocalMaxima(IEnumerable&lt;double&gt; source, int windowSize)   //https://stackoverflow.com/questions/5269000/finding-local-maxima-over-a-dynamic-range</w:t>
      </w:r>
      <w:r>
        <w:br/>
        <w:t xml:space="preserve">        //{</w:t>
      </w:r>
      <w:r>
        <w:br/>
        <w:t xml:space="preserve">        //    // Round up to nearest odd value</w:t>
      </w:r>
      <w:r>
        <w:br/>
        <w:t xml:space="preserve">        //    windowSize = windowSize - windowSize % 2 + 1;</w:t>
      </w:r>
      <w:r>
        <w:br/>
        <w:t xml:space="preserve">        //    int halfWindow = windowSize / 2;</w:t>
      </w:r>
      <w:r>
        <w:br/>
      </w:r>
      <w:r>
        <w:br/>
        <w:t xml:space="preserve">        //    int index = 0;</w:t>
      </w:r>
      <w:r>
        <w:br/>
        <w:t xml:space="preserve">        //    var before = new Queue&lt;double&gt;(Enumerable.Repeat(double.NegativeInfinity, halfWindow));</w:t>
      </w:r>
      <w:r>
        <w:br/>
        <w:t xml:space="preserve">        //    var after = new Queue&lt;double&gt;(source.Take(halfWindow + 1));</w:t>
      </w:r>
      <w:r>
        <w:br/>
      </w:r>
      <w:r>
        <w:br/>
        <w:t xml:space="preserve">        //    foreach (double d in source.Skip(halfWindow + 1).Concat(Enumerable.Repeat(double.NegativeInfinity, halfWindow + 1)))</w:t>
      </w:r>
      <w:r>
        <w:br/>
        <w:t xml:space="preserve">        //    {</w:t>
      </w:r>
      <w:r>
        <w:br/>
        <w:t xml:space="preserve">        //        double curVal = after.Dequeue();</w:t>
      </w:r>
      <w:r>
        <w:br/>
        <w:t xml:space="preserve">        //        if (before.All(x =&gt; curVal &gt; x) &amp;&amp; after.All(x =&gt; curVal &gt;= x))</w:t>
      </w:r>
      <w:r>
        <w:br/>
        <w:t xml:space="preserve">        //        {</w:t>
      </w:r>
      <w:r>
        <w:br/>
        <w:t xml:space="preserve">        //            yield return Tuple.Create(index, curVal);</w:t>
      </w:r>
      <w:r>
        <w:br/>
        <w:t xml:space="preserve">        //        }</w:t>
      </w:r>
      <w:r>
        <w:br/>
        <w:t xml:space="preserve">        //        before.Enqueue(curVal);</w:t>
      </w:r>
      <w:r>
        <w:br/>
        <w:t xml:space="preserve">        //        before.Dequeue();</w:t>
      </w:r>
      <w:r>
        <w:br/>
        <w:t xml:space="preserve">        //        after.Enqueue(d);</w:t>
      </w:r>
      <w:r>
        <w:br/>
        <w:t xml:space="preserve">        //        index++;</w:t>
      </w:r>
      <w:r>
        <w:br/>
        <w:t xml:space="preserve">        //    }</w:t>
      </w:r>
      <w:r>
        <w:br/>
        <w:t xml:space="preserve">        //}</w:t>
      </w:r>
      <w:r>
        <w:br/>
        <w:t xml:space="preserve">    }</w:t>
      </w:r>
      <w:r>
        <w:br/>
        <w:t>}</w:t>
      </w:r>
    </w:p>
    <w:p w14:paraId="15CC25BC" w14:textId="77777777" w:rsidR="00FC5597" w:rsidRDefault="00000000">
      <w:pPr>
        <w:pStyle w:val="Heading2"/>
      </w:pPr>
      <w:r>
        <w:t>.\NeaLibrary\Tools/toolsNeuralNetwork.cs</w:t>
      </w:r>
    </w:p>
    <w:p w14:paraId="53D06A9F" w14:textId="77777777" w:rsidR="00FC5597" w:rsidRDefault="00000000">
      <w:r>
        <w:t>using System;</w:t>
      </w:r>
      <w:r>
        <w:br/>
        <w:t>using System.Text.Json;</w:t>
      </w:r>
      <w:r>
        <w:br/>
        <w:t>using System.Runtime.Serialization.Formatters.Binary;</w:t>
      </w:r>
      <w:r>
        <w:br/>
        <w:t>using System.IO;</w:t>
      </w:r>
      <w:r>
        <w:br/>
      </w:r>
      <w:r>
        <w:br/>
        <w:t>using NeaLibrary.DataStructures;</w:t>
      </w:r>
      <w:r>
        <w:br/>
      </w:r>
      <w:r>
        <w:br/>
        <w:t>namespace NeaLibrary.Tools{</w:t>
      </w:r>
      <w:r>
        <w:br/>
        <w:t xml:space="preserve">    public static partial class Tools{</w:t>
      </w:r>
      <w:r>
        <w:br/>
        <w:t xml:space="preserve">        public static Func&lt;double,double&gt; Tanh = x =&gt; Math.Tanh(x);</w:t>
      </w:r>
      <w:r>
        <w:br/>
        <w:t xml:space="preserve">        public static Func&lt;double,double&gt; Derivative_Tanh = x=&gt; 1-Math.Pow(Tanh(x),2);</w:t>
      </w:r>
      <w:r>
        <w:br/>
        <w:t xml:space="preserve">        public static Func&lt;double,double&gt; Sigmoid = x =&gt; 1/(1+Math.Pow(Math.E,-x));</w:t>
      </w:r>
      <w:r>
        <w:br/>
      </w:r>
      <w:r>
        <w:lastRenderedPageBreak/>
        <w:t xml:space="preserve">        public static Func&lt;double,double&gt; Sigmoid_Derivative = x =&gt; Sigmoid(x)*(1-Sigmoid(x));</w:t>
      </w:r>
      <w:r>
        <w:br/>
        <w:t xml:space="preserve">        public static Func&lt;double,double&gt; Leaky_ReLu = x =&gt; (x&gt;0) ? x : 0.01*x;</w:t>
      </w:r>
      <w:r>
        <w:br/>
        <w:t xml:space="preserve">        public static Func&lt;double,double&gt; Leaky_ReLu_Derivative = x =&gt; (x&gt;0) ? 1 : 0.01;</w:t>
      </w:r>
      <w:r>
        <w:br/>
        <w:t xml:space="preserve">        public static Func&lt;double,double&gt; ReLu = x =&gt; (x&gt;0)?  x:0 ;</w:t>
      </w:r>
      <w:r>
        <w:br/>
        <w:t xml:space="preserve">        public static Func&lt;double,double&gt; ReLu_Derivative = x =&gt; (x&gt;0)?  1:0.01 ;</w:t>
      </w:r>
      <w:r>
        <w:br/>
        <w:t xml:space="preserve">        public static Func&lt;double, double&gt; ReLu2 = x =&gt; (x &gt; -1) ? ((x&gt;1)? 1 : x ) : -1;</w:t>
      </w:r>
      <w:r>
        <w:br/>
        <w:t xml:space="preserve">        public static Func&lt;double, double&gt; ReLu2_Derivative = x =&gt; (x &gt; -1) ? ((x &gt; 1) ? 0 : 1) : 0;</w:t>
      </w:r>
      <w:r>
        <w:br/>
        <w:t xml:space="preserve">        public static Func&lt;double,double&gt; S_ReLu = x =&gt; (x&lt;1)?  ReLu(x): 1;</w:t>
      </w:r>
      <w:r>
        <w:br/>
        <w:t xml:space="preserve">        public static Func&lt;double,double&gt; S_ReLu_Derivative = x =&gt; (x&lt;1)?  ReLu_Derivative(x): 0.01;</w:t>
      </w:r>
      <w:r>
        <w:br/>
      </w:r>
      <w:r>
        <w:br/>
        <w:t xml:space="preserve">        public static Func&lt;double, double&gt; SimpleTreshholdFunction = x =&gt;</w:t>
      </w:r>
      <w:r>
        <w:br/>
        <w:t xml:space="preserve">        {</w:t>
      </w:r>
      <w:r>
        <w:br/>
        <w:t xml:space="preserve">            double v=0;</w:t>
      </w:r>
      <w:r>
        <w:br/>
        <w:t xml:space="preserve">            if (x &lt; -0.5) v = -1; else if (x &gt; 0.7) v = 1; else if (-0.5 &lt; x &amp; x &lt; 0.7) v = 0;</w:t>
      </w:r>
      <w:r>
        <w:br/>
        <w:t xml:space="preserve">            return v;</w:t>
      </w:r>
      <w:r>
        <w:br/>
        <w:t xml:space="preserve">        };</w:t>
      </w:r>
      <w:r>
        <w:br/>
      </w:r>
      <w:r>
        <w:br/>
        <w:t xml:space="preserve">        </w:t>
      </w:r>
      <w:r>
        <w:br/>
        <w:t xml:space="preserve">        public static double MSE(Vector actual, Vector target){</w:t>
      </w:r>
      <w:r>
        <w:br/>
        <w:t xml:space="preserve">            if (actual.dimension != target.dimension) throw new Exception();</w:t>
      </w:r>
      <w:r>
        <w:br/>
        <w:t xml:space="preserve">            double r= 0;</w:t>
      </w:r>
      <w:r>
        <w:br/>
        <w:t xml:space="preserve">            for(int i =0; i&lt;actual.dimension;i++){</w:t>
      </w:r>
      <w:r>
        <w:br/>
        <w:t xml:space="preserve">                r+=0.5*Math.Pow(target[i]-actual[i],2);</w:t>
      </w:r>
      <w:r>
        <w:br/>
        <w:t xml:space="preserve">            }</w:t>
      </w:r>
      <w:r>
        <w:br/>
        <w:t xml:space="preserve">            return r;</w:t>
      </w:r>
      <w:r>
        <w:br/>
        <w:t xml:space="preserve">        }</w:t>
      </w:r>
      <w:r>
        <w:br/>
        <w:t xml:space="preserve">        public static double derivative_MSE(double aL_j, double y){</w:t>
      </w:r>
      <w:r>
        <w:br/>
        <w:t xml:space="preserve">            return aL_j - y;</w:t>
      </w:r>
      <w:r>
        <w:br/>
        <w:t xml:space="preserve">        }</w:t>
      </w:r>
      <w:r>
        <w:br/>
      </w:r>
      <w:r>
        <w:br/>
        <w:t xml:space="preserve">        public static double Avg_Cost(Vector[] a, Vector[] b ){</w:t>
      </w:r>
      <w:r>
        <w:br/>
        <w:t xml:space="preserve">            if (a.Length != b.Length) throw new Exception();</w:t>
      </w:r>
      <w:r>
        <w:br/>
        <w:t xml:space="preserve">            double s=0;</w:t>
      </w:r>
      <w:r>
        <w:br/>
        <w:t xml:space="preserve">            for (int i=0;i&lt;a.Length;i++){</w:t>
      </w:r>
      <w:r>
        <w:br/>
        <w:t xml:space="preserve">                s+=MSE(a[i],b[i]);</w:t>
      </w:r>
      <w:r>
        <w:br/>
        <w:t xml:space="preserve">            }return s/a.Length;</w:t>
      </w:r>
      <w:r>
        <w:br/>
        <w:t xml:space="preserve">        }</w:t>
      </w:r>
      <w:r>
        <w:br/>
      </w:r>
      <w:r>
        <w:br/>
        <w:t xml:space="preserve">        public static Vector Softmax(Vector rawinput)</w:t>
      </w:r>
      <w:r>
        <w:br/>
        <w:t xml:space="preserve">        {</w:t>
      </w:r>
      <w:r>
        <w:br/>
        <w:t xml:space="preserve">            //https://learn.microsoft.com/en-</w:t>
      </w:r>
      <w:r>
        <w:lastRenderedPageBreak/>
        <w:t>us/dotnet/api/system.linq.enumerable.aggregate?view=net-8.0</w:t>
      </w:r>
      <w:r>
        <w:br/>
        <w:t xml:space="preserve">            double expsum = rawinput.Aggregate(0.0, (total, v) =&gt; total+=Math.Exp(v));</w:t>
      </w:r>
      <w:r>
        <w:br/>
        <w:t xml:space="preserve">            Vector result = new Vector(rawinput.dimension);</w:t>
      </w:r>
      <w:r>
        <w:br/>
        <w:t xml:space="preserve">            for (int i = 0; i &lt; rawinput.dimension; i++)</w:t>
      </w:r>
      <w:r>
        <w:br/>
        <w:t xml:space="preserve">            {</w:t>
      </w:r>
      <w:r>
        <w:br/>
        <w:t xml:space="preserve">                result[i] = Math.Exp(rawinput[i])/expsum;</w:t>
      </w:r>
      <w:r>
        <w:br/>
        <w:t xml:space="preserve">            }</w:t>
      </w:r>
      <w:r>
        <w:br/>
        <w:t xml:space="preserve">            return result;</w:t>
      </w:r>
      <w:r>
        <w:br/>
        <w:t xml:space="preserve">        }</w:t>
      </w:r>
      <w:r>
        <w:br/>
        <w:t xml:space="preserve">    }</w:t>
      </w:r>
      <w:r>
        <w:br/>
      </w:r>
      <w:r>
        <w:br/>
      </w:r>
      <w:r>
        <w:br/>
        <w:t>}</w:t>
      </w:r>
    </w:p>
    <w:p w14:paraId="7D9740FB" w14:textId="77777777" w:rsidR="00FC5597" w:rsidRDefault="00000000">
      <w:pPr>
        <w:pStyle w:val="Heading2"/>
      </w:pPr>
      <w:r>
        <w:t>.\NeaLibrary\WebRequest/WebRequest.cs</w:t>
      </w:r>
    </w:p>
    <w:p w14:paraId="2EA4DA9D" w14:textId="77777777" w:rsidR="00FC5597" w:rsidRDefault="00000000">
      <w:r>
        <w:t>using System;</w:t>
      </w:r>
      <w:r>
        <w:br/>
        <w:t>//using System.Text.Json;</w:t>
      </w:r>
      <w:r>
        <w:br/>
        <w:t>using System.Net;</w:t>
      </w:r>
      <w:r>
        <w:br/>
        <w:t>using System.IO;</w:t>
      </w:r>
      <w:r>
        <w:br/>
        <w:t>using System.Net.Http;</w:t>
      </w:r>
      <w:r>
        <w:br/>
        <w:t>//using System.Net.Http.Headers;</w:t>
      </w:r>
      <w:r>
        <w:br/>
        <w:t>//using System.Net.Http.Json;</w:t>
      </w:r>
      <w:r>
        <w:br/>
        <w:t>namespace NeaLibrary.WebRequests</w:t>
      </w:r>
      <w:r>
        <w:br/>
        <w:t>{</w:t>
      </w:r>
      <w:r>
        <w:br/>
        <w:t xml:space="preserve">    public static class WebRequestsHandler</w:t>
      </w:r>
      <w:r>
        <w:br/>
        <w:t xml:space="preserve">    {</w:t>
      </w:r>
      <w:r>
        <w:br/>
        <w:t xml:space="preserve">        //private const string URL = @"http://www.alphavantage.co/query?function={}&amp;symbol={}&amp;outputsize=full&amp;apikey={}";</w:t>
      </w:r>
      <w:r>
        <w:br/>
        <w:t xml:space="preserve">        //private const string DATA = @"{""object"":{""name"":""Name""}}";</w:t>
      </w:r>
      <w:r>
        <w:br/>
      </w:r>
      <w:r>
        <w:br/>
        <w:t xml:space="preserve">        public static string Req(string URL)</w:t>
      </w:r>
      <w:r>
        <w:br/>
        <w:t xml:space="preserve">        {</w:t>
      </w:r>
      <w:r>
        <w:br/>
        <w:t>#pragma warning disable</w:t>
      </w:r>
      <w:r>
        <w:br/>
        <w:t xml:space="preserve">            WebRequest request = WebRequest.Create(URL);</w:t>
      </w:r>
      <w:r>
        <w:br/>
      </w:r>
      <w:r>
        <w:br/>
        <w:t xml:space="preserve">            WebResponse response = request.GetResponse();</w:t>
      </w:r>
      <w:r>
        <w:br/>
      </w:r>
      <w:r>
        <w:br/>
        <w:t xml:space="preserve">            using (Stream dataStream = response.GetResponseStream())</w:t>
      </w:r>
      <w:r>
        <w:br/>
        <w:t xml:space="preserve">            {</w:t>
      </w:r>
      <w:r>
        <w:br/>
        <w:t xml:space="preserve">                StreamReader reader = new StreamReader(dataStream);</w:t>
      </w:r>
      <w:r>
        <w:br/>
        <w:t xml:space="preserve">                string responseFromServer = reader.ReadToEnd();</w:t>
      </w:r>
      <w:r>
        <w:br/>
      </w:r>
      <w:r>
        <w:br/>
      </w:r>
      <w:r>
        <w:lastRenderedPageBreak/>
        <w:t xml:space="preserve">                response.Close();</w:t>
      </w:r>
      <w:r>
        <w:br/>
        <w:t xml:space="preserve">                return responseFromServer;</w:t>
      </w:r>
      <w:r>
        <w:br/>
        <w:t xml:space="preserve">            }</w:t>
      </w:r>
      <w:r>
        <w:br/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05639593" w14:textId="77777777" w:rsidR="00FC5597" w:rsidRDefault="00000000">
      <w:pPr>
        <w:pStyle w:val="Heading2"/>
      </w:pPr>
      <w:r>
        <w:t>.\test/Program.cs</w:t>
      </w:r>
    </w:p>
    <w:p w14:paraId="586DE864" w14:textId="77777777" w:rsidR="00FC5597" w:rsidRDefault="00000000">
      <w:r>
        <w:t>﻿using NeaLibrary.Data;</w:t>
      </w:r>
      <w:r>
        <w:br/>
        <w:t>using NeaLibrary.Tools;</w:t>
      </w:r>
      <w:r>
        <w:br/>
        <w:t>using NeaLibrary.DataStructures;</w:t>
      </w:r>
      <w:r>
        <w:br/>
      </w:r>
      <w:r>
        <w:br/>
        <w:t>using System.Runtime.InteropServices;</w:t>
      </w:r>
      <w:r>
        <w:br/>
        <w:t>using NeaLibrary.NeuralNetwork;</w:t>
      </w:r>
      <w:r>
        <w:br/>
        <w:t>using NeaLibrary.Data.Other;</w:t>
      </w:r>
      <w:r>
        <w:br/>
        <w:t>using Newtonsoft.Json;</w:t>
      </w:r>
      <w:r>
        <w:br/>
        <w:t>using NeaLibrary.NeuralNetwork.FFNN;</w:t>
      </w:r>
      <w:r>
        <w:br/>
        <w:t>using Skender.Stock.Indicators;</w:t>
      </w:r>
      <w:r>
        <w:br/>
        <w:t>using static System.Net.Mime.MediaTypeNames;</w:t>
      </w:r>
      <w:r>
        <w:br/>
        <w:t>using NeaLibrary.NeuralNetwork.NEAT;</w:t>
      </w:r>
      <w:r>
        <w:br/>
      </w:r>
      <w:r>
        <w:br/>
        <w:t>namespace Program</w:t>
      </w:r>
      <w:r>
        <w:br/>
        <w:t>{</w:t>
      </w:r>
      <w:r>
        <w:br/>
        <w:t xml:space="preserve">    class Program</w:t>
      </w:r>
      <w:r>
        <w:br/>
        <w:t xml:space="preserve">    {</w:t>
      </w:r>
      <w:r>
        <w:br/>
        <w:t xml:space="preserve">        public static void Main(string[] args) {</w:t>
      </w:r>
      <w:r>
        <w:br/>
        <w:t xml:space="preserve">            //Neat n = new Neat(2,1,1000);</w:t>
      </w:r>
      <w:r>
        <w:br/>
        <w:t xml:space="preserve">            //Vector[] a, b;</w:t>
      </w:r>
      <w:r>
        <w:br/>
        <w:t xml:space="preserve">            //(a, b) = Tools.Vector_XOR_Example2(100);</w:t>
      </w:r>
      <w:r>
        <w:br/>
        <w:t xml:space="preserve">            //for (int i = 0; i &lt; 100; i++)</w:t>
      </w:r>
      <w:r>
        <w:br/>
        <w:t xml:space="preserve">            //{</w:t>
      </w:r>
      <w:r>
        <w:br/>
        <w:t xml:space="preserve">            //    n.Train(a, b,1,10);</w:t>
      </w:r>
      <w:r>
        <w:br/>
        <w:t xml:space="preserve">            //    Console.WriteLine(n.best_acc);</w:t>
      </w:r>
      <w:r>
        <w:br/>
        <w:t xml:space="preserve">            //}</w:t>
      </w:r>
      <w:r>
        <w:br/>
      </w:r>
      <w:r>
        <w:br/>
        <w:t xml:space="preserve">            string path = System.AppContext.BaseDirectory;</w:t>
      </w:r>
      <w:r>
        <w:br/>
      </w:r>
      <w:r>
        <w:br/>
      </w:r>
      <w:r>
        <w:br/>
        <w:t xml:space="preserve">            string osKind = "Unknown";</w:t>
      </w:r>
      <w:r>
        <w:br/>
        <w:t xml:space="preserve">            if (RuntimeInformation.IsOSPlatform(OSPlatform.Linux)) { osKind = "Linux"; }</w:t>
      </w:r>
      <w:r>
        <w:br/>
        <w:t xml:space="preserve">            if (RuntimeInformation.IsOSPlatform(OSPlatform.Windows)) { osKind = "Windows"; }</w:t>
      </w:r>
      <w:r>
        <w:br/>
      </w:r>
      <w:r>
        <w:lastRenderedPageBreak/>
        <w:t xml:space="preserve">            Console.WriteLine($"You run on {osKind} : {RuntimeInformation.OSDescription}");</w:t>
      </w:r>
      <w:r>
        <w:br/>
      </w:r>
      <w:r>
        <w:br/>
      </w:r>
      <w:r>
        <w:br/>
      </w:r>
      <w:r>
        <w:br/>
        <w:t>#nullable enable</w:t>
      </w:r>
      <w:r>
        <w:br/>
        <w:t xml:space="preserve">            path = Directory.GetParent(path).ToString();</w:t>
      </w:r>
      <w:r>
        <w:br/>
        <w:t xml:space="preserve">            path = Directory.GetParent(path).ToString();</w:t>
      </w:r>
      <w:r>
        <w:br/>
      </w:r>
      <w:r>
        <w:br/>
        <w:t xml:space="preserve">            path = Directory.GetParent(path).ToString();</w:t>
      </w:r>
      <w:r>
        <w:br/>
        <w:t xml:space="preserve">            path = Directory.GetParent(path).ToString();</w:t>
      </w:r>
      <w:r>
        <w:br/>
      </w:r>
      <w:r>
        <w:br/>
        <w:t xml:space="preserve">            //path = Directory.GetParent(path).ToString();</w:t>
      </w:r>
      <w:r>
        <w:br/>
        <w:t xml:space="preserve">            path = Directory.GetParent(path).ToString();</w:t>
      </w:r>
      <w:r>
        <w:br/>
        <w:t>#nullable disable</w:t>
      </w:r>
      <w:r>
        <w:br/>
        <w:t xml:space="preserve">            //path += @"\NeaLibrary\Data\database";</w:t>
      </w:r>
      <w:r>
        <w:br/>
      </w:r>
      <w:r>
        <w:br/>
      </w:r>
      <w:r>
        <w:br/>
      </w:r>
      <w:r>
        <w:br/>
        <w:t xml:space="preserve">            //Console.WriteLine(Tools.GetGlobalVar("db_dir"));</w:t>
      </w:r>
      <w:r>
        <w:br/>
        <w:t xml:space="preserve">            //path += $"/{db}";</w:t>
      </w:r>
      <w:r>
        <w:br/>
        <w:t xml:space="preserve">            //SQL_Driver db = new SQL_Driver(@"C:\Users\s220411\source\repos\SaeedMahar2006\NeaRemaster\Models\database.sqlite3");</w:t>
      </w:r>
      <w:r>
        <w:br/>
      </w:r>
      <w:r>
        <w:br/>
        <w:t xml:space="preserve">            ////foreach (double d in SQL_Driver.ReadColumn&lt;double&gt;(db.conn, "AAPL", "EMA"))</w:t>
      </w:r>
      <w:r>
        <w:br/>
        <w:t xml:space="preserve">            ////{</w:t>
      </w:r>
      <w:r>
        <w:br/>
        <w:t xml:space="preserve">            ////    Console.WriteLine(d);</w:t>
      </w:r>
      <w:r>
        <w:br/>
        <w:t xml:space="preserve">            ////}</w:t>
      </w:r>
      <w:r>
        <w:br/>
      </w:r>
      <w:r>
        <w:br/>
        <w:t xml:space="preserve">            //SQL_Driver.CreateTable(db.conn,"demonstration","(testColumn INTEGER NOT NULL UNIQUE, PRIMARY KEY (testColumn))");</w:t>
      </w:r>
      <w:r>
        <w:br/>
        <w:t xml:space="preserve">            //var r= SQL_Driver.Query(db.conn,"SELECT * FROM sqlite_schema WHERE tbl_name='demonstration'");</w:t>
      </w:r>
      <w:r>
        <w:br/>
        <w:t xml:space="preserve">            //r.Read();</w:t>
      </w:r>
      <w:r>
        <w:br/>
        <w:t xml:space="preserve">            //Console.WriteLine(r.GetString(4));</w:t>
      </w:r>
      <w:r>
        <w:br/>
      </w:r>
      <w:r>
        <w:br/>
        <w:t xml:space="preserve">            //Data_Handler dh = new Data_Handler(Tools.GetGlobalVar("db_dir"));</w:t>
      </w:r>
      <w:r>
        <w:br/>
      </w:r>
      <w:r>
        <w:br/>
        <w:t xml:space="preserve">            path = System.AppContext.BaseDirectory;</w:t>
      </w:r>
      <w:r>
        <w:br/>
        <w:t>#nullable enable</w:t>
      </w:r>
      <w:r>
        <w:br/>
        <w:t xml:space="preserve">            path = Directory.GetParent(path).ToString();</w:t>
      </w:r>
      <w:r>
        <w:br/>
        <w:t xml:space="preserve">            path = Directory.GetParent(path).ToString();</w:t>
      </w:r>
      <w:r>
        <w:br/>
      </w:r>
      <w:r>
        <w:lastRenderedPageBreak/>
        <w:br/>
        <w:t xml:space="preserve">            path = Directory.GetParent(path).ToString();</w:t>
      </w:r>
      <w:r>
        <w:br/>
        <w:t xml:space="preserve">            path = Directory.GetParent(path).ToString();</w:t>
      </w:r>
      <w:r>
        <w:br/>
      </w:r>
      <w:r>
        <w:br/>
        <w:t xml:space="preserve">            //path = Directory.GetParent(path).ToString();</w:t>
      </w:r>
      <w:r>
        <w:br/>
        <w:t xml:space="preserve">            path = Directory.GetParent(path).ToString();</w:t>
      </w:r>
      <w:r>
        <w:br/>
        <w:t>#nullable disable</w:t>
      </w:r>
      <w:r>
        <w:br/>
      </w:r>
      <w:r>
        <w:br/>
      </w:r>
      <w:r>
        <w:br/>
        <w:t xml:space="preserve">            //NEAT_Handler neat = new NEAT_Handler(2, 1, 1000);</w:t>
      </w:r>
      <w:r>
        <w:br/>
        <w:t xml:space="preserve">            //IDataSet ds = Tools.Vector_XOR_Example(1000, noise:true, strength:0.2);</w:t>
      </w:r>
      <w:r>
        <w:br/>
        <w:t xml:space="preserve">            //neat.Train(ds);</w:t>
      </w:r>
      <w:r>
        <w:br/>
      </w:r>
      <w:r>
        <w:br/>
      </w:r>
      <w:r>
        <w:br/>
      </w:r>
      <w:r>
        <w:br/>
      </w:r>
      <w:r>
        <w:br/>
        <w:t xml:space="preserve">            //while (true)</w:t>
      </w:r>
      <w:r>
        <w:br/>
        <w:t xml:space="preserve">            //{</w:t>
      </w:r>
      <w:r>
        <w:br/>
        <w:t xml:space="preserve">            //    Console.WriteLine("enter name");</w:t>
      </w:r>
      <w:r>
        <w:br/>
        <w:t xml:space="preserve">            //    string na = Console.ReadLine();</w:t>
      </w:r>
      <w:r>
        <w:br/>
      </w:r>
      <w:r>
        <w:br/>
        <w:t xml:space="preserve">            //    dh.Fetch(2, new string[] { na, "14", "ID0BMKXS5HQ4MIST" }, false);</w:t>
      </w:r>
      <w:r>
        <w:br/>
        <w:t xml:space="preserve">            //    dh.Fetch(1, new string[] { na, "full", "ID0BMKXS5HQ4MIST" }, false);</w:t>
      </w:r>
      <w:r>
        <w:br/>
        <w:t xml:space="preserve">            //}</w:t>
      </w:r>
      <w:r>
        <w:br/>
      </w:r>
      <w:r>
        <w:br/>
        <w:t xml:space="preserve">            //using (IEnumerator&lt;string&gt; date = SQL_Driver.ReadColumn&lt;string&gt;(db.conn, "IBM", "Date", "1=1 ORDER BY Date DESC").GetEnumerator())</w:t>
      </w:r>
      <w:r>
        <w:br/>
        <w:t xml:space="preserve">            //{</w:t>
      </w:r>
      <w:r>
        <w:br/>
        <w:t xml:space="preserve">            //    using (IEnumerator&lt;double&gt; rsi = SQL_Driver.ReadColumn&lt;double&gt;(db.conn, "IBM", "RSI", "1=1 ORDER BY Date DESC").GetEnumerator())</w:t>
      </w:r>
      <w:r>
        <w:br/>
        <w:t xml:space="preserve">            //    {</w:t>
      </w:r>
      <w:r>
        <w:br/>
        <w:t xml:space="preserve">            //        while (date.MoveNext() &amp;&amp; rsi.MoveNext())</w:t>
      </w:r>
      <w:r>
        <w:br/>
        <w:t xml:space="preserve">            //        {</w:t>
      </w:r>
      <w:r>
        <w:br/>
        <w:t xml:space="preserve">            //            Console.Write(date.Current);</w:t>
      </w:r>
      <w:r>
        <w:br/>
        <w:t xml:space="preserve">            //            if (rsi.Current &gt; 0.7)</w:t>
      </w:r>
      <w:r>
        <w:br/>
        <w:t xml:space="preserve">            //            {</w:t>
      </w:r>
      <w:r>
        <w:br/>
        <w:t xml:space="preserve">            //                Console.ForegroundColor= ConsoleColor.Red;</w:t>
      </w:r>
      <w:r>
        <w:br/>
        <w:t xml:space="preserve">            //            }</w:t>
      </w:r>
      <w:r>
        <w:br/>
        <w:t xml:space="preserve">            //            else if(rsi.Current&lt;0.3)</w:t>
      </w:r>
      <w:r>
        <w:br/>
        <w:t xml:space="preserve">            //            {</w:t>
      </w:r>
      <w:r>
        <w:br/>
        <w:t xml:space="preserve">            //                Console.ForegroundColor = ConsoleColor.Green;</w:t>
      </w:r>
      <w:r>
        <w:br/>
        <w:t xml:space="preserve">            //            }</w:t>
      </w:r>
      <w:r>
        <w:br/>
        <w:t xml:space="preserve">            //            else</w:t>
      </w:r>
      <w:r>
        <w:br/>
      </w:r>
      <w:r>
        <w:lastRenderedPageBreak/>
        <w:t xml:space="preserve">            //            {</w:t>
      </w:r>
      <w:r>
        <w:br/>
        <w:t xml:space="preserve">            //                Console.ForegroundColor = ConsoleColor.Blue;</w:t>
      </w:r>
      <w:r>
        <w:br/>
        <w:t xml:space="preserve">            //            }</w:t>
      </w:r>
      <w:r>
        <w:br/>
        <w:t xml:space="preserve">            //            Console.WriteLine($"        {rsi.Current}");</w:t>
      </w:r>
      <w:r>
        <w:br/>
        <w:t xml:space="preserve">            //            Console.ForegroundColor = ConsoleColor.Gray;</w:t>
      </w:r>
      <w:r>
        <w:br/>
        <w:t xml:space="preserve">            //        }</w:t>
      </w:r>
      <w:r>
        <w:br/>
        <w:t xml:space="preserve">            //    }</w:t>
      </w:r>
      <w:r>
        <w:br/>
        <w:t xml:space="preserve">            //}</w:t>
      </w:r>
      <w:r>
        <w:br/>
      </w:r>
      <w:r>
        <w:br/>
        <w:t xml:space="preserve">            //foreach (Vector v in SQL_Driver.ReadRow_AsVector(db.conn,"IBM",new string[] {"open","close","RSI"}))</w:t>
      </w:r>
      <w:r>
        <w:br/>
        <w:t xml:space="preserve">            //{</w:t>
      </w:r>
      <w:r>
        <w:br/>
        <w:t xml:space="preserve">            //    v.Print();</w:t>
      </w:r>
      <w:r>
        <w:br/>
        <w:t xml:space="preserve">            //}</w:t>
      </w:r>
      <w:r>
        <w:br/>
        <w:t xml:space="preserve">            //Data_Handler dh=new Data_Handler(path);</w:t>
      </w:r>
      <w:r>
        <w:br/>
      </w:r>
      <w:r>
        <w:br/>
      </w:r>
      <w:r>
        <w:br/>
      </w:r>
      <w:r>
        <w:br/>
        <w:t xml:space="preserve">            //while (true)</w:t>
      </w:r>
      <w:r>
        <w:br/>
        <w:t xml:space="preserve">            //{</w:t>
      </w:r>
      <w:r>
        <w:br/>
        <w:t xml:space="preserve">            //    Console.WriteLine("aaaa");</w:t>
      </w:r>
      <w:r>
        <w:br/>
        <w:t xml:space="preserve">            //    string t = Console.ReadLine();</w:t>
      </w:r>
      <w:r>
        <w:br/>
        <w:t xml:space="preserve">            //    dh.Fetch(1, new string[] { t, "full", "ID0BMKXS5HQ4MIST" });</w:t>
      </w:r>
      <w:r>
        <w:br/>
        <w:t xml:space="preserve">            //    dh.Fetch(2, new string[] { t, "14", "ID0BMKXS5HQ4MIST" }, false);</w:t>
      </w:r>
      <w:r>
        <w:br/>
        <w:t xml:space="preserve">            //    Calculator.CalculateRSI(t);</w:t>
      </w:r>
      <w:r>
        <w:br/>
        <w:t xml:space="preserve">            //    Console.WriteLine("bb");</w:t>
      </w:r>
      <w:r>
        <w:br/>
        <w:t xml:space="preserve">            //    Calculator.CalculateStochastic(t);</w:t>
      </w:r>
      <w:r>
        <w:br/>
        <w:t xml:space="preserve">            //}</w:t>
      </w:r>
      <w:r>
        <w:br/>
      </w:r>
      <w:r>
        <w:br/>
      </w:r>
      <w:r>
        <w:br/>
        <w:t xml:space="preserve">            //SourceParameterInfo s = new SourceParameterInfo();</w:t>
      </w:r>
      <w:r>
        <w:br/>
        <w:t xml:space="preserve">            //s.Name = "a";</w:t>
      </w:r>
      <w:r>
        <w:br/>
        <w:t xml:space="preserve">            //s.IsRegex=true;</w:t>
      </w:r>
      <w:r>
        <w:br/>
        <w:t xml:space="preserve">            //s.Regex="a";</w:t>
      </w:r>
      <w:r>
        <w:br/>
        <w:t xml:space="preserve">            //s.IsCategorical=true;</w:t>
      </w:r>
      <w:r>
        <w:br/>
        <w:t xml:space="preserve">            //s.Categories=new string[] { "a","b","c"};</w:t>
      </w:r>
      <w:r>
        <w:br/>
      </w:r>
      <w:r>
        <w:br/>
        <w:t xml:space="preserve">            //Console.WriteLine(JsonConvert.SerializeObject(s));</w:t>
      </w:r>
      <w:r>
        <w:br/>
        <w:t xml:space="preserve">            //Console.WriteLine();</w:t>
      </w:r>
      <w:r>
        <w:br/>
      </w:r>
      <w:r>
        <w:br/>
        <w:t xml:space="preserve">            //var watch = System.Diagnostics.Stopwatch.StartNew();</w:t>
      </w:r>
      <w:r>
        <w:br/>
        <w:t xml:space="preserve">            //Matrix[] ar = new Matrix[10001];</w:t>
      </w:r>
      <w:r>
        <w:br/>
        <w:t xml:space="preserve">            //for (int i=0;i&lt;10001;i++)</w:t>
      </w:r>
      <w:r>
        <w:br/>
      </w:r>
      <w:r>
        <w:lastRenderedPageBreak/>
        <w:t xml:space="preserve">            //{</w:t>
      </w:r>
      <w:r>
        <w:br/>
        <w:t xml:space="preserve">            //    Matrix m = new Matrix(12, 12).Randomise(-1, 1);</w:t>
      </w:r>
      <w:r>
        <w:br/>
        <w:t xml:space="preserve">            //    ar[i] = m;</w:t>
      </w:r>
      <w:r>
        <w:br/>
        <w:t xml:space="preserve">            //}</w:t>
      </w:r>
      <w:r>
        <w:br/>
        <w:t xml:space="preserve">            //var elapsedMs = watch.ElapsedMilliseconds;</w:t>
      </w:r>
      <w:r>
        <w:br/>
        <w:t xml:space="preserve">            //Console.WriteLine(elapsedMs);</w:t>
      </w:r>
      <w:r>
        <w:br/>
      </w:r>
      <w:r>
        <w:br/>
      </w:r>
      <w:r>
        <w:br/>
        <w:t xml:space="preserve">            //var watch2 = System.Diagnostics.Stopwatch.StartNew();</w:t>
      </w:r>
      <w:r>
        <w:br/>
        <w:t xml:space="preserve">            //for (int i = 0; i &lt; 10000; i++)</w:t>
      </w:r>
      <w:r>
        <w:br/>
        <w:t xml:space="preserve">            //{</w:t>
      </w:r>
      <w:r>
        <w:br/>
        <w:t xml:space="preserve">            //    Matrix r = ar[i] * ar[i + 1];</w:t>
      </w:r>
      <w:r>
        <w:br/>
        <w:t xml:space="preserve">            //}</w:t>
      </w:r>
      <w:r>
        <w:br/>
        <w:t xml:space="preserve">            //watch.Stop();</w:t>
      </w:r>
      <w:r>
        <w:br/>
        <w:t xml:space="preserve">            //var elapsedMs2 = watch2.ElapsedMilliseconds;</w:t>
      </w:r>
      <w:r>
        <w:br/>
        <w:t xml:space="preserve">            //Console.WriteLine(elapsedMs2);</w:t>
      </w:r>
      <w:r>
        <w:br/>
      </w:r>
      <w:r>
        <w:br/>
      </w:r>
      <w:r>
        <w:br/>
        <w:t xml:space="preserve">            //DataSet XOR_example = new DataSet();</w:t>
      </w:r>
      <w:r>
        <w:br/>
        <w:t xml:space="preserve">            //Vector[] inputs, labels;</w:t>
      </w:r>
      <w:r>
        <w:br/>
        <w:t xml:space="preserve">            //(inputs, labels) = Tools.Vector_XOR_Example(100000, noise: true);</w:t>
      </w:r>
      <w:r>
        <w:br/>
        <w:t xml:space="preserve">            //for (int i = 0; i &lt; inputs.Length; i++)</w:t>
      </w:r>
      <w:r>
        <w:br/>
        <w:t xml:space="preserve">            //{</w:t>
      </w:r>
      <w:r>
        <w:br/>
        <w:t xml:space="preserve">            //    XOR_example.Add(inputs[i], labels[i]);</w:t>
      </w:r>
      <w:r>
        <w:br/>
        <w:t xml:space="preserve">            //}</w:t>
      </w:r>
      <w:r>
        <w:br/>
        <w:t xml:space="preserve">            //XOR_example.Save("C:/Users/s_mah/source/repos/Nea/Models/XOR_Test.ds");</w:t>
      </w:r>
      <w:r>
        <w:br/>
      </w:r>
      <w:r>
        <w:br/>
        <w:t xml:space="preserve">            //IDataSet iDataSet = DataSet.Load("C:/Users/s_mah/source/repos/Nea/Models/XOR_Test.ds");</w:t>
      </w:r>
      <w:r>
        <w:br/>
        <w:t xml:space="preserve">            //DataSet dataSet = (DataSet)DataSet.Load("C:/Users/s_mah/source/repos/Nea/Models/XOR_Test.ds");</w:t>
      </w:r>
      <w:r>
        <w:br/>
      </w:r>
      <w:r>
        <w:br/>
        <w:t xml:space="preserve">            //dataSet.ElementAt(1234).Item1.Print(); dataSet.ElementAt(1234).Item2.Print();</w:t>
      </w:r>
      <w:r>
        <w:br/>
        <w:t xml:space="preserve">            //iDataSet.ElementAt(1234).Item1.Print(); iDataSet.ElementAt(1234).Item2.Print();</w:t>
      </w:r>
      <w:r>
        <w:br/>
      </w:r>
      <w:r>
        <w:br/>
        <w:t xml:space="preserve">            //client.Save(@"C:\Users\s220411\source\repos\SaeedMahar2006\NeaRemaster\test\test.ffnn");</w:t>
      </w:r>
      <w:r>
        <w:br/>
      </w:r>
      <w:r>
        <w:br/>
      </w:r>
      <w:r>
        <w:br/>
        <w:t xml:space="preserve">            IDataSet ds = Tools.Vector_XOR_Example(10000);</w:t>
      </w:r>
      <w:r>
        <w:br/>
        <w:t xml:space="preserve">            ds.Save(path+"/xor.ds");</w:t>
      </w:r>
      <w:r>
        <w:br/>
      </w:r>
      <w:r>
        <w:br/>
      </w:r>
      <w:r>
        <w:lastRenderedPageBreak/>
        <w:br/>
      </w:r>
      <w:r>
        <w:br/>
        <w:t xml:space="preserve">            //Console.WriteLine("a");</w:t>
      </w:r>
      <w:r>
        <w:br/>
        <w:t xml:space="preserve">            ////ThreadPool.QueueUserWorkItem((state) =&gt; { Calculator.CalculateMacd("MSFT"); Console.WriteLine("macd"); });</w:t>
      </w:r>
      <w:r>
        <w:br/>
        <w:t xml:space="preserve">            ////ThreadPool.QueueUserWorkItem((state) =&gt; { Calculator.CalculateAdx("MSFT"); Console.WriteLine("adx"); });</w:t>
      </w:r>
      <w:r>
        <w:br/>
        <w:t xml:space="preserve">            ////ThreadPool.QueueUserWorkItem((state) =&gt;{ Calculator.CalculateAroon("MSFT"); Console.WriteLine("aroon"); });</w:t>
      </w:r>
      <w:r>
        <w:br/>
        <w:t xml:space="preserve">            ////var v = Task.Run(() =&gt; { Calculator.CalculateMacd("MSFT"); Console.WriteLine("macd"); });</w:t>
      </w:r>
      <w:r>
        <w:br/>
        <w:t xml:space="preserve">            ////var v2 = Task.Run(() =&gt; { Calculator.CalculateAdx("MSFT"); Console.WriteLine("adx"); });</w:t>
      </w:r>
      <w:r>
        <w:br/>
        <w:t xml:space="preserve">            ////var v3 = Task.Run(() =&gt; { Calculator.CalculateAroon("MSFT"); Console.WriteLine("Aroon"); });</w:t>
      </w:r>
      <w:r>
        <w:br/>
        <w:t xml:space="preserve">            //var v3 = Task.Run(() =&gt; { Calculator.CalculateSmi("MSFT"); Console.WriteLine("Smi"); });</w:t>
      </w:r>
      <w:r>
        <w:br/>
        <w:t xml:space="preserve">            //var v2 = Task.Run(() =&gt; { Calculator.CalculateSma("MSFT"); Console.WriteLine("Sma"); });</w:t>
      </w:r>
      <w:r>
        <w:br/>
        <w:t xml:space="preserve">            //var v1 = Task.Run(() =&gt; { Calculator.CalculateCci("MSFT"); Console.WriteLine("Cci"); });</w:t>
      </w:r>
      <w:r>
        <w:br/>
        <w:t xml:space="preserve">            //v1.Wait();</w:t>
      </w:r>
      <w:r>
        <w:br/>
        <w:t xml:space="preserve">            //// Calculator.CalculateMfi("MSFT");</w:t>
      </w:r>
      <w:r>
        <w:br/>
        <w:t xml:space="preserve">            //Console.WriteLine("b");</w:t>
      </w:r>
      <w:r>
        <w:br/>
      </w:r>
      <w:r>
        <w:br/>
        <w:t xml:space="preserve">            //DB_DataSet ds =  (DB_DataSet)DB_DataSet.Load(@"C:\Users\s_mah\source\repos\Nea\Mega.dbds");</w:t>
      </w:r>
      <w:r>
        <w:br/>
        <w:t xml:space="preserve">            //foreach ((DateTime, Vector, Vector, Vector) v in ds.Debug(1000, 42, "IBM"))</w:t>
      </w:r>
      <w:r>
        <w:br/>
        <w:t xml:space="preserve">            //{</w:t>
      </w:r>
      <w:r>
        <w:br/>
        <w:t xml:space="preserve">            //    Console.WriteLine(v.Item1);</w:t>
      </w:r>
      <w:r>
        <w:br/>
        <w:t xml:space="preserve">            //    v.Item2.Print();</w:t>
      </w:r>
      <w:r>
        <w:br/>
        <w:t xml:space="preserve">            //    v.Item3.Print();</w:t>
      </w:r>
      <w:r>
        <w:br/>
        <w:t xml:space="preserve">            //    v.Item4.Print();</w:t>
      </w:r>
      <w:r>
        <w:br/>
        <w:t xml:space="preserve">            //    Console.WriteLine("\n\n");</w:t>
      </w:r>
      <w:r>
        <w:br/>
        <w:t xml:space="preserve">            //}</w:t>
      </w:r>
      <w:r>
        <w:br/>
      </w:r>
      <w:r>
        <w:br/>
        <w:t xml:space="preserve">            //DB_DataSet Ds = new DB_DataSet(new List&lt;string&gt; { "IBM" },</w:t>
      </w:r>
      <w:r>
        <w:br/>
        <w:t xml:space="preserve">            //    new List&lt;string&gt; { "close", "volume", "EMA", "RSI" },</w:t>
      </w:r>
      <w:r>
        <w:br/>
        <w:t xml:space="preserve">            //    new List&lt;string&gt; { },</w:t>
      </w:r>
      <w:r>
        <w:br/>
        <w:t xml:space="preserve">            //    new List&lt;string&gt; { "close", "EMA", "volume" },</w:t>
      </w:r>
      <w:r>
        <w:br/>
        <w:t xml:space="preserve">            //    new List&lt;string&gt; {}, 2</w:t>
      </w:r>
      <w:r>
        <w:br/>
        <w:t xml:space="preserve">            //    );</w:t>
      </w:r>
      <w:r>
        <w:br/>
        <w:t xml:space="preserve">            //DataSet ds = Ds.ToDataSet();</w:t>
      </w:r>
      <w:r>
        <w:br/>
      </w:r>
      <w:r>
        <w:lastRenderedPageBreak/>
        <w:t xml:space="preserve">            //foreach ((Vector, Vector) d in ds)</w:t>
      </w:r>
      <w:r>
        <w:br/>
        <w:t xml:space="preserve">            //{</w:t>
      </w:r>
      <w:r>
        <w:br/>
        <w:t xml:space="preserve">            //    d.Item1.Print();</w:t>
      </w:r>
      <w:r>
        <w:br/>
        <w:t xml:space="preserve">            //    d.Item2.Print();</w:t>
      </w:r>
      <w:r>
        <w:br/>
        <w:t xml:space="preserve">            //    Console.WriteLine();</w:t>
      </w:r>
      <w:r>
        <w:br/>
        <w:t xml:space="preserve">            //}</w:t>
      </w:r>
      <w:r>
        <w:br/>
      </w:r>
      <w:r>
        <w:br/>
        <w:t xml:space="preserve">            //Ds.Cache();</w:t>
      </w:r>
      <w:r>
        <w:br/>
      </w:r>
      <w:r>
        <w:br/>
        <w:t xml:space="preserve">            //Ds.Save(path+"/data.dbds");</w:t>
      </w:r>
      <w:r>
        <w:br/>
        <w:t xml:space="preserve">            //ds.Save(path + "/data2.ds");</w:t>
      </w:r>
      <w:r>
        <w:br/>
      </w:r>
      <w:r>
        <w:br/>
        <w:t xml:space="preserve">            //DataSet ds2= (DataSet)DataSet.Load(path + "/data2.ds");</w:t>
      </w:r>
      <w:r>
        <w:br/>
        <w:t xml:space="preserve">            //Console.ReadLine();</w:t>
      </w:r>
      <w:r>
        <w:br/>
        <w:t xml:space="preserve">            //foreach ((Vector, Vector) d in ds)</w:t>
      </w:r>
      <w:r>
        <w:br/>
        <w:t xml:space="preserve">            //{</w:t>
      </w:r>
      <w:r>
        <w:br/>
        <w:t xml:space="preserve">            //    d.Item1.Print();</w:t>
      </w:r>
      <w:r>
        <w:br/>
        <w:t xml:space="preserve">            //    d.Item2.Print();</w:t>
      </w:r>
      <w:r>
        <w:br/>
        <w:t xml:space="preserve">            //    Console.WriteLine();</w:t>
      </w:r>
      <w:r>
        <w:br/>
        <w:t xml:space="preserve">            //}</w:t>
      </w:r>
      <w:r>
        <w:br/>
      </w:r>
      <w:r>
        <w:br/>
        <w:t xml:space="preserve">            //Console.WriteLine(ds2.GetType());</w:t>
      </w:r>
      <w:r>
        <w:br/>
        <w:t xml:space="preserve">            //Vector v = new Vector(4);</w:t>
      </w:r>
      <w:r>
        <w:br/>
        <w:t xml:space="preserve">            //v[0] = 4;</w:t>
      </w:r>
      <w:r>
        <w:br/>
        <w:t xml:space="preserve">            //v[1] = 8;</w:t>
      </w:r>
      <w:r>
        <w:br/>
        <w:t xml:space="preserve">            //v[2] = 5;</w:t>
      </w:r>
      <w:r>
        <w:br/>
        <w:t xml:space="preserve">            //v[3] = 3;</w:t>
      </w:r>
      <w:r>
        <w:br/>
        <w:t xml:space="preserve">            //FFNN_Client f =new FFNN_Client(v, 0.1, 1000, ds);</w:t>
      </w:r>
      <w:r>
        <w:br/>
        <w:t xml:space="preserve">            //f.TrainAll();</w:t>
      </w:r>
      <w:r>
        <w:br/>
      </w:r>
      <w:r>
        <w:br/>
        <w:t xml:space="preserve">            //Neat n = new Neat(4,3,10000);</w:t>
      </w:r>
      <w:r>
        <w:br/>
        <w:t xml:space="preserve">            //n.Train(ds,0.9);</w:t>
      </w:r>
      <w:r>
        <w:br/>
      </w:r>
      <w:r>
        <w:br/>
        <w:t xml:space="preserve">            //foreach((Vector,Vector) data in ds)</w:t>
      </w:r>
      <w:r>
        <w:br/>
        <w:t xml:space="preserve">            //{</w:t>
      </w:r>
      <w:r>
        <w:br/>
        <w:t xml:space="preserve">            //    data.Item1.Print();data.Item2.Print();Console.WriteLine();</w:t>
      </w:r>
      <w:r>
        <w:br/>
        <w:t xml:space="preserve">            //}</w:t>
      </w:r>
      <w:r>
        <w:br/>
        <w:t xml:space="preserve">            //Console.ReadLine();</w:t>
      </w:r>
      <w:r>
        <w:br/>
        <w:t xml:space="preserve">            //Neat n = new Neat(4, 3, 10);</w:t>
      </w:r>
      <w:r>
        <w:br/>
        <w:t xml:space="preserve">            //n.Train(ds2, 0.5);</w:t>
      </w:r>
      <w:r>
        <w:br/>
        <w:t xml:space="preserve">            //n.Save(path+"/Neat.neat");</w:t>
      </w:r>
      <w:r>
        <w:br/>
        <w:t xml:space="preserve">            //ID0BMKXS5HQ4MIST</w:t>
      </w:r>
      <w:r>
        <w:br/>
        <w:t xml:space="preserve">            //while (true)</w:t>
      </w:r>
      <w:r>
        <w:br/>
      </w:r>
      <w:r>
        <w:lastRenderedPageBreak/>
        <w:t xml:space="preserve">            //{</w:t>
      </w:r>
      <w:r>
        <w:br/>
        <w:t xml:space="preserve">            //    Console.WriteLine("Enter:");</w:t>
      </w:r>
      <w:r>
        <w:br/>
        <w:t xml:space="preserve">            //    string choice = Console.ReadLine();</w:t>
      </w:r>
      <w:r>
        <w:br/>
        <w:t xml:space="preserve">            //    string[] ar = new string[] { choice, "full", "ID0BMKXS5HQ4MIST", };</w:t>
      </w:r>
      <w:r>
        <w:br/>
        <w:t xml:space="preserve">            //    dh.Fetch(1, ar);</w:t>
      </w:r>
      <w:r>
        <w:br/>
        <w:t xml:space="preserve">            //    SQL_Driver sql = new SQL_Driver();</w:t>
      </w:r>
      <w:r>
        <w:br/>
        <w:t xml:space="preserve">            //    //foreach (double d in SQL_Driver.ReadColumn&lt;double&gt;(db.conn, "IBM", "close"))</w:t>
      </w:r>
      <w:r>
        <w:br/>
        <w:t xml:space="preserve">            //    //{</w:t>
      </w:r>
      <w:r>
        <w:br/>
        <w:t xml:space="preserve">            //    //    Console.WriteLine(d);</w:t>
      </w:r>
      <w:r>
        <w:br/>
        <w:t xml:space="preserve">            //    //}</w:t>
      </w:r>
      <w:r>
        <w:br/>
        <w:t xml:space="preserve">            //    Console.WriteLine();</w:t>
      </w:r>
      <w:r>
        <w:br/>
        <w:t xml:space="preserve">            //    //using (IEnumerator&lt;string&gt; date = SQL_Driver.ReadColumn&lt;string&gt;(db.conn, choice, "Date", "1=1 ORDER BY Date ASC").GetEnumerator())</w:t>
      </w:r>
      <w:r>
        <w:br/>
        <w:t xml:space="preserve">            //    //{</w:t>
      </w:r>
      <w:r>
        <w:br/>
        <w:t xml:space="preserve">            //    //    using (IEnumerator&lt;double&gt; rsi = Tools.RSI(SQL_Driver.ReadColumn&lt;double&gt;(db.conn, choice, "close", "1=1 ORDER BY Date ASC")).GetEnumerator())</w:t>
      </w:r>
      <w:r>
        <w:br/>
        <w:t xml:space="preserve">            //    //    {</w:t>
      </w:r>
      <w:r>
        <w:br/>
        <w:t xml:space="preserve">            //    //        while (date.MoveNext() &amp;&amp; rsi.MoveNext())</w:t>
      </w:r>
      <w:r>
        <w:br/>
        <w:t xml:space="preserve">            //    //        {</w:t>
      </w:r>
      <w:r>
        <w:br/>
        <w:t xml:space="preserve">            //    //            Console.SetCursorPosition(0, Console.CursorTop - 1);</w:t>
      </w:r>
      <w:r>
        <w:br/>
      </w:r>
      <w:r>
        <w:br/>
        <w:t xml:space="preserve">            //    //            Console.WriteLine($"{date.Current}      {rsi.Current}");</w:t>
      </w:r>
      <w:r>
        <w:br/>
        <w:t xml:space="preserve">            //    //            Dictionary&lt;string, string&gt; dic = new Dictionary&lt;string, string&gt;();</w:t>
      </w:r>
      <w:r>
        <w:br/>
        <w:t xml:space="preserve">            //    //            dic.Add("RSI", rsi.Current.ToString());</w:t>
      </w:r>
      <w:r>
        <w:br/>
        <w:t xml:space="preserve">            //    //            SQL_Driver.Update(db.conn, choice, dic, $"Date = '{date.Current}'");</w:t>
      </w:r>
      <w:r>
        <w:br/>
        <w:t xml:space="preserve">            //    //        }</w:t>
      </w:r>
      <w:r>
        <w:br/>
        <w:t xml:space="preserve">            //    //    }</w:t>
      </w:r>
      <w:r>
        <w:br/>
        <w:t xml:space="preserve">            //    //}</w:t>
      </w:r>
      <w:r>
        <w:br/>
        <w:t xml:space="preserve">            //    foreach (Vector v in )</w:t>
      </w:r>
      <w:r>
        <w:br/>
        <w:t xml:space="preserve">            //    {</w:t>
      </w:r>
      <w:r>
        <w:br/>
      </w:r>
      <w:r>
        <w:br/>
        <w:t xml:space="preserve">            //    }</w:t>
      </w:r>
      <w:r>
        <w:br/>
        <w:t xml:space="preserve">            //}</w:t>
      </w:r>
      <w:r>
        <w:br/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B7922D1" w14:textId="77777777" w:rsidR="00FC5597" w:rsidRDefault="00000000">
      <w:pPr>
        <w:pStyle w:val="Heading2"/>
      </w:pPr>
      <w:r>
        <w:lastRenderedPageBreak/>
        <w:t>.\WinFormsApp2/Form1.cs</w:t>
      </w:r>
    </w:p>
    <w:p w14:paraId="41396146" w14:textId="77777777" w:rsidR="00FC5597" w:rsidRDefault="00000000">
      <w:r>
        <w:t>using NeaLibrary.Data;</w:t>
      </w:r>
      <w:r>
        <w:br/>
        <w:t>using NeaLibrary.DataStructures;</w:t>
      </w:r>
      <w:r>
        <w:br/>
        <w:t>using System.Diagnostics;</w:t>
      </w:r>
      <w:r>
        <w:br/>
        <w:t>using System.Drawing;</w:t>
      </w:r>
      <w:r>
        <w:br/>
        <w:t>using System.Runtime.InteropServices;</w:t>
      </w:r>
      <w:r>
        <w:br/>
        <w:t>using System.Security.Policy;</w:t>
      </w:r>
      <w:r>
        <w:br/>
        <w:t>using System.Windows.Forms;</w:t>
      </w:r>
      <w:r>
        <w:br/>
        <w:t>using WindowsFormsApp1;</w:t>
      </w:r>
      <w:r>
        <w:br/>
        <w:t>using WindowsFormsApp1.NEATControls;</w:t>
      </w:r>
      <w:r>
        <w:br/>
        <w:t>using WinFormsApp2.DataControls;</w:t>
      </w:r>
      <w:r>
        <w:br/>
        <w:t>using WinFormsApp2.FFNNControls;</w:t>
      </w:r>
      <w:r>
        <w:br/>
        <w:t>using WinFormsApp2.MainControls;</w:t>
      </w:r>
      <w:r>
        <w:br/>
        <w:t>using static System.Windows.Forms.VisualStyles.VisualStyleElement;</w:t>
      </w:r>
      <w:r>
        <w:br/>
      </w:r>
      <w:r>
        <w:br/>
        <w:t>namespace WinFormsApp2</w:t>
      </w:r>
      <w:r>
        <w:br/>
        <w:t>{</w:t>
      </w:r>
      <w:r>
        <w:br/>
        <w:t xml:space="preserve">    public partial class Form1 : Form</w:t>
      </w:r>
      <w:r>
        <w:br/>
        <w:t xml:space="preserve">    {</w:t>
      </w:r>
      <w:r>
        <w:br/>
        <w:t xml:space="preserve">        public Dictionary&lt;Control, TabPage&gt; ControlPageMap = new Dictionary&lt;Control, TabPage&gt;();</w:t>
      </w:r>
      <w:r>
        <w:br/>
        <w:t xml:space="preserve">        public Form1()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    ClearControlTabs();</w:t>
      </w:r>
      <w:r>
        <w:br/>
      </w:r>
      <w:r>
        <w:br/>
        <w:t xml:space="preserve">            //FetchDataControl a = new FetchDataControl();</w:t>
      </w:r>
      <w:r>
        <w:br/>
        <w:t xml:space="preserve">            //splitContainer1.Panel2.Controls.Add(a);</w:t>
      </w:r>
      <w:r>
        <w:br/>
        <w:t xml:space="preserve">            //a.Show();</w:t>
      </w:r>
      <w:r>
        <w:br/>
        <w:t xml:space="preserve">            //a.BringToFront();</w:t>
      </w:r>
      <w:r>
        <w:br/>
        <w:t xml:space="preserve">            //Settings a = new FetchDataControl();</w:t>
      </w:r>
      <w:r>
        <w:br/>
        <w:t xml:space="preserve">            //splitContainer1.Panel2.Controls.Add(a);</w:t>
      </w:r>
      <w:r>
        <w:br/>
        <w:t xml:space="preserve">            //a.Show();</w:t>
      </w:r>
      <w:r>
        <w:br/>
        <w:t xml:space="preserve">            //a.BringToFront();</w:t>
      </w:r>
      <w:r>
        <w:br/>
        <w:t xml:space="preserve">        }</w:t>
      </w:r>
      <w:r>
        <w:br/>
      </w:r>
      <w:r>
        <w:br/>
        <w:t xml:space="preserve">        private void AddControlToNewTab(Control c, bool show = true)</w:t>
      </w:r>
      <w:r>
        <w:br/>
        <w:t xml:space="preserve">        {</w:t>
      </w:r>
      <w:r>
        <w:br/>
        <w:t xml:space="preserve">            TabPage newPage = new TabPage(c.Name);</w:t>
      </w:r>
      <w:r>
        <w:br/>
        <w:t xml:space="preserve">            ControlTabs.TabPages.Insert(0, newPage);</w:t>
      </w:r>
      <w:r>
        <w:br/>
        <w:t xml:space="preserve">            newPage.Controls.Add(c);</w:t>
      </w:r>
      <w:r>
        <w:br/>
        <w:t xml:space="preserve">            c.Show();</w:t>
      </w:r>
      <w:r>
        <w:br/>
        <w:t xml:space="preserve">            ControlPageMap.Add(c, newPage);</w:t>
      </w:r>
      <w:r>
        <w:br/>
      </w:r>
      <w:r>
        <w:lastRenderedPageBreak/>
        <w:t xml:space="preserve">            if (show)</w:t>
      </w:r>
      <w:r>
        <w:br/>
        <w:t xml:space="preserve">            {</w:t>
      </w:r>
      <w:r>
        <w:br/>
        <w:t xml:space="preserve">                ControlTabs.SelectedTab = newPage;</w:t>
      </w:r>
      <w:r>
        <w:br/>
        <w:t xml:space="preserve">            }</w:t>
      </w:r>
      <w:r>
        <w:br/>
        <w:t xml:space="preserve">        }</w:t>
      </w:r>
      <w:r>
        <w:br/>
        <w:t xml:space="preserve">        private void RemoveControlFromTab(Control c)</w:t>
      </w:r>
      <w:r>
        <w:br/>
        <w:t xml:space="preserve">        {</w:t>
      </w:r>
      <w:r>
        <w:br/>
        <w:t xml:space="preserve">            c.Hide();</w:t>
      </w:r>
      <w:r>
        <w:br/>
        <w:t xml:space="preserve">            TabPage pg = ControlPageMap[c];</w:t>
      </w:r>
      <w:r>
        <w:br/>
        <w:t xml:space="preserve">            pg.Controls.Remove(c);</w:t>
      </w:r>
      <w:r>
        <w:br/>
        <w:t xml:space="preserve">            ControlPageMap.Remove(c);</w:t>
      </w:r>
      <w:r>
        <w:br/>
        <w:t xml:space="preserve">            ControlTabs.TabPages.Remove(pg);</w:t>
      </w:r>
      <w:r>
        <w:br/>
        <w:t xml:space="preserve">            c.Dispose();</w:t>
      </w:r>
      <w:r>
        <w:br/>
        <w:t xml:space="preserve">        }</w:t>
      </w:r>
      <w:r>
        <w:br/>
        <w:t xml:space="preserve">        private void ClearControlTabs()</w:t>
      </w:r>
      <w:r>
        <w:br/>
        <w:t xml:space="preserve">        {</w:t>
      </w:r>
      <w:r>
        <w:br/>
      </w:r>
      <w:r>
        <w:br/>
        <w:t xml:space="preserve">            ControlTabs.TabPages.Clear();</w:t>
      </w:r>
      <w:r>
        <w:br/>
      </w:r>
      <w:r>
        <w:br/>
        <w:t xml:space="preserve">        }</w:t>
      </w:r>
      <w:r>
        <w:br/>
      </w:r>
      <w:r>
        <w:br/>
        <w:t xml:space="preserve">        private void splitContainer1_Panel2_Paint(object sender, PaintEventArgs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    private void splitContainer1_Panel1_Paint(object sender, PaintEventArgs e)</w:t>
      </w:r>
      <w:r>
        <w:br/>
        <w:t xml:space="preserve">        {</w:t>
      </w:r>
      <w:r>
        <w:br/>
        <w:t xml:space="preserve">        }</w:t>
      </w:r>
      <w:r>
        <w:br/>
      </w:r>
      <w:r>
        <w:br/>
        <w:t xml:space="preserve">        private void New_Click(object sender, EventArgs e)</w:t>
      </w:r>
      <w:r>
        <w:br/>
        <w:t xml:space="preserve">        {</w:t>
      </w:r>
      <w:r>
        <w:br/>
        <w:t xml:space="preserve">            CreateSelector s = new CreateSelector();</w:t>
      </w:r>
      <w:r>
        <w:br/>
        <w:t xml:space="preserve">            //splitContainer1.Panel2.Controls.Add(s);</w:t>
      </w:r>
      <w:r>
        <w:br/>
        <w:t xml:space="preserve">            //s.Show();</w:t>
      </w:r>
      <w:r>
        <w:br/>
      </w:r>
      <w:r>
        <w:br/>
        <w:t xml:space="preserve">            s.Name = "Selector";</w:t>
      </w:r>
      <w:r>
        <w:br/>
        <w:t xml:space="preserve">            AddControlToNewTab(s);</w:t>
      </w:r>
      <w:r>
        <w:br/>
      </w:r>
      <w:r>
        <w:br/>
      </w:r>
      <w:r>
        <w:br/>
      </w:r>
      <w:r>
        <w:br/>
        <w:t xml:space="preserve">            s.ChoiceMade += new EventHandler(Handle_CreateSelector_Choice);</w:t>
      </w:r>
      <w:r>
        <w:br/>
        <w:t xml:space="preserve">            void Handle_CreateSelector_Choice(object sender, EventArgs e)</w:t>
      </w:r>
      <w:r>
        <w:br/>
      </w:r>
      <w:r>
        <w:lastRenderedPageBreak/>
        <w:t xml:space="preserve">            {</w:t>
      </w:r>
      <w:r>
        <w:br/>
        <w:t xml:space="preserve">                //MessageBox.Show($"OMG YES u chose {s.Selected}");</w:t>
      </w:r>
      <w:r>
        <w:br/>
        <w:t xml:space="preserve">                s.Hide();</w:t>
      </w:r>
      <w:r>
        <w:br/>
        <w:t xml:space="preserve">                switch (s.Selected)</w:t>
      </w:r>
      <w:r>
        <w:br/>
        <w:t xml:space="preserve">                {</w:t>
      </w:r>
      <w:r>
        <w:br/>
        <w:t xml:space="preserve">                    case CreateSelector.Choice.NEAT:</w:t>
      </w:r>
      <w:r>
        <w:br/>
        <w:t xml:space="preserve">                        New_CreateNeat();</w:t>
      </w:r>
      <w:r>
        <w:br/>
        <w:t xml:space="preserve">                        break;</w:t>
      </w:r>
      <w:r>
        <w:br/>
        <w:t xml:space="preserve">                    case CreateSelector.Choice.FFNN:</w:t>
      </w:r>
      <w:r>
        <w:br/>
        <w:t xml:space="preserve">                        New_CreateFFNN();</w:t>
      </w:r>
      <w:r>
        <w:br/>
        <w:t xml:space="preserve">                        break;</w:t>
      </w:r>
      <w:r>
        <w:br/>
        <w:t xml:space="preserve">                    case CreateSelector.Choice.DataSet:</w:t>
      </w:r>
      <w:r>
        <w:br/>
        <w:t xml:space="preserve">                        New_CreateDataSet();</w:t>
      </w:r>
      <w:r>
        <w:br/>
        <w:t xml:space="preserve">                        break;</w:t>
      </w:r>
      <w:r>
        <w:br/>
        <w:t xml:space="preserve">                    case CreateSelector.Choice.DataTable:</w:t>
      </w:r>
      <w:r>
        <w:br/>
        <w:t xml:space="preserve">                        New_CreateDataTable();</w:t>
      </w:r>
      <w:r>
        <w:br/>
        <w:t xml:space="preserve">                        break;</w:t>
      </w:r>
      <w:r>
        <w:br/>
        <w:t xml:space="preserve">                    case CreateSelector.Choice.Invalid:</w:t>
      </w:r>
      <w:r>
        <w:br/>
        <w:t xml:space="preserve">                        //Must have clicked exit no need to do anything</w:t>
      </w:r>
      <w:r>
        <w:br/>
        <w:t xml:space="preserve">                        break;</w:t>
      </w:r>
      <w:r>
        <w:br/>
        <w:t xml:space="preserve">                }</w:t>
      </w:r>
      <w:r>
        <w:br/>
        <w:t xml:space="preserve">                RemoveControlFromTab(s);</w:t>
      </w:r>
      <w:r>
        <w:br/>
        <w:t xml:space="preserve">            }</w:t>
      </w:r>
      <w:r>
        <w:br/>
        <w:t xml:space="preserve">        }</w:t>
      </w:r>
      <w:r>
        <w:br/>
        <w:t xml:space="preserve">        private void New_CreateNeat()</w:t>
      </w:r>
      <w:r>
        <w:br/>
        <w:t xml:space="preserve">        {</w:t>
      </w:r>
      <w:r>
        <w:br/>
        <w:t xml:space="preserve">            CreateNEATControl s = new CreateNEATControl();</w:t>
      </w:r>
      <w:r>
        <w:br/>
        <w:t xml:space="preserve">            AddControlToNewTab(s);</w:t>
      </w:r>
      <w:r>
        <w:br/>
        <w:t xml:space="preserve">            s.FinishedCreating += new EventHandler(Handle_NeatCreator_Created);</w:t>
      </w:r>
      <w:r>
        <w:br/>
        <w:t xml:space="preserve">            void Handle_NeatCreator_Created(object sender, EventArgs e)</w:t>
      </w:r>
      <w:r>
        <w:br/>
        <w:t xml:space="preserve">            {</w:t>
      </w:r>
      <w:r>
        <w:br/>
        <w:t xml:space="preserve">                RemoveControlFromTab(s);</w:t>
      </w:r>
      <w:r>
        <w:br/>
        <w:t xml:space="preserve">            }</w:t>
      </w:r>
      <w:r>
        <w:br/>
        <w:t xml:space="preserve">        }</w:t>
      </w:r>
      <w:r>
        <w:br/>
        <w:t xml:space="preserve">        private void New_CreateFFNN()</w:t>
      </w:r>
      <w:r>
        <w:br/>
        <w:t xml:space="preserve">        {</w:t>
      </w:r>
      <w:r>
        <w:br/>
        <w:t xml:space="preserve">            FFNNCreateControl s = new FFNNCreateControl();</w:t>
      </w:r>
      <w:r>
        <w:br/>
        <w:t xml:space="preserve">            AddControlToNewTab(s);</w:t>
      </w:r>
      <w:r>
        <w:br/>
        <w:t xml:space="preserve">            s.FinishedCreating += new EventHandler(Handle_FFNNCreator_Created);</w:t>
      </w:r>
      <w:r>
        <w:br/>
        <w:t xml:space="preserve">            void Handle_FFNNCreator_Created(object sender, EventArgs e)</w:t>
      </w:r>
      <w:r>
        <w:br/>
        <w:t xml:space="preserve">            {</w:t>
      </w:r>
      <w:r>
        <w:br/>
        <w:t xml:space="preserve">                RemoveControlFromTab(s);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    private void New_CreateDataSet()</w:t>
      </w:r>
      <w:r>
        <w:br/>
        <w:t xml:space="preserve">        {</w:t>
      </w:r>
      <w:r>
        <w:br/>
        <w:t xml:space="preserve">            DataSetCreateControl s = new DataSetCreateControl();</w:t>
      </w:r>
      <w:r>
        <w:br/>
        <w:t xml:space="preserve">            AddControlToNewTab(s);</w:t>
      </w:r>
      <w:r>
        <w:br/>
        <w:t xml:space="preserve">            s.FinishedCreating += new EventHandler(Handle_DatasetCreator_Created);</w:t>
      </w:r>
      <w:r>
        <w:br/>
        <w:t xml:space="preserve">            void Handle_DatasetCreator_Created(object sender, EventArgs e)</w:t>
      </w:r>
      <w:r>
        <w:br/>
        <w:t xml:space="preserve">            {</w:t>
      </w:r>
      <w:r>
        <w:br/>
        <w:t xml:space="preserve">                RemoveControlFromTab(s);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</w:r>
      <w:r>
        <w:br/>
        <w:t xml:space="preserve">        private void New_CreateDataTable()</w:t>
      </w:r>
      <w:r>
        <w:br/>
        <w:t xml:space="preserve">        {</w:t>
      </w:r>
      <w:r>
        <w:br/>
        <w:t xml:space="preserve">            FetchDataControl s = new FetchDataControl();</w:t>
      </w:r>
      <w:r>
        <w:br/>
        <w:t xml:space="preserve">            s.FinishedCreating += (s, e) =&gt;</w:t>
      </w:r>
      <w:r>
        <w:br/>
        <w:t xml:space="preserve">            {</w:t>
      </w:r>
      <w:r>
        <w:br/>
        <w:t xml:space="preserve">                RemoveControlFromTab((FetchDataControl)s!); //dont like the !</w:t>
      </w:r>
      <w:r>
        <w:br/>
        <w:t xml:space="preserve">            };</w:t>
      </w:r>
      <w:r>
        <w:br/>
        <w:t xml:space="preserve">            AddControlToNewTab(s);</w:t>
      </w:r>
      <w:r>
        <w:br/>
        <w:t xml:space="preserve">            //s.FinishedCreating += new EventHandler(Handle_DatasetCreator_Created);</w:t>
      </w:r>
      <w:r>
        <w:br/>
        <w:t xml:space="preserve">            //void Handle_DatasetCreator_Created(object sender, EventArgs e)</w:t>
      </w:r>
      <w:r>
        <w:br/>
        <w:t xml:space="preserve">            //{</w:t>
      </w:r>
      <w:r>
        <w:br/>
        <w:t xml:space="preserve">            //    RemoveControlFromTab(s);</w:t>
      </w:r>
      <w:r>
        <w:br/>
        <w:t xml:space="preserve">            //}</w:t>
      </w:r>
      <w:r>
        <w:br/>
        <w:t xml:space="preserve">        }</w:t>
      </w:r>
      <w:r>
        <w:br/>
      </w:r>
      <w:r>
        <w:br/>
        <w:t xml:space="preserve">        private void OpenB_Click(object sender, EventArgs e)</w:t>
      </w:r>
      <w:r>
        <w:br/>
        <w:t xml:space="preserve">        {</w:t>
      </w:r>
      <w:r>
        <w:br/>
      </w:r>
      <w:r>
        <w:br/>
        <w:t xml:space="preserve">            using (OpenFileDialog ofd = new OpenFileDialog())</w:t>
      </w:r>
      <w:r>
        <w:br/>
        <w:t xml:space="preserve">            {</w:t>
      </w:r>
      <w:r>
        <w:br/>
        <w:t xml:space="preserve">                ofd.Multiselect = false;</w:t>
      </w:r>
      <w:r>
        <w:br/>
        <w:t xml:space="preserve">                ofd.Filter = " Data Set (*.ads;*.ds;*dbds)|*.ads;*.ds;*.dbds|FFNN (*.ffnn)|*.ffnn|NEAT (*.neat)|*.neat";</w:t>
      </w:r>
      <w:r>
        <w:br/>
        <w:t xml:space="preserve">                DialogResult result = ofd.ShowDialog();</w:t>
      </w:r>
      <w:r>
        <w:br/>
        <w:t xml:space="preserve">                if (result == DialogResult.OK &amp;&amp; !string.IsNullOrWhiteSpace(ofd.FileName))</w:t>
      </w:r>
      <w:r>
        <w:br/>
        <w:t xml:space="preserve">                {</w:t>
      </w:r>
      <w:r>
        <w:br/>
        <w:t xml:space="preserve">                    //.ads   ArrayDataSet</w:t>
      </w:r>
      <w:r>
        <w:br/>
        <w:t xml:space="preserve">                    //.ds DataSet</w:t>
      </w:r>
      <w:r>
        <w:br/>
        <w:t xml:space="preserve">                    //.dbds  DB_DataSet</w:t>
      </w:r>
      <w:r>
        <w:br/>
        <w:t xml:space="preserve">                    string path = ofd.FileName;</w:t>
      </w:r>
      <w:r>
        <w:br/>
      </w:r>
      <w:r>
        <w:lastRenderedPageBreak/>
        <w:t xml:space="preserve">                    string c = ofd.FileName.Split('.').Last();</w:t>
      </w:r>
      <w:r>
        <w:br/>
        <w:t xml:space="preserve">                    switch (c)</w:t>
      </w:r>
      <w:r>
        <w:br/>
        <w:t xml:space="preserve">                    {</w:t>
      </w:r>
      <w:r>
        <w:br/>
        <w:t xml:space="preserve">                        case "ads":</w:t>
      </w:r>
      <w:r>
        <w:br/>
        <w:t xml:space="preserve">                            DataSetViewer dsva = new DataSetViewer();</w:t>
      </w:r>
      <w:r>
        <w:br/>
        <w:t xml:space="preserve">                            DataSetViewerEventHandler(dsva);</w:t>
      </w:r>
      <w:r>
        <w:br/>
        <w:t xml:space="preserve">                            dsva.ProgramaticAssign(path);</w:t>
      </w:r>
      <w:r>
        <w:br/>
        <w:t xml:space="preserve">                            AddControlToNewTab(dsva);</w:t>
      </w:r>
      <w:r>
        <w:br/>
        <w:t xml:space="preserve">                            break;</w:t>
      </w:r>
      <w:r>
        <w:br/>
        <w:t xml:space="preserve">                        case "ds":</w:t>
      </w:r>
      <w:r>
        <w:br/>
        <w:t xml:space="preserve">                            DataSetViewer dsvb = new DataSetViewer();</w:t>
      </w:r>
      <w:r>
        <w:br/>
        <w:t xml:space="preserve">                            DataSetViewerEventHandler(dsvb);</w:t>
      </w:r>
      <w:r>
        <w:br/>
        <w:t xml:space="preserve">                            dsvb.ProgramaticAssign(path);</w:t>
      </w:r>
      <w:r>
        <w:br/>
        <w:t xml:space="preserve">                            AddControlToNewTab(dsvb);</w:t>
      </w:r>
      <w:r>
        <w:br/>
        <w:t xml:space="preserve">                            break;</w:t>
      </w:r>
      <w:r>
        <w:br/>
        <w:t xml:space="preserve">                        case "dbds":</w:t>
      </w:r>
      <w:r>
        <w:br/>
        <w:t xml:space="preserve">                            DataSetViewer dsvc = new DataSetViewer();</w:t>
      </w:r>
      <w:r>
        <w:br/>
        <w:t xml:space="preserve">                            DataSetViewerEventHandler(dsvc);</w:t>
      </w:r>
      <w:r>
        <w:br/>
        <w:t xml:space="preserve">                            dsvc.ProgramaticAssign(path);</w:t>
      </w:r>
      <w:r>
        <w:br/>
        <w:t xml:space="preserve">                            AddControlToNewTab(dsvc);</w:t>
      </w:r>
      <w:r>
        <w:br/>
        <w:t xml:space="preserve">                            break;</w:t>
      </w:r>
      <w:r>
        <w:br/>
        <w:t xml:space="preserve">                        case "ffnn":</w:t>
      </w:r>
      <w:r>
        <w:br/>
        <w:t xml:space="preserve">                            FFNNControl fnncontrol = new FFNNControl();</w:t>
      </w:r>
      <w:r>
        <w:br/>
        <w:t xml:space="preserve">                            fnncontrol.FFNN_Programatic_Assign(ofd.FileName);</w:t>
      </w:r>
      <w:r>
        <w:br/>
        <w:t xml:space="preserve">                            fnncontrol.GraphDisplayRequested += OnGraphDisplayRequested;</w:t>
      </w:r>
      <w:r>
        <w:br/>
        <w:t xml:space="preserve">                            AddControlToNewTab(fnncontrol);</w:t>
      </w:r>
      <w:r>
        <w:br/>
        <w:t xml:space="preserve">                            fnncontrol.Close += (s, e) =&gt;</w:t>
      </w:r>
      <w:r>
        <w:br/>
        <w:t xml:space="preserve">                            {</w:t>
      </w:r>
      <w:r>
        <w:br/>
        <w:t xml:space="preserve">                                fnncontrol.Hide();</w:t>
      </w:r>
      <w:r>
        <w:br/>
        <w:t xml:space="preserve">                                RemoveControlFromTab(fnncontrol);</w:t>
      </w:r>
      <w:r>
        <w:br/>
        <w:t xml:space="preserve">                            };</w:t>
      </w:r>
      <w:r>
        <w:br/>
        <w:t xml:space="preserve">                            break;</w:t>
      </w:r>
      <w:r>
        <w:br/>
        <w:t xml:space="preserve">                        case "neat":</w:t>
      </w:r>
      <w:r>
        <w:br/>
        <w:t xml:space="preserve">                            NEATControl nEATControl = new NEATControl();</w:t>
      </w:r>
      <w:r>
        <w:br/>
        <w:t xml:space="preserve">                            nEATControl.GraphDisplayRequested += OnGraphDisplayRequested;</w:t>
      </w:r>
      <w:r>
        <w:br/>
        <w:t xml:space="preserve">                            AddControlToNewTab(nEATControl);</w:t>
      </w:r>
      <w:r>
        <w:br/>
        <w:t xml:space="preserve">                            nEATControl.Neat_Programatic_Assign(ofd.FileName);</w:t>
      </w:r>
      <w:r>
        <w:br/>
        <w:t xml:space="preserve">                            nEATControl.Close += (s, e) =&gt;</w:t>
      </w:r>
      <w:r>
        <w:br/>
        <w:t xml:space="preserve">                            {</w:t>
      </w:r>
      <w:r>
        <w:br/>
        <w:t xml:space="preserve">                                nEATControl.Hide();</w:t>
      </w:r>
      <w:r>
        <w:br/>
        <w:t xml:space="preserve">                                RemoveControlFromTab(nEATControl);</w:t>
      </w:r>
      <w:r>
        <w:br/>
        <w:t xml:space="preserve">                            };</w:t>
      </w:r>
      <w:r>
        <w:br/>
        <w:t xml:space="preserve">                            break;</w:t>
      </w:r>
      <w:r>
        <w:br/>
      </w:r>
      <w:r>
        <w:lastRenderedPageBreak/>
        <w:t xml:space="preserve">                    }</w:t>
      </w:r>
      <w:r>
        <w:br/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void OnGraphDisplayRequested(object? s, GraphDisplay e)</w:t>
      </w:r>
      <w:r>
        <w:br/>
        <w:t xml:space="preserve">        {</w:t>
      </w:r>
      <w:r>
        <w:br/>
        <w:t xml:space="preserve">            e.Exit += (sender, eventsargs) =&gt; RemoveControlFromTab(e);</w:t>
      </w:r>
      <w:r>
        <w:br/>
        <w:t xml:space="preserve">            AddControlToNewTab(e);</w:t>
      </w:r>
      <w:r>
        <w:br/>
        <w:t xml:space="preserve">            e.Render();</w:t>
      </w:r>
      <w:r>
        <w:br/>
        <w:t xml:space="preserve">        }</w:t>
      </w:r>
      <w:r>
        <w:br/>
      </w:r>
      <w:r>
        <w:br/>
        <w:t xml:space="preserve">        private void DataSetViewerEventHandler(DataSetViewer con)</w:t>
      </w:r>
      <w:r>
        <w:br/>
        <w:t xml:space="preserve">        {</w:t>
      </w:r>
      <w:r>
        <w:br/>
        <w:t xml:space="preserve">            con.Exit += (s, e) =&gt;</w:t>
      </w:r>
      <w:r>
        <w:br/>
        <w:t xml:space="preserve">            {</w:t>
      </w:r>
      <w:r>
        <w:br/>
        <w:t xml:space="preserve">                RemoveControlFromTab(con);</w:t>
      </w:r>
      <w:r>
        <w:br/>
        <w:t xml:space="preserve">            };</w:t>
      </w:r>
      <w:r>
        <w:br/>
        <w:t xml:space="preserve">            con.RequestTabForStockChart += (sender, e) =&gt;</w:t>
      </w:r>
      <w:r>
        <w:br/>
        <w:t xml:space="preserve">            {</w:t>
      </w:r>
      <w:r>
        <w:br/>
        <w:t xml:space="preserve">                StockChart sc = new StockChart();</w:t>
      </w:r>
      <w:r>
        <w:br/>
        <w:t xml:space="preserve">                sc.dataset = e;</w:t>
      </w:r>
      <w:r>
        <w:br/>
        <w:t xml:space="preserve">                AddControlToNewTab(sc);</w:t>
      </w:r>
      <w:r>
        <w:br/>
        <w:t xml:space="preserve">                sc.InitialiseCharts();</w:t>
      </w:r>
      <w:r>
        <w:br/>
        <w:t xml:space="preserve">                sc.SetTokens(sc.dataset.tables);</w:t>
      </w:r>
      <w:r>
        <w:br/>
        <w:t xml:space="preserve">                sc.Exit += (sender, e) =&gt;</w:t>
      </w:r>
      <w:r>
        <w:br/>
        <w:t xml:space="preserve">                {</w:t>
      </w:r>
      <w:r>
        <w:br/>
        <w:t xml:space="preserve">                    sc.Hide();</w:t>
      </w:r>
      <w:r>
        <w:br/>
        <w:t xml:space="preserve">                    RemoveControlFromTab(sc);</w:t>
      </w:r>
      <w:r>
        <w:br/>
        <w:t xml:space="preserve">                };</w:t>
      </w:r>
      <w:r>
        <w:br/>
        <w:t xml:space="preserve">            };</w:t>
      </w:r>
      <w:r>
        <w:br/>
        <w:t xml:space="preserve">        }</w:t>
      </w:r>
      <w:r>
        <w:br/>
      </w:r>
      <w:r>
        <w:br/>
        <w:t xml:space="preserve">        private void splitContainer1_SplitterMoved(object sender, SplitterEventArgs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    private void SettingsB_Click(object sender, EventArgs e)</w:t>
      </w:r>
      <w:r>
        <w:br/>
        <w:t xml:space="preserve">        {</w:t>
      </w:r>
      <w:r>
        <w:br/>
        <w:t xml:space="preserve">            SettingsControl a = new SettingsControl();</w:t>
      </w:r>
      <w:r>
        <w:br/>
        <w:t xml:space="preserve">            a.Exit += (s, e) =&gt; { RemoveControlFromTab(a); };</w:t>
      </w:r>
      <w:r>
        <w:br/>
        <w:t xml:space="preserve">            AddControlToNewTab(a);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private void PredictionB_Click(object sender, EventArgs e)</w:t>
      </w:r>
      <w:r>
        <w:br/>
        <w:t xml:space="preserve">        {</w:t>
      </w:r>
      <w:r>
        <w:br/>
        <w:t xml:space="preserve">            MakePredictionControl s = new MakePredictionControl();</w:t>
      </w:r>
      <w:r>
        <w:br/>
        <w:t xml:space="preserve">            s.Name = "Prediction";</w:t>
      </w:r>
      <w:r>
        <w:br/>
        <w:t xml:space="preserve">            s.VectorViewRequested += (s, v) =&gt;</w:t>
      </w:r>
      <w:r>
        <w:br/>
        <w:t xml:space="preserve">            {</w:t>
      </w:r>
      <w:r>
        <w:br/>
        <w:t xml:space="preserve">                VectorViewer vectorViewer = new VectorViewer();</w:t>
      </w:r>
      <w:r>
        <w:br/>
        <w:t xml:space="preserve">                vectorViewer.Display(v);</w:t>
      </w:r>
      <w:r>
        <w:br/>
        <w:t xml:space="preserve">                vectorViewer.Name = "Vector Viewer";</w:t>
      </w:r>
      <w:r>
        <w:br/>
        <w:t xml:space="preserve">                AddControlToNewTab(vectorViewer);</w:t>
      </w:r>
      <w:r>
        <w:br/>
        <w:t xml:space="preserve">                vectorViewer.Show();</w:t>
      </w:r>
      <w:r>
        <w:br/>
        <w:t xml:space="preserve">                vectorViewer.Close += (snder, ev) =&gt;</w:t>
      </w:r>
      <w:r>
        <w:br/>
        <w:t xml:space="preserve">                {</w:t>
      </w:r>
      <w:r>
        <w:br/>
        <w:t xml:space="preserve">                    RemoveControlFromTab(vectorViewer);</w:t>
      </w:r>
      <w:r>
        <w:br/>
        <w:t xml:space="preserve">                };</w:t>
      </w:r>
      <w:r>
        <w:br/>
        <w:t xml:space="preserve">            };</w:t>
      </w:r>
      <w:r>
        <w:br/>
      </w:r>
      <w:r>
        <w:br/>
        <w:t xml:space="preserve">            AddControlToNewTab(s);</w:t>
      </w:r>
      <w:r>
        <w:br/>
        <w:t xml:space="preserve">            s.Show();</w:t>
      </w:r>
      <w:r>
        <w:br/>
        <w:t xml:space="preserve">            s.Exit += (sender, ev) =&gt;</w:t>
      </w:r>
      <w:r>
        <w:br/>
        <w:t xml:space="preserve">            {</w:t>
      </w:r>
      <w:r>
        <w:br/>
        <w:t xml:space="preserve">                RemoveControlFromTab(s);</w:t>
      </w:r>
      <w:r>
        <w:br/>
        <w:t xml:space="preserve">            };</w:t>
      </w:r>
      <w:r>
        <w:br/>
        <w:t xml:space="preserve">        }</w:t>
      </w:r>
      <w:r>
        <w:br/>
      </w:r>
      <w:r>
        <w:br/>
      </w:r>
      <w:r>
        <w:br/>
      </w:r>
      <w:r>
        <w:br/>
        <w:t xml:space="preserve">        private void credits_Click(object sender, EventArgs e)</w:t>
      </w:r>
      <w:r>
        <w:br/>
        <w:t xml:space="preserve">        {</w:t>
      </w:r>
      <w:r>
        <w:br/>
        <w:t xml:space="preserve">            //this method code attributed to https://brockallen.com/2016/09/24/process-start-for-urls-on-net-core/</w:t>
      </w:r>
      <w:r>
        <w:br/>
      </w:r>
      <w:r>
        <w:br/>
        <w:t xml:space="preserve">            string url = @"https://github.com/SaeedMahar2006";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Process.Start(url);</w:t>
      </w:r>
      <w:r>
        <w:br/>
        <w:t xml:space="preserve">            }</w:t>
      </w:r>
      <w:r>
        <w:br/>
        <w:t xml:space="preserve">            catch</w:t>
      </w:r>
      <w:r>
        <w:br/>
        <w:t xml:space="preserve">            {</w:t>
      </w:r>
      <w:r>
        <w:br/>
        <w:t xml:space="preserve">                // comment from source // hack because of this: https://github.com/dotnet/corefx/issues/10361</w:t>
      </w:r>
      <w:r>
        <w:br/>
      </w:r>
      <w:r>
        <w:lastRenderedPageBreak/>
        <w:t xml:space="preserve">                if (RuntimeInformation.IsOSPlatform(OSPlatform.Windows))</w:t>
      </w:r>
      <w:r>
        <w:br/>
        <w:t xml:space="preserve">                {</w:t>
      </w:r>
      <w:r>
        <w:br/>
        <w:t xml:space="preserve">                    url = url.Replace("&amp;", "^&amp;");</w:t>
      </w:r>
      <w:r>
        <w:br/>
        <w:t xml:space="preserve">                    Process.Start(new ProcessStartInfo("cmd", $"/c start {url}") { CreateNoWindow = true });</w:t>
      </w:r>
      <w:r>
        <w:br/>
        <w:t xml:space="preserve">                }</w:t>
      </w:r>
      <w:r>
        <w:br/>
        <w:t xml:space="preserve">                //else if (RuntimeInformation.IsOSPlatform(OSPlatform.Linux))// not needed this is windows forms</w:t>
      </w:r>
      <w:r>
        <w:br/>
        <w:t xml:space="preserve">                //{</w:t>
      </w:r>
      <w:r>
        <w:br/>
        <w:t xml:space="preserve">                //    Process.Start("xdg-open", url);</w:t>
      </w:r>
      <w:r>
        <w:br/>
        <w:t xml:space="preserve">                //}</w:t>
      </w:r>
      <w:r>
        <w:br/>
        <w:t xml:space="preserve">                //else if (RuntimeInformation.IsOSPlatform(OSPlatform.OSX))</w:t>
      </w:r>
      <w:r>
        <w:br/>
        <w:t xml:space="preserve">                //{</w:t>
      </w:r>
      <w:r>
        <w:br/>
        <w:t xml:space="preserve">                //    Process.Start("open", url);</w:t>
      </w:r>
      <w:r>
        <w:br/>
        <w:t xml:space="preserve">                //}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throw;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}</w:t>
      </w:r>
      <w:r>
        <w:br/>
      </w:r>
      <w:r>
        <w:br/>
        <w:t xml:space="preserve">    }</w:t>
      </w:r>
      <w:r>
        <w:br/>
        <w:t>}</w:t>
      </w:r>
    </w:p>
    <w:p w14:paraId="5155A0DB" w14:textId="77777777" w:rsidR="00FC5597" w:rsidRDefault="00000000">
      <w:pPr>
        <w:pStyle w:val="Heading2"/>
      </w:pPr>
      <w:r>
        <w:t>.\WinFormsApp2/Program.cs</w:t>
      </w:r>
    </w:p>
    <w:p w14:paraId="5D08D703" w14:textId="77777777" w:rsidR="00FC5597" w:rsidRDefault="00000000">
      <w:r>
        <w:t>namespace WinFormsApp2</w:t>
      </w:r>
      <w:r>
        <w:br/>
        <w:t>{</w:t>
      </w:r>
      <w:r>
        <w:br/>
        <w:t xml:space="preserve">    internal static class Program</w:t>
      </w:r>
      <w:r>
        <w:br/>
        <w:t xml:space="preserve">    {</w:t>
      </w:r>
      <w:r>
        <w:br/>
        <w:t xml:space="preserve">        /// &lt;summary&gt;</w:t>
      </w:r>
      <w:r>
        <w:br/>
        <w:t xml:space="preserve">        ///  The main entry point for the application.</w:t>
      </w:r>
      <w:r>
        <w:br/>
        <w:t xml:space="preserve">        /// &lt;/summary&gt;</w:t>
      </w:r>
      <w:r>
        <w:br/>
        <w:t xml:space="preserve">        [STAThread]</w:t>
      </w:r>
      <w:r>
        <w:br/>
        <w:t xml:space="preserve">        static void Main()</w:t>
      </w:r>
      <w:r>
        <w:br/>
        <w:t xml:space="preserve">        {</w:t>
      </w:r>
      <w:r>
        <w:br/>
        <w:t xml:space="preserve">            // To customize application configuration such as set high DPI settings or default font,</w:t>
      </w:r>
      <w:r>
        <w:br/>
        <w:t xml:space="preserve">            // see https://aka.ms/applicationconfiguration.</w:t>
      </w:r>
      <w:r>
        <w:br/>
        <w:t xml:space="preserve">            ApplicationConfiguration.Initialize();</w:t>
      </w:r>
      <w:r>
        <w:br/>
        <w:t xml:space="preserve">            Application.Run(new Form1());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</w:p>
    <w:p w14:paraId="372D65AF" w14:textId="77777777" w:rsidR="00FC5597" w:rsidRDefault="00000000">
      <w:pPr>
        <w:pStyle w:val="Heading2"/>
      </w:pPr>
      <w:r>
        <w:t>.\WinFormsApp2\DataControls/ArgumentEditorControl.cs</w:t>
      </w:r>
    </w:p>
    <w:p w14:paraId="63A2AB03" w14:textId="77777777" w:rsidR="00FC5597" w:rsidRDefault="00000000">
      <w:r>
        <w:t>﻿using Microsoft.Diagnostics.Tracing.Parsers.FrameworkEventSource;</w:t>
      </w:r>
      <w:r>
        <w:br/>
        <w:t>using NeaLibrary.Data.Other;</w:t>
      </w:r>
      <w:r>
        <w:br/>
        <w:t>using System;</w:t>
      </w:r>
      <w:r>
        <w:br/>
        <w:t>using System.Collections.Generic;</w:t>
      </w:r>
      <w:r>
        <w:br/>
        <w:t>using System.ComponentModel;</w:t>
      </w:r>
      <w:r>
        <w:br/>
        <w:t>using System.Data;</w:t>
      </w:r>
      <w:r>
        <w:br/>
        <w:t>using System.Drawing;</w:t>
      </w:r>
      <w:r>
        <w:br/>
        <w:t>using System.Linq;</w:t>
      </w:r>
      <w:r>
        <w:br/>
        <w:t>using System.Runtime.Serialization;</w:t>
      </w:r>
      <w:r>
        <w:br/>
        <w:t>using System.Text;</w:t>
      </w:r>
      <w:r>
        <w:br/>
        <w:t>using System.Text.RegularExpressions;</w:t>
      </w:r>
      <w:r>
        <w:br/>
        <w:t>using System.Threading.Tasks;</w:t>
      </w:r>
      <w:r>
        <w:br/>
        <w:t>using System.Windows.Forms;</w:t>
      </w:r>
      <w:r>
        <w:br/>
      </w:r>
      <w:r>
        <w:br/>
        <w:t>namespace WinFormsApp2.DataControls</w:t>
      </w:r>
      <w:r>
        <w:br/>
        <w:t>{</w:t>
      </w:r>
      <w:r>
        <w:br/>
        <w:t xml:space="preserve">    public partial class ArgumentEditorControl : UserControl</w:t>
      </w:r>
      <w:r>
        <w:br/>
        <w:t xml:space="preserve">    {</w:t>
      </w:r>
      <w:r>
        <w:br/>
        <w:t xml:space="preserve">        public event EventHandler ValueChanged;</w:t>
      </w:r>
      <w:r>
        <w:br/>
        <w:t xml:space="preserve">        bool first = true;</w:t>
      </w:r>
      <w:r>
        <w:br/>
        <w:t xml:space="preserve">        Regex regex_filter=new Regex(@".+");</w:t>
      </w:r>
      <w:r>
        <w:br/>
        <w:t xml:space="preserve">        string[] categories;</w:t>
      </w:r>
      <w:r>
        <w:br/>
        <w:t xml:space="preserve">        //bool isSourceParameterInfo = true;</w:t>
      </w:r>
      <w:r>
        <w:br/>
        <w:t xml:space="preserve">        SourceParameterInfo _sourceParameterInfo;</w:t>
      </w:r>
      <w:r>
        <w:br/>
        <w:t xml:space="preserve">        //SettingsItem _settingsItemInfo;</w:t>
      </w:r>
      <w:r>
        <w:br/>
        <w:t xml:space="preserve">        public ArgumentEditorControl()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}</w:t>
      </w:r>
      <w:r>
        <w:br/>
        <w:t xml:space="preserve">        public void SetInfo(SourceParameterInfo sourceParameterInfo)</w:t>
      </w:r>
      <w:r>
        <w:br/>
        <w:t xml:space="preserve">        {</w:t>
      </w:r>
      <w:r>
        <w:br/>
        <w:t xml:space="preserve">            //isSourceParameterInfo = true;</w:t>
      </w:r>
      <w:r>
        <w:br/>
        <w:t xml:space="preserve">            first = true;</w:t>
      </w:r>
      <w:r>
        <w:br/>
        <w:t xml:space="preserve">            if (sourceParameterInfo.IsRegex)</w:t>
      </w:r>
      <w:r>
        <w:br/>
        <w:t xml:space="preserve">            {</w:t>
      </w:r>
      <w:r>
        <w:br/>
        <w:t xml:space="preserve">                regex_filter = new Regex(sourceParameterInfo.Regex);</w:t>
      </w:r>
      <w:r>
        <w:br/>
        <w:t xml:space="preserve">                textBox1.Show();</w:t>
      </w:r>
      <w:r>
        <w:br/>
        <w:t xml:space="preserve">                textBox1.Text = "";</w:t>
      </w:r>
      <w:r>
        <w:br/>
        <w:t xml:space="preserve">                domainUpDown1.Hide();</w:t>
      </w:r>
      <w:r>
        <w:br/>
      </w:r>
      <w:r>
        <w:lastRenderedPageBreak/>
        <w:t xml:space="preserve">                numericUpDown.Hide();</w:t>
      </w:r>
      <w:r>
        <w:br/>
        <w:t xml:space="preserve">            }</w:t>
      </w:r>
      <w:r>
        <w:br/>
        <w:t xml:space="preserve">            else if (sourceParameterInfo.IsCategorical)</w:t>
      </w:r>
      <w:r>
        <w:br/>
        <w:t xml:space="preserve">            {</w:t>
      </w:r>
      <w:r>
        <w:br/>
        <w:t xml:space="preserve">                categories = sourceParameterInfo.Categories;</w:t>
      </w:r>
      <w:r>
        <w:br/>
        <w:t xml:space="preserve">                textBox1.Hide();</w:t>
      </w:r>
      <w:r>
        <w:br/>
        <w:t xml:space="preserve">                numericUpDown.Hide();</w:t>
      </w:r>
      <w:r>
        <w:br/>
        <w:t xml:space="preserve">                domainUpDown1.Show();</w:t>
      </w:r>
      <w:r>
        <w:br/>
        <w:t xml:space="preserve">                domainUpDown1.Items.Clear();</w:t>
      </w:r>
      <w:r>
        <w:br/>
        <w:t xml:space="preserve">                foreach (string category in categories) domainUpDown1.Items.Add(category);</w:t>
      </w:r>
      <w:r>
        <w:br/>
        <w:t xml:space="preserve">                domainUpDown1.SelectedItem = domainUpDown1.Items[0];</w:t>
      </w:r>
      <w:r>
        <w:br/>
        <w:t xml:space="preserve">                first = false;</w:t>
      </w:r>
      <w:r>
        <w:br/>
        <w:t xml:space="preserve">            }</w:t>
      </w:r>
      <w:r>
        <w:br/>
        <w:t xml:space="preserve">            else if (sourceParameterInfo.IsNumeric)</w:t>
      </w:r>
      <w:r>
        <w:br/>
        <w:t xml:space="preserve">            {</w:t>
      </w:r>
      <w:r>
        <w:br/>
        <w:t xml:space="preserve">                textBox1.Hide();</w:t>
      </w:r>
      <w:r>
        <w:br/>
        <w:t xml:space="preserve">                domainUpDown1.Hide();</w:t>
      </w:r>
      <w:r>
        <w:br/>
        <w:t xml:space="preserve">                numericUpDown.Show();</w:t>
      </w:r>
      <w:r>
        <w:br/>
        <w:t xml:space="preserve">                numericUpDown.Minimum = (decimal) sourceParameterInfo.BoundsAndStep[0];</w:t>
      </w:r>
      <w:r>
        <w:br/>
        <w:t xml:space="preserve">                numericUpDown.Maximum = (decimal) sourceParameterInfo.BoundsAndStep[1];</w:t>
      </w:r>
      <w:r>
        <w:br/>
        <w:t xml:space="preserve">                numericUpDown.Increment = (decimal) sourceParameterInfo.BoundsAndStep[2];</w:t>
      </w:r>
      <w:r>
        <w:br/>
        <w:t xml:space="preserve">                numericUpDown.Value = 0;//(decimal) 0.5*(numericUpDown.Minimum+numericUpDown.Maximum);</w:t>
      </w:r>
      <w:r>
        <w:br/>
        <w:t xml:space="preserve">                first = false;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regex_filter = new Regex(@".+"); //anything except newline, must be something</w:t>
      </w:r>
      <w:r>
        <w:br/>
        <w:t xml:space="preserve">                textBox1.Show();</w:t>
      </w:r>
      <w:r>
        <w:br/>
        <w:t xml:space="preserve">                textBox1.Text = "";</w:t>
      </w:r>
      <w:r>
        <w:br/>
        <w:t xml:space="preserve">                domainUpDown1.Hide();</w:t>
      </w:r>
      <w:r>
        <w:br/>
        <w:t xml:space="preserve">                numericUpDown.Hide();</w:t>
      </w:r>
      <w:r>
        <w:br/>
        <w:t xml:space="preserve">            }</w:t>
      </w:r>
      <w:r>
        <w:br/>
        <w:t xml:space="preserve">            _sourceParameterInfo = sourceParameterInfo;</w:t>
      </w:r>
      <w:r>
        <w:br/>
        <w:t xml:space="preserve">        }</w:t>
      </w:r>
      <w:r>
        <w:br/>
        <w:t xml:space="preserve">        //public void SetInfo(SettingsItem settingsItem)</w:t>
      </w:r>
      <w:r>
        <w:br/>
        <w:t xml:space="preserve">        //{</w:t>
      </w:r>
      <w:r>
        <w:br/>
        <w:t xml:space="preserve">        //    isSourceParameterInfo=false;</w:t>
      </w:r>
      <w:r>
        <w:br/>
        <w:t xml:space="preserve">        //    first = true;</w:t>
      </w:r>
      <w:r>
        <w:br/>
      </w:r>
      <w:r>
        <w:br/>
        <w:t xml:space="preserve">        //}</w:t>
      </w:r>
      <w:r>
        <w:br/>
        <w:t xml:space="preserve">        public string GetInfo()</w:t>
      </w:r>
      <w:r>
        <w:br/>
        <w:t xml:space="preserve">        {</w:t>
      </w:r>
      <w:r>
        <w:br/>
      </w:r>
      <w:r>
        <w:lastRenderedPageBreak/>
        <w:t xml:space="preserve">            if (_sourceParameterInfo.IsRegex)</w:t>
      </w:r>
      <w:r>
        <w:br/>
        <w:t xml:space="preserve">            {</w:t>
      </w:r>
      <w:r>
        <w:br/>
        <w:t xml:space="preserve">                return textBox1.Text;</w:t>
      </w:r>
      <w:r>
        <w:br/>
        <w:t xml:space="preserve">            }</w:t>
      </w:r>
      <w:r>
        <w:br/>
        <w:t xml:space="preserve">            else if (_sourceParameterInfo.IsCategorical)</w:t>
      </w:r>
      <w:r>
        <w:br/>
        <w:t xml:space="preserve">            {</w:t>
      </w:r>
      <w:r>
        <w:br/>
        <w:t xml:space="preserve">                return domainUpDown1.SelectedItem.ToString();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return textBox1.Text;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object GetValue()</w:t>
      </w:r>
      <w:r>
        <w:br/>
        <w:t xml:space="preserve">        {</w:t>
      </w:r>
      <w:r>
        <w:br/>
        <w:t xml:space="preserve">            if (_sourceParameterInfo.IsRegex)</w:t>
      </w:r>
      <w:r>
        <w:br/>
        <w:t xml:space="preserve">            {</w:t>
      </w:r>
      <w:r>
        <w:br/>
        <w:t xml:space="preserve">                return textBox1.Text;</w:t>
      </w:r>
      <w:r>
        <w:br/>
        <w:t xml:space="preserve">            }</w:t>
      </w:r>
      <w:r>
        <w:br/>
        <w:t xml:space="preserve">            else if (_sourceParameterInfo.IsCategorical)</w:t>
      </w:r>
      <w:r>
        <w:br/>
        <w:t xml:space="preserve">            {</w:t>
      </w:r>
      <w:r>
        <w:br/>
        <w:t xml:space="preserve">                return domainUpDown1.SelectedItem;</w:t>
      </w:r>
      <w:r>
        <w:br/>
        <w:t xml:space="preserve">            }</w:t>
      </w:r>
      <w:r>
        <w:br/>
        <w:t xml:space="preserve">            else if (_sourceParameterInfo.IsNumeric)</w:t>
      </w:r>
      <w:r>
        <w:br/>
        <w:t xml:space="preserve">            {</w:t>
      </w:r>
      <w:r>
        <w:br/>
        <w:t xml:space="preserve">                return numericUpDown.Value;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return textBox1.Text;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textBox1_TextChanged(object sender, 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  <w:t xml:space="preserve">        //private bool Verify()</w:t>
      </w:r>
      <w:r>
        <w:br/>
        <w:t xml:space="preserve">        //{</w:t>
      </w:r>
      <w:r>
        <w:br/>
        <w:t xml:space="preserve">        //    return true;</w:t>
      </w:r>
      <w:r>
        <w:br/>
        <w:t xml:space="preserve">        //}</w:t>
      </w:r>
      <w:r>
        <w:br/>
      </w:r>
      <w:r>
        <w:br/>
      </w:r>
      <w:r>
        <w:lastRenderedPageBreak/>
        <w:t xml:space="preserve">        //with reference to https://stackoverflow.com/questions/8915151/c-sharp-validating-input-for-textbox-on-winforms</w:t>
      </w:r>
      <w:r>
        <w:br/>
        <w:t xml:space="preserve">        private void textBox1_Validating(object sender, CancelEventArgs e)</w:t>
      </w:r>
      <w:r>
        <w:br/>
        <w:t xml:space="preserve">        {</w:t>
      </w:r>
      <w:r>
        <w:br/>
        <w:t xml:space="preserve">            if (!regex_filter.IsMatch(textBox1.Text)) e.Cancel = true;</w:t>
      </w:r>
      <w:r>
        <w:br/>
        <w:t xml:space="preserve">            ValueChanged(this, new EventArgs());</w:t>
      </w:r>
      <w:r>
        <w:br/>
        <w:t xml:space="preserve">        }</w:t>
      </w:r>
      <w:r>
        <w:br/>
      </w:r>
      <w:r>
        <w:br/>
        <w:t xml:space="preserve">        private void ArgumentL_Click(object sender, 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  <w:t xml:space="preserve">        public void setArgumentLabelText(string t)</w:t>
      </w:r>
      <w:r>
        <w:br/>
        <w:t xml:space="preserve">        {</w:t>
      </w:r>
      <w:r>
        <w:br/>
        <w:t xml:space="preserve">            ArgumentL.Text = t;</w:t>
      </w:r>
      <w:r>
        <w:br/>
        <w:t xml:space="preserve">        }</w:t>
      </w:r>
      <w:r>
        <w:br/>
      </w:r>
      <w:r>
        <w:br/>
        <w:t xml:space="preserve">        private void ArgumentEditorControl_Load(object sender, 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    private void domainUpDown1_SelectedItemChanged(object sender, EventArgs e)</w:t>
      </w:r>
      <w:r>
        <w:br/>
        <w:t xml:space="preserve">        {</w:t>
      </w:r>
      <w:r>
        <w:br/>
        <w:t xml:space="preserve">            try { if (!first) OnValueChanged(domainUpDown1.SelectedItem); } catch { }</w:t>
      </w:r>
      <w:r>
        <w:br/>
        <w:t xml:space="preserve">        }</w:t>
      </w:r>
      <w:r>
        <w:br/>
      </w:r>
      <w:r>
        <w:br/>
        <w:t xml:space="preserve">        private void numericUpDown_ValueChanged(object sender, EventArgs e)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if (!first) OnValueChanged(numericUpDown.Value);</w:t>
      </w:r>
      <w:r>
        <w:br/>
        <w:t xml:space="preserve">            }catch { }</w:t>
      </w:r>
      <w:r>
        <w:br/>
        <w:t xml:space="preserve">        }</w:t>
      </w:r>
      <w:r>
        <w:br/>
      </w:r>
      <w:r>
        <w:br/>
        <w:t xml:space="preserve">        private void OnValueChanged(object val)</w:t>
      </w:r>
      <w:r>
        <w:br/>
        <w:t xml:space="preserve">        {</w:t>
      </w:r>
      <w:r>
        <w:br/>
        <w:t xml:space="preserve">            EventHandler handler = ValueChanged;</w:t>
      </w:r>
      <w:r>
        <w:br/>
        <w:t xml:space="preserve">            if (handler != null) handler(this, EventArgs.Empty);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2877405" w14:textId="77777777" w:rsidR="00FC5597" w:rsidRDefault="00000000">
      <w:pPr>
        <w:pStyle w:val="Heading2"/>
      </w:pPr>
      <w:r>
        <w:lastRenderedPageBreak/>
        <w:t>.\WinFormsApp2\DataControls/DataSetCreateControl.cs</w:t>
      </w:r>
    </w:p>
    <w:p w14:paraId="517ACD2A" w14:textId="77777777" w:rsidR="00FC5597" w:rsidRDefault="00000000">
      <w:r>
        <w:t>﻿using System;</w:t>
      </w:r>
      <w:r>
        <w:br/>
        <w:t>using System.Collections.Generic;</w:t>
      </w:r>
      <w:r>
        <w:br/>
        <w:t>using System.ComponentModel;</w:t>
      </w:r>
      <w:r>
        <w:br/>
        <w:t>using System.Data;</w:t>
      </w:r>
      <w:r>
        <w:br/>
        <w:t>using System.Drawing;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  <w:t>using System.Windows.Forms;</w:t>
      </w:r>
      <w:r>
        <w:br/>
        <w:t>using NeaLibrary.Data;</w:t>
      </w:r>
      <w:r>
        <w:br/>
        <w:t>using NeaLibrary.DataStructures;</w:t>
      </w:r>
      <w:r>
        <w:br/>
      </w:r>
      <w:r>
        <w:br/>
        <w:t>namespace WinFormsApp2.DataControls</w:t>
      </w:r>
      <w:r>
        <w:br/>
        <w:t>{</w:t>
      </w:r>
      <w:r>
        <w:br/>
        <w:t xml:space="preserve">    public partial class DataSetCreateControl : UserControl</w:t>
      </w:r>
      <w:r>
        <w:br/>
        <w:t xml:space="preserve">    {</w:t>
      </w:r>
      <w:r>
        <w:br/>
        <w:t xml:space="preserve">        string DB_PATH = NeaLibrary.Tools.Tools.GetGlobalVar("db_dir");</w:t>
      </w:r>
      <w:r>
        <w:br/>
        <w:t xml:space="preserve">        List&lt;string&gt; Assets = new List&lt;string&gt;();</w:t>
      </w:r>
      <w:r>
        <w:br/>
        <w:t xml:space="preserve">        List&lt;string&gt; tables;</w:t>
      </w:r>
      <w:r>
        <w:br/>
        <w:t xml:space="preserve">        List&lt;string&gt; selected_tables = new List&lt;string&gt;();</w:t>
      </w:r>
      <w:r>
        <w:br/>
        <w:t xml:space="preserve">        List&lt;string&gt; columns;</w:t>
      </w:r>
      <w:r>
        <w:br/>
        <w:t xml:space="preserve">        object selected_cols_lock = new object();</w:t>
      </w:r>
      <w:r>
        <w:br/>
        <w:t xml:space="preserve">        List&lt;string&gt; selected_columns = new List&lt;string&gt;();</w:t>
      </w:r>
      <w:r>
        <w:br/>
        <w:t xml:space="preserve">        List&lt;string&gt; normalise_columns = new List&lt;string&gt;();</w:t>
      </w:r>
      <w:r>
        <w:br/>
        <w:t xml:space="preserve">        List&lt;string&gt; relative_columns = new List&lt;string&gt;();</w:t>
      </w:r>
      <w:r>
        <w:br/>
        <w:t xml:space="preserve">        List&lt;string&gt; value_column = new List&lt;string&gt;();</w:t>
      </w:r>
      <w:r>
        <w:br/>
        <w:t xml:space="preserve">        SQL_Driver db;</w:t>
      </w:r>
      <w:r>
        <w:br/>
      </w:r>
      <w:r>
        <w:br/>
        <w:t xml:space="preserve">        public object creatinglock = new object();</w:t>
      </w:r>
      <w:r>
        <w:br/>
        <w:t xml:space="preserve">        public event EventHandler FinishedCreating;</w:t>
      </w:r>
      <w:r>
        <w:br/>
      </w:r>
      <w:r>
        <w:br/>
        <w:t xml:space="preserve">        //private event EventHandler ColumnsSelectedChange;</w:t>
      </w:r>
      <w:r>
        <w:br/>
      </w:r>
      <w:r>
        <w:br/>
      </w:r>
      <w:r>
        <w:br/>
        <w:t xml:space="preserve">        class CheckBoxDataBinding</w:t>
      </w:r>
      <w:r>
        <w:br/>
        <w:t xml:space="preserve">        {</w:t>
      </w:r>
      <w:r>
        <w:br/>
        <w:t xml:space="preserve">            public bool IsChecked { get; set; }</w:t>
      </w:r>
      <w:r>
        <w:br/>
        <w:t xml:space="preserve">            public string Name { get; set; }</w:t>
      </w:r>
      <w:r>
        <w:br/>
        <w:t xml:space="preserve">            public CheckBoxDataBinding()</w:t>
      </w:r>
      <w:r>
        <w:br/>
        <w:t xml:space="preserve">            {</w:t>
      </w:r>
      <w:r>
        <w:br/>
        <w:t xml:space="preserve">                this.IsChecked = false;</w:t>
      </w:r>
      <w:r>
        <w:br/>
        <w:t xml:space="preserve">                Name = "null";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</w:r>
      <w:r>
        <w:br/>
      </w:r>
      <w:r>
        <w:br/>
        <w:t xml:space="preserve">        public DataSetCreateControl()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    OpenDB();</w:t>
      </w:r>
      <w:r>
        <w:br/>
        <w:t xml:space="preserve">            GetAssetTypes();</w:t>
      </w:r>
      <w:r>
        <w:br/>
        <w:t xml:space="preserve">            //NormaliseRelative();</w:t>
      </w:r>
      <w:r>
        <w:br/>
        <w:t xml:space="preserve">        }</w:t>
      </w:r>
      <w:r>
        <w:br/>
      </w:r>
      <w:r>
        <w:br/>
        <w:t xml:space="preserve">        private void OpenDB()</w:t>
      </w:r>
      <w:r>
        <w:br/>
        <w:t xml:space="preserve">        {</w:t>
      </w:r>
      <w:r>
        <w:br/>
        <w:t xml:space="preserve">            db = new SQL_Driver(DB_PATH);</w:t>
      </w:r>
      <w:r>
        <w:br/>
        <w:t xml:space="preserve">            DBPathTextBox.Text = DB_PATH;</w:t>
      </w:r>
      <w:r>
        <w:br/>
        <w:t xml:space="preserve">        }</w:t>
      </w:r>
      <w:r>
        <w:br/>
      </w:r>
      <w:r>
        <w:br/>
        <w:t xml:space="preserve">        private void GetAssetTypes()</w:t>
      </w:r>
      <w:r>
        <w:br/>
        <w:t xml:space="preserve">        {</w:t>
      </w:r>
      <w:r>
        <w:br/>
        <w:t xml:space="preserve">            Assets.Clear();</w:t>
      </w:r>
      <w:r>
        <w:br/>
        <w:t xml:space="preserve">            AssetSpecifierUpDown.Items.Clear();</w:t>
      </w:r>
      <w:r>
        <w:br/>
        <w:t xml:space="preserve">            foreach (string a in SQL_Driver.ReadColumn&lt;string&gt;(db.conn, "AssetType", "AssetType"))</w:t>
      </w:r>
      <w:r>
        <w:br/>
        <w:t xml:space="preserve">            {</w:t>
      </w:r>
      <w:r>
        <w:br/>
        <w:t xml:space="preserve">                Assets.Add(a);</w:t>
      </w:r>
      <w:r>
        <w:br/>
        <w:t xml:space="preserve">                AssetSpecifierUpDown.Items.Add(a);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LoadTablesCheckBox(string AssetType)</w:t>
      </w:r>
      <w:r>
        <w:br/>
        <w:t xml:space="preserve">        {</w:t>
      </w:r>
      <w:r>
        <w:br/>
        <w:t xml:space="preserve">            TableSelectionCheckBox.Items.Clear();</w:t>
      </w:r>
      <w:r>
        <w:br/>
        <w:t xml:space="preserve">            tables = new List&lt;string&gt;();</w:t>
      </w:r>
      <w:r>
        <w:br/>
        <w:t xml:space="preserve">            tables.AddRange(SQL_Driver.ReadColumn&lt;string&gt;(db.conn, "TokenNames", "Token", $"AssetType='{AssetType}'"));</w:t>
      </w:r>
      <w:r>
        <w:br/>
        <w:t xml:space="preserve">            foreach (string s in tables) TableSelectionCheckBox.Items.Add(s);</w:t>
      </w:r>
      <w:r>
        <w:br/>
      </w:r>
      <w:r>
        <w:br/>
      </w:r>
      <w:r>
        <w:br/>
        <w:t xml:space="preserve">        }</w:t>
      </w:r>
      <w:r>
        <w:br/>
        <w:t xml:space="preserve">        private void LoadColumnsCheckBox()</w:t>
      </w:r>
      <w:r>
        <w:br/>
        <w:t xml:space="preserve">        {</w:t>
      </w:r>
      <w:r>
        <w:br/>
        <w:t xml:space="preserve">            //SELECT name FROM PRAGMA_TABLE_INFO('IBM') WHERE type='REAL';</w:t>
      </w:r>
      <w:r>
        <w:br/>
      </w:r>
      <w:r>
        <w:lastRenderedPageBreak/>
        <w:br/>
        <w:t xml:space="preserve">            columns = new List&lt;string&gt;();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columns.AddRange(SQL_Driver.ReadColumn&lt;string&gt;(db.conn, $"PRAGMA_TABLE_INFO('{tables.First()}')", "name", "type = 'REAL'"));</w:t>
      </w:r>
      <w:r>
        <w:br/>
      </w:r>
      <w:r>
        <w:br/>
        <w:t xml:space="preserve">                //List&lt;string&gt; tables = new List&lt;string&gt;();</w:t>
      </w:r>
      <w:r>
        <w:br/>
        <w:t xml:space="preserve">                ColumnSelectionCheckBox.Items.Clear();</w:t>
      </w:r>
      <w:r>
        <w:br/>
        <w:t xml:space="preserve">                for (int i = 0; i &lt; columns.Count; i++) { ColumnSelectionCheckBox.Items.Add(columns[i]); }</w:t>
      </w:r>
      <w:r>
        <w:br/>
        <w:t xml:space="preserve">            }</w:t>
      </w:r>
      <w:r>
        <w:br/>
        <w:t xml:space="preserve">            catch (Exception e)</w:t>
      </w:r>
      <w:r>
        <w:br/>
        <w:t xml:space="preserve">            {</w:t>
      </w:r>
      <w:r>
        <w:br/>
        <w:t xml:space="preserve">                MessageBox.Show($"Perhaps there are no data tables, try make a data table first: {e.ToString()}");</w:t>
      </w:r>
      <w:r>
        <w:br/>
        <w:t xml:space="preserve">            }</w:t>
      </w:r>
      <w:r>
        <w:br/>
        <w:t xml:space="preserve">            //((ListBox)ColumnSelectionCheckBox).DataSource = columns;</w:t>
      </w:r>
      <w:r>
        <w:br/>
        <w:t xml:space="preserve">            //((ListBox)ColumnSelectionCheckBox).DisplayMember = "Name";</w:t>
      </w:r>
      <w:r>
        <w:br/>
        <w:t xml:space="preserve">            //((ListBox)ColumnSelectionCheckBox).ValueMember = "IsChecked";</w:t>
      </w:r>
      <w:r>
        <w:br/>
      </w:r>
      <w:r>
        <w:br/>
        <w:t xml:space="preserve">            //foreach (CheckBoxDataBinding b in ColumnSelectionCheckBox.Items) { b.IsChecked = true; }</w:t>
      </w:r>
      <w:r>
        <w:br/>
      </w:r>
      <w:r>
        <w:br/>
      </w:r>
      <w:r>
        <w:br/>
        <w:t xml:space="preserve">        }</w:t>
      </w:r>
      <w:r>
        <w:br/>
      </w:r>
      <w:r>
        <w:br/>
        <w:t xml:space="preserve">        private void AssetSpecifierUpDown_SelectedItemChanged(object sender, EventArgs e)</w:t>
      </w:r>
      <w:r>
        <w:br/>
        <w:t xml:space="preserve">        {</w:t>
      </w:r>
      <w:r>
        <w:br/>
        <w:t xml:space="preserve">            //TODO</w:t>
      </w:r>
      <w:r>
        <w:br/>
        <w:t xml:space="preserve">            LoadTablesCheckBox(AssetSpecifierUpDown.SelectedItem.ToString());</w:t>
      </w:r>
      <w:r>
        <w:br/>
        <w:t xml:space="preserve">            LoadColumnsCheckBox();</w:t>
      </w:r>
      <w:r>
        <w:br/>
        <w:t xml:space="preserve">        }</w:t>
      </w:r>
      <w:r>
        <w:br/>
      </w:r>
      <w:r>
        <w:br/>
        <w:t xml:space="preserve">        private void ChangeDBButton_Click(object sender, EventArgs e)</w:t>
      </w:r>
      <w:r>
        <w:br/>
        <w:t xml:space="preserve">        {</w:t>
      </w:r>
      <w:r>
        <w:br/>
        <w:t xml:space="preserve">            OpenFileDialog OpenDatafileDialogue = new OpenFileDialog();</w:t>
      </w:r>
      <w:r>
        <w:br/>
        <w:t xml:space="preserve">            OpenDatafileDialogue.Multiselect = false;</w:t>
      </w:r>
      <w:r>
        <w:br/>
        <w:t xml:space="preserve">            OpenDatafileDialogue.Filter = "Sqlite3 database | *.sqlite3";</w:t>
      </w:r>
      <w:r>
        <w:br/>
        <w:t xml:space="preserve">            DialogResult result = OpenDatafileDialogue.ShowDialog();</w:t>
      </w:r>
      <w:r>
        <w:br/>
        <w:t xml:space="preserve">            if (result == DialogResult.OK &amp;&amp; !string.IsNullOrWhiteSpace(OpenDatafileDialogue.FileName))</w:t>
      </w:r>
      <w:r>
        <w:br/>
        <w:t xml:space="preserve">            {</w:t>
      </w:r>
      <w:r>
        <w:br/>
      </w:r>
      <w:r>
        <w:lastRenderedPageBreak/>
        <w:t xml:space="preserve">                DB_PATH = OpenDatafileDialogue.FileName;</w:t>
      </w:r>
      <w:r>
        <w:br/>
        <w:t xml:space="preserve">                OpenDB();</w:t>
      </w:r>
      <w:r>
        <w:br/>
        <w:t xml:space="preserve">                DBPathTextBox.Text = OpenDatafileDialogue.FileName;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Update_Normalise_Relative_CheckBox()</w:t>
      </w:r>
      <w:r>
        <w:br/>
        <w:t xml:space="preserve">        {</w:t>
      </w:r>
      <w:r>
        <w:br/>
        <w:t xml:space="preserve">            NormaliseSelectorCheckBox.Items.Clear();</w:t>
      </w:r>
      <w:r>
        <w:br/>
        <w:t xml:space="preserve">            RelativeSelectorCheckBox.Items.Clear();</w:t>
      </w:r>
      <w:r>
        <w:br/>
        <w:t xml:space="preserve">            foreach (string s in selected_columns)</w:t>
      </w:r>
      <w:r>
        <w:br/>
        <w:t xml:space="preserve">            {</w:t>
      </w:r>
      <w:r>
        <w:br/>
        <w:t xml:space="preserve">                RelativeSelectorCheckBox.Items.Add(s);</w:t>
      </w:r>
      <w:r>
        <w:br/>
        <w:t xml:space="preserve">                NormaliseSelectorCheckBox.Items.Add(s);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</w:r>
      <w:r>
        <w:br/>
        <w:t xml:space="preserve">        private void ColumnSelectionCheckBox_CheckChanged(object sender, ItemCheckEventArgs e)</w:t>
      </w:r>
      <w:r>
        <w:br/>
        <w:t xml:space="preserve">        {</w:t>
      </w:r>
      <w:r>
        <w:br/>
        <w:t xml:space="preserve">            //selected_columns.Clear();</w:t>
      </w:r>
      <w:r>
        <w:br/>
        <w:t xml:space="preserve">            //foreach (string s in ColumnSelectionCheckBox.CheckedItems)</w:t>
      </w:r>
      <w:r>
        <w:br/>
        <w:t xml:space="preserve">            //{</w:t>
      </w:r>
      <w:r>
        <w:br/>
        <w:t xml:space="preserve">            //    RelativeSelectorCheckBox.Items.Add(s);</w:t>
      </w:r>
      <w:r>
        <w:br/>
        <w:t xml:space="preserve">            //    NormaliseSelectorCheckBox.Items.Add(s);</w:t>
      </w:r>
      <w:r>
        <w:br/>
        <w:t xml:space="preserve">            //}</w:t>
      </w:r>
      <w:r>
        <w:br/>
        <w:t xml:space="preserve">            selected_columns.Clear();</w:t>
      </w:r>
      <w:r>
        <w:br/>
      </w:r>
      <w:r>
        <w:br/>
        <w:t xml:space="preserve">            foreach (var item in ColumnSelectionCheckBox.CheckedItems) selected_columns.Add(item.ToString());</w:t>
      </w:r>
      <w:r>
        <w:br/>
      </w:r>
      <w:r>
        <w:br/>
        <w:t xml:space="preserve">            if (e.NewValue == CheckState.Checked)  // Found on Stack Overflow</w:t>
      </w:r>
      <w:r>
        <w:br/>
        <w:t xml:space="preserve">            {</w:t>
      </w:r>
      <w:r>
        <w:br/>
        <w:t xml:space="preserve">                selected_columns.Add(ColumnSelectionCheckBox.Items[e.Index].ToString());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selected_columns.Remove(ColumnSelectionCheckBox.Items[e.Index].ToString());</w:t>
      </w:r>
      <w:r>
        <w:br/>
        <w:t xml:space="preserve">            }</w:t>
      </w:r>
      <w:r>
        <w:br/>
      </w:r>
      <w:r>
        <w:br/>
        <w:t xml:space="preserve">            Update_Normalise_Relative_CheckBox();</w:t>
      </w:r>
      <w:r>
        <w:br/>
        <w:t xml:space="preserve">        }</w:t>
      </w:r>
      <w:r>
        <w:br/>
      </w:r>
      <w:r>
        <w:lastRenderedPageBreak/>
        <w:br/>
        <w:t xml:space="preserve">        private void CreateButton_Click(object sender, EventArgs e)</w:t>
      </w:r>
      <w:r>
        <w:br/>
        <w:t xml:space="preserve">        {</w:t>
      </w:r>
      <w:r>
        <w:br/>
        <w:t xml:space="preserve">            //OutputDataProducer out_p = new OutputDataProducer((double)SafetySelectorNUpDown.Value);</w:t>
      </w:r>
      <w:r>
        <w:br/>
        <w:t xml:space="preserve">            if (AssetSpecifierUpDown.SelectedItem == null)</w:t>
      </w:r>
      <w:r>
        <w:br/>
        <w:t xml:space="preserve">            {</w:t>
      </w:r>
      <w:r>
        <w:br/>
        <w:t xml:space="preserve">                MessageBox.Show("Select an asset type");</w:t>
      </w:r>
      <w:r>
        <w:br/>
        <w:t xml:space="preserve">                return;</w:t>
      </w:r>
      <w:r>
        <w:br/>
        <w:t xml:space="preserve">            }</w:t>
      </w:r>
      <w:r>
        <w:br/>
        <w:t xml:space="preserve">            if (selected_tables.Count==0)</w:t>
      </w:r>
      <w:r>
        <w:br/>
        <w:t xml:space="preserve">            {</w:t>
      </w:r>
      <w:r>
        <w:br/>
        <w:t xml:space="preserve">                MessageBox.Show("Select a tables");</w:t>
      </w:r>
      <w:r>
        <w:br/>
        <w:t xml:space="preserve">                return;</w:t>
      </w:r>
      <w:r>
        <w:br/>
        <w:t xml:space="preserve">            }</w:t>
      </w:r>
      <w:r>
        <w:br/>
        <w:t xml:space="preserve">            if (selected_columns.Count == 0)</w:t>
      </w:r>
      <w:r>
        <w:br/>
        <w:t xml:space="preserve">            {</w:t>
      </w:r>
      <w:r>
        <w:br/>
        <w:t xml:space="preserve">                MessageBox.Show("Select columns");</w:t>
      </w:r>
      <w:r>
        <w:br/>
        <w:t xml:space="preserve">                return;</w:t>
      </w:r>
      <w:r>
        <w:br/>
        <w:t xml:space="preserve">            }</w:t>
      </w:r>
      <w:r>
        <w:br/>
        <w:t xml:space="preserve">            if (ValueColumnUpDown.SelectedItem == null)</w:t>
      </w:r>
      <w:r>
        <w:br/>
        <w:t xml:space="preserve">            {</w:t>
      </w:r>
      <w:r>
        <w:br/>
        <w:t xml:space="preserve">                MessageBox.Show("Select a vlaue column");</w:t>
      </w:r>
      <w:r>
        <w:br/>
        <w:t xml:space="preserve">                return;</w:t>
      </w:r>
      <w:r>
        <w:br/>
        <w:t xml:space="preserve">            }</w:t>
      </w:r>
      <w:r>
        <w:br/>
      </w:r>
      <w:r>
        <w:br/>
        <w:t xml:space="preserve">            lock (creatinglock)</w:t>
      </w:r>
      <w:r>
        <w:br/>
        <w:t xml:space="preserve">            {</w:t>
      </w:r>
      <w:r>
        <w:br/>
        <w:t xml:space="preserve">                ExitB.Enabled = false;</w:t>
      </w:r>
      <w:r>
        <w:br/>
        <w:t xml:space="preserve">                ExitB.Update();</w:t>
      </w:r>
      <w:r>
        <w:br/>
        <w:t xml:space="preserve">                SaveFileDialog SaveFileDialogue = new SaveFileDialog();</w:t>
      </w:r>
      <w:r>
        <w:br/>
        <w:t xml:space="preserve">                string ext = (ExportAsDatasetCheckBox.Checked) ? ".ds" : ".dbds";</w:t>
      </w:r>
      <w:r>
        <w:br/>
        <w:t xml:space="preserve">                SaveFileDialogue.DefaultExt = ext;</w:t>
      </w:r>
      <w:r>
        <w:br/>
        <w:t xml:space="preserve">                DialogResult result = SaveFileDialogue.ShowDialog();</w:t>
      </w:r>
      <w:r>
        <w:br/>
        <w:t xml:space="preserve">                if (result == DialogResult.OK &amp;&amp; !string.IsNullOrWhiteSpace(SaveFileDialogue.FileName))</w:t>
      </w:r>
      <w:r>
        <w:br/>
        <w:t xml:space="preserve">                {</w:t>
      </w:r>
      <w:r>
        <w:br/>
        <w:t xml:space="preserve">                    double safety = (double)SafetySelectorNUpDown.Value;</w:t>
      </w:r>
      <w:r>
        <w:br/>
        <w:t xml:space="preserve">                    DB_DataSet dbds = new DB_DataSet(selected_tables, selected_columns, normalise_columns, relative_columns, new List&lt;string&gt;(), value_column, safety, 1, offset: (int)InternalDBOffsetNUpDown.Value);</w:t>
      </w:r>
      <w:r>
        <w:br/>
      </w:r>
      <w:r>
        <w:br/>
        <w:t xml:space="preserve">                    if (ExportAsDatasetCheckBox.Checked)</w:t>
      </w:r>
      <w:r>
        <w:br/>
      </w:r>
      <w:r>
        <w:lastRenderedPageBreak/>
        <w:t xml:space="preserve">                    {</w:t>
      </w:r>
      <w:r>
        <w:br/>
        <w:t xml:space="preserve">                        NeaLibrary.DataStructures.DataSet ds = dbds.ToDataSet();</w:t>
      </w:r>
      <w:r>
        <w:br/>
        <w:t xml:space="preserve">                        ds.Save(SaveFileDialogue.FileName);</w:t>
      </w:r>
      <w:r>
        <w:br/>
        <w:t xml:space="preserve">                    }</w:t>
      </w:r>
      <w:r>
        <w:br/>
        <w:t xml:space="preserve">                    else</w:t>
      </w:r>
      <w:r>
        <w:br/>
        <w:t xml:space="preserve">                    {</w:t>
      </w:r>
      <w:r>
        <w:br/>
        <w:t xml:space="preserve">                        dbds.Save(SaveFileDialogue.FileName);</w:t>
      </w:r>
      <w:r>
        <w:br/>
        <w:t xml:space="preserve">                    }</w:t>
      </w:r>
      <w:r>
        <w:br/>
        <w:t xml:space="preserve">                    FinishedCreating(this, new EventArgs());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RelativeSelectorCheckBox_ItemCheck(object sender, ItemCheckEventArgs e)</w:t>
      </w:r>
      <w:r>
        <w:br/>
        <w:t xml:space="preserve">        {</w:t>
      </w:r>
      <w:r>
        <w:br/>
        <w:t xml:space="preserve">            relative_columns.Clear();</w:t>
      </w:r>
      <w:r>
        <w:br/>
      </w:r>
      <w:r>
        <w:br/>
        <w:t xml:space="preserve">            foreach (var item in RelativeSelectorCheckBox.CheckedItems) relative_columns.Add(item.ToString());</w:t>
      </w:r>
      <w:r>
        <w:br/>
      </w:r>
      <w:r>
        <w:br/>
        <w:t xml:space="preserve">            if (e.NewValue == CheckState.Checked)  // Found on Stack Overflow</w:t>
      </w:r>
      <w:r>
        <w:br/>
        <w:t xml:space="preserve">            {</w:t>
      </w:r>
      <w:r>
        <w:br/>
        <w:t xml:space="preserve">                relative_columns.Add(RelativeSelectorCheckBox.Items[e.Index].ToString());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relative_columns.Remove(RelativeSelectorCheckBox.Items[e.Index].ToString());</w:t>
      </w:r>
      <w:r>
        <w:br/>
        <w:t xml:space="preserve">            }</w:t>
      </w:r>
      <w:r>
        <w:br/>
        <w:t xml:space="preserve">            //Console.WriteLine();</w:t>
      </w:r>
      <w:r>
        <w:br/>
        <w:t xml:space="preserve">            ValueColumnUpDown.Items.Clear();</w:t>
      </w:r>
      <w:r>
        <w:br/>
        <w:t xml:space="preserve">            foreach (string s in relative_columns) ValueColumnUpDown.Items.Add(s);</w:t>
      </w:r>
      <w:r>
        <w:br/>
        <w:t xml:space="preserve">        }</w:t>
      </w:r>
      <w:r>
        <w:br/>
      </w:r>
      <w:r>
        <w:br/>
        <w:t xml:space="preserve">        private void NormaliseSelectorCheckBox_ItemCheck(object sender, ItemCheckEventArgs e)</w:t>
      </w:r>
      <w:r>
        <w:br/>
        <w:t xml:space="preserve">        {</w:t>
      </w:r>
      <w:r>
        <w:br/>
        <w:t xml:space="preserve">            normalise_columns.Clear();</w:t>
      </w:r>
      <w:r>
        <w:br/>
      </w:r>
      <w:r>
        <w:br/>
        <w:t xml:space="preserve">            foreach (var item in NormaliseSelectorCheckBox.CheckedItems) normalise_columns.Add(item.ToString());</w:t>
      </w:r>
      <w:r>
        <w:br/>
      </w:r>
      <w:r>
        <w:br/>
        <w:t xml:space="preserve">            if (e.NewValue == CheckState.Checked)  // Found on Stack Overflow</w:t>
      </w:r>
      <w:r>
        <w:br/>
      </w:r>
      <w:r>
        <w:lastRenderedPageBreak/>
        <w:t xml:space="preserve">            {</w:t>
      </w:r>
      <w:r>
        <w:br/>
        <w:t xml:space="preserve">                normalise_columns.Add(NormaliseSelectorCheckBox.Items[e.Index].ToString());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normalise_columns.Remove(NormaliseSelectorCheckBox.Items[e.Index].ToString());</w:t>
      </w:r>
      <w:r>
        <w:br/>
        <w:t xml:space="preserve">            }</w:t>
      </w:r>
      <w:r>
        <w:br/>
      </w:r>
      <w:r>
        <w:br/>
        <w:t xml:space="preserve">        }</w:t>
      </w:r>
      <w:r>
        <w:br/>
      </w:r>
      <w:r>
        <w:br/>
        <w:t xml:space="preserve">        private void TableSelectionCheckBox_ItemCheck(object sender, ItemCheckEventArgs e)</w:t>
      </w:r>
      <w:r>
        <w:br/>
        <w:t xml:space="preserve">        {</w:t>
      </w:r>
      <w:r>
        <w:br/>
        <w:t xml:space="preserve">            selected_tables.Clear();</w:t>
      </w:r>
      <w:r>
        <w:br/>
      </w:r>
      <w:r>
        <w:br/>
        <w:t xml:space="preserve">            foreach (var item in TableSelectionCheckBox.CheckedItems) selected_tables.Add(item.ToString());</w:t>
      </w:r>
      <w:r>
        <w:br/>
      </w:r>
      <w:r>
        <w:br/>
        <w:t xml:space="preserve">            if (e.NewValue == CheckState.Checked)  // Found on Stack Overflow</w:t>
      </w:r>
      <w:r>
        <w:br/>
        <w:t xml:space="preserve">            {</w:t>
      </w:r>
      <w:r>
        <w:br/>
        <w:t xml:space="preserve">                if (TableSelectionCheckBox.Items.Count == 0) return;</w:t>
      </w:r>
      <w:r>
        <w:br/>
      </w:r>
      <w:r>
        <w:br/>
        <w:t xml:space="preserve">                selected_tables.Add(TableSelectionCheckBox.Items[e.Index].ToString());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selected_tables.Remove(TableSelectionCheckBox.Items[e.Index].ToString());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</w:r>
      <w:r>
        <w:br/>
        <w:t xml:space="preserve">        private void VAlueColumnUpDown_SelectedItemChanged(object sender, EventArgs e)</w:t>
      </w:r>
      <w:r>
        <w:br/>
        <w:t xml:space="preserve">        {</w:t>
      </w:r>
      <w:r>
        <w:br/>
        <w:t xml:space="preserve">            value_column.Clear();</w:t>
      </w:r>
      <w:r>
        <w:br/>
        <w:t xml:space="preserve">            value_column.Add(ValueColumnUpDown.SelectedItem.ToString());</w:t>
      </w:r>
      <w:r>
        <w:br/>
        <w:t xml:space="preserve">        }</w:t>
      </w:r>
      <w:r>
        <w:br/>
      </w:r>
      <w:r>
        <w:br/>
        <w:t xml:space="preserve">        private void NormaliseSelectorCheckBox_SelectedIndexChanged(object sender, 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</w:r>
      <w:r>
        <w:lastRenderedPageBreak/>
        <w:t xml:space="preserve">        private void ColumnSelectionCheckBox_SelectedIndexChanged(object sender, 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    private void ExitB_Click(object sender, EventArgs e)</w:t>
      </w:r>
      <w:r>
        <w:br/>
        <w:t xml:space="preserve">        {</w:t>
      </w:r>
      <w:r>
        <w:br/>
        <w:t xml:space="preserve">            //no need to check because button is disabled if something is being created</w:t>
      </w:r>
      <w:r>
        <w:br/>
        <w:t xml:space="preserve">            FinishedCreating(this, EventArgs.Empty);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F1DAD14" w14:textId="77777777" w:rsidR="00FC5597" w:rsidRDefault="00000000">
      <w:pPr>
        <w:pStyle w:val="Heading2"/>
      </w:pPr>
      <w:r>
        <w:t>.\WinFormsApp2\DataControls/DataSetViewer.cs</w:t>
      </w:r>
    </w:p>
    <w:p w14:paraId="6085DCE3" w14:textId="77777777" w:rsidR="00FC5597" w:rsidRDefault="00000000">
      <w:r>
        <w:t>﻿using NeaLibrary.Data;</w:t>
      </w:r>
      <w:r>
        <w:br/>
        <w:t>using NeaLibrary.DataStructures;</w:t>
      </w:r>
      <w:r>
        <w:br/>
        <w:t>using ScottPlot;</w:t>
      </w:r>
      <w:r>
        <w:br/>
        <w:t>using System;</w:t>
      </w:r>
      <w:r>
        <w:br/>
        <w:t>using System.Collections.Generic;</w:t>
      </w:r>
      <w:r>
        <w:br/>
        <w:t>using System.ComponentModel;</w:t>
      </w:r>
      <w:r>
        <w:br/>
        <w:t>using System.Data;</w:t>
      </w:r>
      <w:r>
        <w:br/>
        <w:t>using System.Data.Common;</w:t>
      </w:r>
      <w:r>
        <w:br/>
      </w:r>
      <w:r>
        <w:br/>
        <w:t>using System.Diagnostics;</w:t>
      </w:r>
      <w:r>
        <w:br/>
        <w:t>using System.Diagnostics.Eventing.Reader;</w:t>
      </w:r>
      <w:r>
        <w:br/>
        <w:t>using System.Drawing;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  <w:t>using System.Windows.Forms;</w:t>
      </w:r>
      <w:r>
        <w:br/>
        <w:t>using WinFormsApp2.FFNNControls;</w:t>
      </w:r>
      <w:r>
        <w:br/>
        <w:t>using System.Threading;</w:t>
      </w:r>
      <w:r>
        <w:br/>
        <w:t>using System.Windows.Forms;</w:t>
      </w:r>
      <w:r>
        <w:br/>
        <w:t>using System.Windows.Forms.DataVisualization.Charting;</w:t>
      </w:r>
      <w:r>
        <w:br/>
      </w:r>
      <w:r>
        <w:br/>
        <w:t>namespace WinFormsApp2.DataControls</w:t>
      </w:r>
      <w:r>
        <w:br/>
        <w:t>{</w:t>
      </w:r>
      <w:r>
        <w:br/>
        <w:t xml:space="preserve">    public partial class DataSetViewer : UserControl</w:t>
      </w:r>
      <w:r>
        <w:br/>
        <w:t xml:space="preserve">    {</w:t>
      </w:r>
      <w:r>
        <w:br/>
      </w:r>
      <w:r>
        <w:br/>
      </w:r>
      <w:r>
        <w:br/>
      </w:r>
      <w:r>
        <w:lastRenderedPageBreak/>
        <w:t xml:space="preserve">        private delegate void SafeCallDelegate(string text);</w:t>
      </w:r>
      <w:r>
        <w:br/>
        <w:t xml:space="preserve">        private delegate void CountReceivedDelegate(int b, int s, int h);</w:t>
      </w:r>
      <w:r>
        <w:br/>
        <w:t xml:space="preserve">        public delegate void RequestTabForStockChartHandler(object sender, DB_DataSet e);</w:t>
      </w:r>
      <w:r>
        <w:br/>
        <w:t xml:space="preserve">        public event EventHandler Exit; public event RequestTabForStockChartHandler RequestTabForStockChart;</w:t>
      </w:r>
      <w:r>
        <w:br/>
      </w:r>
      <w:r>
        <w:br/>
        <w:t xml:space="preserve">        IDataSet dataset;</w:t>
      </w:r>
      <w:r>
        <w:br/>
        <w:t xml:space="preserve">        List&lt;(Vector, Vector)&gt; TableInfo = new List&lt;(Vector, Vector)&gt;();</w:t>
      </w:r>
      <w:r>
        <w:br/>
        <w:t xml:space="preserve">        object TableInfoLock = new object();</w:t>
      </w:r>
      <w:r>
        <w:br/>
        <w:t xml:space="preserve">        object DataChartLock = new object();</w:t>
      </w:r>
      <w:r>
        <w:br/>
        <w:t xml:space="preserve">        string DataSetType, InputCol, TableSourced, ValueCol, RelativeCol, Safety;</w:t>
      </w:r>
      <w:r>
        <w:br/>
        <w:t xml:space="preserve">        string default_info =</w:t>
      </w:r>
      <w:r>
        <w:br/>
        <w:t xml:space="preserve">            "{0} Data Set\n" +</w:t>
      </w:r>
      <w:r>
        <w:br/>
        <w:t xml:space="preserve">            "Data Count: {1}\n" +</w:t>
      </w:r>
      <w:r>
        <w:br/>
        <w:t xml:space="preserve">            "Input Dimension: {2}\n" +</w:t>
      </w:r>
      <w:r>
        <w:br/>
        <w:t xml:space="preserve">            "Input Columns: {3}\n" +</w:t>
      </w:r>
      <w:r>
        <w:br/>
        <w:t xml:space="preserve">            "Output Dimension: {4}\n" +</w:t>
      </w:r>
      <w:r>
        <w:br/>
        <w:t xml:space="preserve">            "Tables Sourced: {5}\n" +</w:t>
      </w:r>
      <w:r>
        <w:br/>
        <w:t xml:space="preserve">            "Value Column: {6}\n" +</w:t>
      </w:r>
      <w:r>
        <w:br/>
        <w:t xml:space="preserve">            "Relative Columns: {7}\n" +</w:t>
      </w:r>
      <w:r>
        <w:br/>
        <w:t xml:space="preserve">            "Safety: {8}\n"</w:t>
      </w:r>
      <w:r>
        <w:br/>
        <w:t xml:space="preserve">            ;</w:t>
      </w:r>
      <w:r>
        <w:br/>
        <w:t xml:space="preserve">        public void DisplayInfo()</w:t>
      </w:r>
      <w:r>
        <w:br/>
        <w:t xml:space="preserve">        {</w:t>
      </w:r>
      <w:r>
        <w:br/>
        <w:t xml:space="preserve">            string info = String.Format(default_info, DataSetType, dataset.Count(), dataset.First().Item1.dimension, InputCol, dataset.First().Item2.dimension, TableSourced, ValueCol, RelativeCol, Safety);</w:t>
      </w:r>
      <w:r>
        <w:br/>
        <w:t xml:space="preserve">            InformationTB.Text = info;</w:t>
      </w:r>
      <w:r>
        <w:br/>
        <w:t xml:space="preserve">        }</w:t>
      </w:r>
      <w:r>
        <w:br/>
      </w:r>
      <w:r>
        <w:br/>
        <w:t xml:space="preserve">        public void PlotCountPoints(int b, int s, int h){</w:t>
      </w:r>
      <w:r>
        <w:br/>
        <w:t xml:space="preserve">            lock (DataChartLock)</w:t>
      </w:r>
      <w:r>
        <w:br/>
        <w:t xml:space="preserve">            {</w:t>
      </w:r>
      <w:r>
        <w:br/>
        <w:t xml:space="preserve">                DataChart.Series["Count"].Points.AddXY("Buy", b);</w:t>
      </w:r>
      <w:r>
        <w:br/>
        <w:t xml:space="preserve">                DataChart.Series["Count"].Points.AddXY("Sell", s);</w:t>
      </w:r>
      <w:r>
        <w:br/>
        <w:t xml:space="preserve">                DataChart.Series["Count"].Points.AddXY("Hold", h);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void PlotInfo()</w:t>
      </w:r>
      <w:r>
        <w:br/>
        <w:t xml:space="preserve">        {</w:t>
      </w:r>
      <w:r>
        <w:br/>
        <w:t xml:space="preserve">            lock (DataChartLock)</w:t>
      </w:r>
      <w:r>
        <w:br/>
        <w:t xml:space="preserve">            {</w:t>
      </w:r>
      <w:r>
        <w:br/>
      </w:r>
      <w:r>
        <w:lastRenderedPageBreak/>
        <w:t xml:space="preserve">                DataChart.Series["Count"].Points.Clear();</w:t>
      </w:r>
      <w:r>
        <w:br/>
        <w:t xml:space="preserve">            }</w:t>
      </w:r>
      <w:r>
        <w:br/>
        <w:t xml:space="preserve">            BackgroundWorker plotCountWorker = new BackgroundWorker();</w:t>
      </w:r>
      <w:r>
        <w:br/>
        <w:t xml:space="preserve">            plotCountWorker.DoWork += (sender, e) =&gt;</w:t>
      </w:r>
      <w:r>
        <w:br/>
        <w:t xml:space="preserve">            {</w:t>
      </w:r>
      <w:r>
        <w:br/>
        <w:t xml:space="preserve">                Tuple&lt;List&lt;(Vector, Vector)&gt;, IDataSet, Chart&gt; tup = e.Argument as Tuple&lt;List&lt;(Vector, Vector)&gt;, IDataSet, Chart&gt;;</w:t>
      </w:r>
      <w:r>
        <w:br/>
      </w:r>
      <w:r>
        <w:br/>
        <w:t xml:space="preserve">                List&lt;(Vector, Vector)&gt; _TableInfo = tup.Item1;</w:t>
      </w:r>
      <w:r>
        <w:br/>
        <w:t xml:space="preserve">                IDataSet _dataset = tup.Item2;</w:t>
      </w:r>
      <w:r>
        <w:br/>
        <w:t xml:space="preserve">                Chart _DataChart = tup.Item3;</w:t>
      </w:r>
      <w:r>
        <w:br/>
      </w:r>
      <w:r>
        <w:br/>
        <w:t xml:space="preserve">                int buy = 0;</w:t>
      </w:r>
      <w:r>
        <w:br/>
        <w:t xml:space="preserve">                int sell = 0;</w:t>
      </w:r>
      <w:r>
        <w:br/>
        <w:t xml:space="preserve">                int hold = 0;</w:t>
      </w:r>
      <w:r>
        <w:br/>
        <w:t xml:space="preserve">                int total = 0;</w:t>
      </w:r>
      <w:r>
        <w:br/>
        <w:t xml:space="preserve">                int looped = 0;</w:t>
      </w:r>
      <w:r>
        <w:br/>
        <w:t xml:space="preserve">                </w:t>
      </w:r>
      <w:r>
        <w:br/>
        <w:t xml:space="preserve">                //Action action = () =&gt;</w:t>
      </w:r>
      <w:r>
        <w:br/>
        <w:t xml:space="preserve">                //{</w:t>
      </w:r>
      <w:r>
        <w:br/>
        <w:t xml:space="preserve">                lock (TableInfoLock) {</w:t>
      </w:r>
      <w:r>
        <w:br/>
        <w:t xml:space="preserve">                    _TableInfo.Clear();</w:t>
      </w:r>
      <w:r>
        <w:br/>
        <w:t xml:space="preserve">                    foreach ((Vector, Vector) v in _dataset.Batch(_dataset.Count()))</w:t>
      </w:r>
      <w:r>
        <w:br/>
        <w:t xml:space="preserve">                    {</w:t>
      </w:r>
      <w:r>
        <w:br/>
        <w:t xml:space="preserve">                        _TableInfo.Add(v);</w:t>
      </w:r>
      <w:r>
        <w:br/>
      </w:r>
      <w:r>
        <w:br/>
        <w:t xml:space="preserve">                        if (v.Item2[0] == 1)</w:t>
      </w:r>
      <w:r>
        <w:br/>
        <w:t xml:space="preserve">                        {</w:t>
      </w:r>
      <w:r>
        <w:br/>
        <w:t xml:space="preserve">                            buy++;</w:t>
      </w:r>
      <w:r>
        <w:br/>
        <w:t xml:space="preserve">                            total++;</w:t>
      </w:r>
      <w:r>
        <w:br/>
        <w:t xml:space="preserve">                        }</w:t>
      </w:r>
      <w:r>
        <w:br/>
        <w:t xml:space="preserve">                        else if (v.Item2[0] == -1)</w:t>
      </w:r>
      <w:r>
        <w:br/>
        <w:t xml:space="preserve">                        {</w:t>
      </w:r>
      <w:r>
        <w:br/>
        <w:t xml:space="preserve">                            sell++;</w:t>
      </w:r>
      <w:r>
        <w:br/>
        <w:t xml:space="preserve">                            total++;</w:t>
      </w:r>
      <w:r>
        <w:br/>
        <w:t xml:space="preserve">                        }</w:t>
      </w:r>
      <w:r>
        <w:br/>
        <w:t xml:space="preserve">                        else if (v.Item2[0] == 0)</w:t>
      </w:r>
      <w:r>
        <w:br/>
        <w:t xml:space="preserve">                        {</w:t>
      </w:r>
      <w:r>
        <w:br/>
        <w:t xml:space="preserve">                            hold++;</w:t>
      </w:r>
      <w:r>
        <w:br/>
        <w:t xml:space="preserve">                            total++;</w:t>
      </w:r>
      <w:r>
        <w:br/>
        <w:t xml:space="preserve">                        }</w:t>
      </w:r>
      <w:r>
        <w:br/>
      </w:r>
      <w:r>
        <w:br/>
        <w:t xml:space="preserve">                        looped++;</w:t>
      </w:r>
      <w:r>
        <w:br/>
      </w:r>
      <w:r>
        <w:lastRenderedPageBreak/>
        <w:br/>
        <w:t xml:space="preserve">                    }</w:t>
      </w:r>
      <w:r>
        <w:br/>
        <w:t xml:space="preserve">                }</w:t>
      </w:r>
      <w:r>
        <w:br/>
        <w:t xml:space="preserve">                //var safeInvoker = new CountReceivedDelegate(PlotCountPoints);</w:t>
      </w:r>
      <w:r>
        <w:br/>
        <w:t xml:space="preserve">                //Invoke(safeInvoker, buy, sell, hold);</w:t>
      </w:r>
      <w:r>
        <w:br/>
        <w:t xml:space="preserve">                PlotCountPoints(buy,sell,hold);</w:t>
      </w:r>
      <w:r>
        <w:br/>
      </w:r>
      <w:r>
        <w:br/>
      </w:r>
      <w:r>
        <w:br/>
        <w:t xml:space="preserve">                e.Result = new Tuple&lt;List&lt;(Vector, Vector)&gt;, IDataSet, Chart&gt;(_TableInfo, _dataset, _DataChart);</w:t>
      </w:r>
      <w:r>
        <w:br/>
      </w:r>
      <w:r>
        <w:br/>
      </w:r>
      <w:r>
        <w:br/>
        <w:t xml:space="preserve">                //_DataChart.Update();</w:t>
      </w:r>
      <w:r>
        <w:br/>
        <w:t xml:space="preserve">                //};</w:t>
      </w:r>
      <w:r>
        <w:br/>
        <w:t xml:space="preserve">                //this.Invoke(action);</w:t>
      </w:r>
      <w:r>
        <w:br/>
        <w:t xml:space="preserve">            };</w:t>
      </w:r>
      <w:r>
        <w:br/>
      </w:r>
      <w:r>
        <w:br/>
        <w:t xml:space="preserve">            plotCountWorker.RunWorkerCompleted += (sender, e) =&gt;</w:t>
      </w:r>
      <w:r>
        <w:br/>
        <w:t xml:space="preserve">            {</w:t>
      </w:r>
      <w:r>
        <w:br/>
        <w:t xml:space="preserve">                ChartLoadingLabel.Hide();</w:t>
      </w:r>
      <w:r>
        <w:br/>
        <w:t xml:space="preserve">                Tuple&lt;List&lt;(Vector, Vector)&gt;, IDataSet, Chart&gt; tup = e.Result as Tuple&lt;List&lt;(Vector, Vector)&gt;, IDataSet, Chart&gt;;</w:t>
      </w:r>
      <w:r>
        <w:br/>
        <w:t xml:space="preserve">                lock (DataChartLock) {</w:t>
      </w:r>
      <w:r>
        <w:br/>
        <w:t xml:space="preserve">                    DataChart = tup.Item3;</w:t>
      </w:r>
      <w:r>
        <w:br/>
        <w:t xml:space="preserve">                }</w:t>
      </w:r>
      <w:r>
        <w:br/>
        <w:t xml:space="preserve">                //dataset doesnt need to change</w:t>
      </w:r>
      <w:r>
        <w:br/>
        <w:t xml:space="preserve">                lock (TableInfoLock) {</w:t>
      </w:r>
      <w:r>
        <w:br/>
        <w:t xml:space="preserve">                    TableInfo = tup.Item1; //IT WORKS MashAllah !</w:t>
      </w:r>
      <w:r>
        <w:br/>
        <w:t xml:space="preserve">                }</w:t>
      </w:r>
      <w:r>
        <w:br/>
        <w:t xml:space="preserve">            };</w:t>
      </w:r>
      <w:r>
        <w:br/>
      </w:r>
      <w:r>
        <w:br/>
        <w:t xml:space="preserve">            ChartLoadingLabel.Show();</w:t>
      </w:r>
      <w:r>
        <w:br/>
        <w:t xml:space="preserve">            plotCountWorker.RunWorkerAsync(argument: new Tuple&lt;List&lt;(Vector, Vector)&gt;, IDataSet, Chart&gt;(TableInfo, dataset, DataChart));</w:t>
      </w:r>
      <w:r>
        <w:br/>
        <w:t xml:space="preserve">            //fillInformationTAble();</w:t>
      </w:r>
      <w:r>
        <w:br/>
      </w:r>
      <w:r>
        <w:br/>
        <w:t xml:space="preserve">        }</w:t>
      </w:r>
      <w:r>
        <w:br/>
        <w:t xml:space="preserve">        //void plotInfoDb()</w:t>
      </w:r>
      <w:r>
        <w:br/>
        <w:t xml:space="preserve">        //{</w:t>
      </w:r>
      <w:r>
        <w:br/>
        <w:t xml:space="preserve">        //    //TableInfo.Clear();</w:t>
      </w:r>
      <w:r>
        <w:br/>
        <w:t xml:space="preserve">        //    int buy = 0;</w:t>
      </w:r>
      <w:r>
        <w:br/>
        <w:t xml:space="preserve">        //    int sell = 0;</w:t>
      </w:r>
      <w:r>
        <w:br/>
        <w:t xml:space="preserve">        //    int hold = 0;</w:t>
      </w:r>
      <w:r>
        <w:br/>
      </w:r>
      <w:r>
        <w:lastRenderedPageBreak/>
        <w:t xml:space="preserve">        //    int total = 0;</w:t>
      </w:r>
      <w:r>
        <w:br/>
        <w:t xml:space="preserve">        //    int looped = 0;</w:t>
      </w:r>
      <w:r>
        <w:br/>
        <w:t xml:space="preserve">        //    ((DB_DataSet)dataset).ToListComplete += (object? s, List&lt;(Vector, Vector)&gt; e) =&gt;</w:t>
      </w:r>
      <w:r>
        <w:br/>
        <w:t xml:space="preserve">        //    {</w:t>
      </w:r>
      <w:r>
        <w:br/>
        <w:t xml:space="preserve">        //        TableInfo = e;</w:t>
      </w:r>
      <w:r>
        <w:br/>
        <w:t xml:space="preserve">        //        Thread t = new Thread(() =&gt;</w:t>
      </w:r>
      <w:r>
        <w:br/>
        <w:t xml:space="preserve">        //        {</w:t>
      </w:r>
      <w:r>
        <w:br/>
        <w:t xml:space="preserve">        //            foreach ((Vector, Vector) v in TableInfo)</w:t>
      </w:r>
      <w:r>
        <w:br/>
        <w:t xml:space="preserve">        //            {</w:t>
      </w:r>
      <w:r>
        <w:br/>
      </w:r>
      <w:r>
        <w:br/>
        <w:t xml:space="preserve">        //                if (v.Item2[0] == 1)</w:t>
      </w:r>
      <w:r>
        <w:br/>
        <w:t xml:space="preserve">        //                {</w:t>
      </w:r>
      <w:r>
        <w:br/>
        <w:t xml:space="preserve">        //                    buy++;</w:t>
      </w:r>
      <w:r>
        <w:br/>
        <w:t xml:space="preserve">        //                    total++;</w:t>
      </w:r>
      <w:r>
        <w:br/>
        <w:t xml:space="preserve">        //                }</w:t>
      </w:r>
      <w:r>
        <w:br/>
        <w:t xml:space="preserve">        //                else if (v.Item2[0] == -1)</w:t>
      </w:r>
      <w:r>
        <w:br/>
        <w:t xml:space="preserve">        //                {</w:t>
      </w:r>
      <w:r>
        <w:br/>
        <w:t xml:space="preserve">        //                    sell++;</w:t>
      </w:r>
      <w:r>
        <w:br/>
        <w:t xml:space="preserve">        //                    total++;</w:t>
      </w:r>
      <w:r>
        <w:br/>
        <w:t xml:space="preserve">        //                }</w:t>
      </w:r>
      <w:r>
        <w:br/>
        <w:t xml:space="preserve">        //                else if (v.Item2[0] == 0)</w:t>
      </w:r>
      <w:r>
        <w:br/>
        <w:t xml:space="preserve">        //                {</w:t>
      </w:r>
      <w:r>
        <w:br/>
        <w:t xml:space="preserve">        //                    hold++;</w:t>
      </w:r>
      <w:r>
        <w:br/>
        <w:t xml:space="preserve">        //                    total++;</w:t>
      </w:r>
      <w:r>
        <w:br/>
        <w:t xml:space="preserve">        //                }</w:t>
      </w:r>
      <w:r>
        <w:br/>
      </w:r>
      <w:r>
        <w:br/>
        <w:t xml:space="preserve">        //                looped++;</w:t>
      </w:r>
      <w:r>
        <w:br/>
      </w:r>
      <w:r>
        <w:br/>
        <w:t xml:space="preserve">        //            }</w:t>
      </w:r>
      <w:r>
        <w:br/>
      </w:r>
      <w:r>
        <w:br/>
      </w:r>
      <w:r>
        <w:br/>
        <w:t xml:space="preserve">        //            DataChart.Series["Count"].Points.AddXY("Buy", buy);</w:t>
      </w:r>
      <w:r>
        <w:br/>
        <w:t xml:space="preserve">        //            DataChart.Series["Count"].Points.AddXY("Sell", sell);</w:t>
      </w:r>
      <w:r>
        <w:br/>
        <w:t xml:space="preserve">        //            DataChart.Series["Count"].Points.AddXY("Hold", hold);</w:t>
      </w:r>
      <w:r>
        <w:br/>
        <w:t xml:space="preserve">        //            Update();</w:t>
      </w:r>
      <w:r>
        <w:br/>
        <w:t xml:space="preserve">        //        }</w:t>
      </w:r>
      <w:r>
        <w:br/>
        <w:t xml:space="preserve">        //        );</w:t>
      </w:r>
      <w:r>
        <w:br/>
        <w:t xml:space="preserve">        //        t.Start();</w:t>
      </w:r>
      <w:r>
        <w:br/>
        <w:t xml:space="preserve">        //    };</w:t>
      </w:r>
      <w:r>
        <w:br/>
        <w:t xml:space="preserve">        //    ((DB_DataSet)dataset).ToList();</w:t>
      </w:r>
      <w:r>
        <w:br/>
        <w:t xml:space="preserve">        //}</w:t>
      </w:r>
      <w:r>
        <w:br/>
        <w:t xml:space="preserve">        void addRowToTable(Vector i, Vector o)</w:t>
      </w:r>
      <w:r>
        <w:br/>
        <w:t xml:space="preserve">        {</w:t>
      </w:r>
      <w:r>
        <w:br/>
      </w:r>
      <w:r>
        <w:lastRenderedPageBreak/>
        <w:t xml:space="preserve">            Invoke(() =&gt;</w:t>
      </w:r>
      <w:r>
        <w:br/>
        <w:t xml:space="preserve">            {</w:t>
      </w:r>
      <w:r>
        <w:br/>
        <w:t xml:space="preserve">                Table.RowCount += 1;</w:t>
      </w:r>
      <w:r>
        <w:br/>
        <w:t xml:space="preserve">                Label l2 = new Label();</w:t>
      </w:r>
      <w:r>
        <w:br/>
        <w:t xml:space="preserve">                l2.BackColor = Color.Transparent;</w:t>
      </w:r>
      <w:r>
        <w:br/>
        <w:t xml:space="preserve">                l2.AutoSize = true;</w:t>
      </w:r>
      <w:r>
        <w:br/>
        <w:t xml:space="preserve">                l2.Text = "{" + String.Join(", ", i) + "}";</w:t>
      </w:r>
      <w:r>
        <w:br/>
        <w:t xml:space="preserve">                Table.Controls.Add(l2);</w:t>
      </w:r>
      <w:r>
        <w:br/>
        <w:t xml:space="preserve">                //Table.SetColumn(l2, 0);</w:t>
      </w:r>
      <w:r>
        <w:br/>
      </w:r>
      <w:r>
        <w:br/>
      </w:r>
      <w:r>
        <w:br/>
        <w:t xml:space="preserve">                Label l = new Label();</w:t>
      </w:r>
      <w:r>
        <w:br/>
        <w:t xml:space="preserve">                l.BackColor = Color.Transparent;</w:t>
      </w:r>
      <w:r>
        <w:br/>
        <w:t xml:space="preserve">                l.AutoSize = true;</w:t>
      </w:r>
      <w:r>
        <w:br/>
        <w:t xml:space="preserve">                l.Text = "{" + String.Join(", ", o) + "}";</w:t>
      </w:r>
      <w:r>
        <w:br/>
        <w:t xml:space="preserve">                Table.Controls.Add(l);</w:t>
      </w:r>
      <w:r>
        <w:br/>
        <w:t xml:space="preserve">            });</w:t>
      </w:r>
      <w:r>
        <w:br/>
        <w:t xml:space="preserve">        }</w:t>
      </w:r>
      <w:r>
        <w:br/>
      </w:r>
      <w:r>
        <w:br/>
        <w:t xml:space="preserve">        void fillInformationTAble()</w:t>
      </w:r>
      <w:r>
        <w:br/>
        <w:t xml:space="preserve">        {</w:t>
      </w:r>
      <w:r>
        <w:br/>
        <w:t xml:space="preserve">            //BackgroundWorker FillTableWorker = new BackgroundWorker();</w:t>
      </w:r>
      <w:r>
        <w:br/>
      </w:r>
      <w:r>
        <w:br/>
        <w:t xml:space="preserve">            </w:t>
      </w:r>
      <w:r>
        <w:br/>
      </w:r>
      <w:r>
        <w:br/>
      </w:r>
      <w:r>
        <w:br/>
        <w:t xml:space="preserve">            //FillTableWorker.DoWork += (sender, e) =&gt;</w:t>
      </w:r>
      <w:r>
        <w:br/>
        <w:t xml:space="preserve">            //{</w:t>
      </w:r>
      <w:r>
        <w:br/>
        <w:t xml:space="preserve">                //Tuple&lt;List&lt;(Vector, Vector)&gt;, TableLayoutPanel&gt; tup = e.Argument as Tuple&lt;List&lt;(Vector, Vector)&gt;, TableLayoutPanel&gt;;</w:t>
      </w:r>
      <w:r>
        <w:br/>
        <w:t xml:space="preserve">                //List&lt;(Vector, Vector)&gt; TableInfo = tup.Item1;</w:t>
      </w:r>
      <w:r>
        <w:br/>
        <w:t xml:space="preserve">                //TableLayoutPanel _Table = tup.Item2;</w:t>
      </w:r>
      <w:r>
        <w:br/>
        <w:t xml:space="preserve">                int count = 0;</w:t>
      </w:r>
      <w:r>
        <w:br/>
        <w:t xml:space="preserve">                //Label label = new Label();</w:t>
      </w:r>
      <w:r>
        <w:br/>
        <w:t xml:space="preserve">                //label.AutoSize=true;</w:t>
      </w:r>
      <w:r>
        <w:br/>
        <w:t xml:space="preserve">                //string text = "FIRST 50 RECORDS\n";</w:t>
      </w:r>
      <w:r>
        <w:br/>
        <w:t xml:space="preserve">                Table.Controls.Clear();</w:t>
      </w:r>
      <w:r>
        <w:br/>
        <w:t xml:space="preserve">                Table.RowCount = 0;</w:t>
      </w:r>
      <w:r>
        <w:br/>
        <w:t xml:space="preserve">                lock (TableInfoLock) {</w:t>
      </w:r>
      <w:r>
        <w:br/>
        <w:t xml:space="preserve">                    foreach ((Vector, Vector) v in TableInfo)</w:t>
      </w:r>
      <w:r>
        <w:br/>
        <w:t xml:space="preserve">                    {</w:t>
      </w:r>
      <w:r>
        <w:br/>
        <w:t xml:space="preserve">                        Table.RowCount += 1;</w:t>
      </w:r>
      <w:r>
        <w:br/>
        <w:t xml:space="preserve">                        Label l2 = new Label();</w:t>
      </w:r>
      <w:r>
        <w:br/>
      </w:r>
      <w:r>
        <w:lastRenderedPageBreak/>
        <w:t xml:space="preserve">                        l2.BackColor = Color.Transparent;</w:t>
      </w:r>
      <w:r>
        <w:br/>
        <w:t xml:space="preserve">                        l2.AutoSize = true;</w:t>
      </w:r>
      <w:r>
        <w:br/>
        <w:t xml:space="preserve">                        l2.Text = "{" + String.Join(", ", v.Item1) + "}";</w:t>
      </w:r>
      <w:r>
        <w:br/>
        <w:t xml:space="preserve">                        </w:t>
      </w:r>
      <w:r>
        <w:br/>
        <w:t xml:space="preserve">                        //Table.SetColumn(l2, 0);</w:t>
      </w:r>
      <w:r>
        <w:br/>
      </w:r>
      <w:r>
        <w:br/>
      </w:r>
      <w:r>
        <w:br/>
        <w:t xml:space="preserve">                        Label l = new Label();</w:t>
      </w:r>
      <w:r>
        <w:br/>
        <w:t xml:space="preserve">                        l.BackColor = Color.Transparent;</w:t>
      </w:r>
      <w:r>
        <w:br/>
        <w:t xml:space="preserve">                        l.AutoSize = true;</w:t>
      </w:r>
      <w:r>
        <w:br/>
        <w:t xml:space="preserve">                        l.Text = "{" + String.Join(", ", v.Item2) + "}";</w:t>
      </w:r>
      <w:r>
        <w:br/>
      </w:r>
      <w:r>
        <w:br/>
        <w:t xml:space="preserve">                        //_Table.Controls.Add(l);</w:t>
      </w:r>
      <w:r>
        <w:br/>
        <w:t xml:space="preserve">                        //_Table.Controls.Add(l2);</w:t>
      </w:r>
      <w:r>
        <w:br/>
      </w:r>
      <w:r>
        <w:br/>
        <w:t xml:space="preserve">                        if (InvokeRequired)</w:t>
      </w:r>
      <w:r>
        <w:br/>
        <w:t xml:space="preserve">                        {</w:t>
      </w:r>
      <w:r>
        <w:br/>
        <w:t xml:space="preserve">                            Invoke((MethodInvoker)delegate ()</w:t>
      </w:r>
      <w:r>
        <w:br/>
        <w:t xml:space="preserve">                            {</w:t>
      </w:r>
      <w:r>
        <w:br/>
        <w:t xml:space="preserve">                                Table.Controls.Add(l);</w:t>
      </w:r>
      <w:r>
        <w:br/>
        <w:t xml:space="preserve">                                Table.Controls.Add(l2);</w:t>
      </w:r>
      <w:r>
        <w:br/>
      </w:r>
      <w:r>
        <w:br/>
        <w:t xml:space="preserve">                            });</w:t>
      </w:r>
      <w:r>
        <w:br/>
        <w:t xml:space="preserve">                        }</w:t>
      </w:r>
      <w:r>
        <w:br/>
        <w:t xml:space="preserve">                        count++; if (count &gt; 50) break;</w:t>
      </w:r>
      <w:r>
        <w:br/>
        <w:t xml:space="preserve">                    }</w:t>
      </w:r>
      <w:r>
        <w:br/>
        <w:t xml:space="preserve">                }</w:t>
      </w:r>
      <w:r>
        <w:br/>
      </w:r>
      <w:r>
        <w:br/>
        <w:t xml:space="preserve">                //for (int r = 0; r &lt; Table.RowCount; r++)</w:t>
      </w:r>
      <w:r>
        <w:br/>
        <w:t xml:space="preserve">                //{</w:t>
      </w:r>
      <w:r>
        <w:br/>
        <w:t xml:space="preserve">                //    for (int c = 0; c &lt; Table.ColumnCount; c++)</w:t>
      </w:r>
      <w:r>
        <w:br/>
        <w:t xml:space="preserve">                //    {</w:t>
      </w:r>
      <w:r>
        <w:br/>
        <w:t xml:space="preserve">                //        if (r % 2 == 1)</w:t>
      </w:r>
      <w:r>
        <w:br/>
        <w:t xml:space="preserve">                //        {</w:t>
      </w:r>
      <w:r>
        <w:br/>
        <w:t xml:space="preserve">                //            Control con = this.Table.GetControlFromPosition(c, r);</w:t>
      </w:r>
      <w:r>
        <w:br/>
      </w:r>
      <w:r>
        <w:br/>
        <w:t xml:space="preserve">                //            if (con != null)</w:t>
      </w:r>
      <w:r>
        <w:br/>
        <w:t xml:space="preserve">                //            {</w:t>
      </w:r>
      <w:r>
        <w:br/>
        <w:t xml:space="preserve">                //                TableLayoutPanelCellPosition l = new TableLayoutPanelCellPosition();</w:t>
      </w:r>
      <w:r>
        <w:br/>
      </w:r>
      <w:r>
        <w:br/>
        <w:t xml:space="preserve">                //            }</w:t>
      </w:r>
      <w:r>
        <w:br/>
        <w:t xml:space="preserve">                //        }</w:t>
      </w:r>
      <w:r>
        <w:br/>
      </w:r>
      <w:r>
        <w:br/>
      </w:r>
      <w:r>
        <w:lastRenderedPageBreak/>
        <w:t xml:space="preserve">                //    }</w:t>
      </w:r>
      <w:r>
        <w:br/>
        <w:t xml:space="preserve">                //}</w:t>
      </w:r>
      <w:r>
        <w:br/>
      </w:r>
      <w:r>
        <w:br/>
        <w:t xml:space="preserve">                if (InvokeRequired)</w:t>
      </w:r>
      <w:r>
        <w:br/>
        <w:t xml:space="preserve">                {</w:t>
      </w:r>
      <w:r>
        <w:br/>
        <w:t xml:space="preserve">                    Invoke((MethodInvoker)delegate ()</w:t>
      </w:r>
      <w:r>
        <w:br/>
        <w:t xml:space="preserve">                    {</w:t>
      </w:r>
      <w:r>
        <w:br/>
        <w:t xml:space="preserve">                        Table.AutoScroll = true;</w:t>
      </w:r>
      <w:r>
        <w:br/>
        <w:t xml:space="preserve">                        Table.RowStyles.Clear();</w:t>
      </w:r>
      <w:r>
        <w:br/>
        <w:t xml:space="preserve">                    });</w:t>
      </w:r>
      <w:r>
        <w:br/>
        <w:t xml:space="preserve">                }</w:t>
      </w:r>
      <w:r>
        <w:br/>
      </w:r>
      <w:r>
        <w:br/>
      </w:r>
      <w:r>
        <w:br/>
      </w:r>
      <w:r>
        <w:br/>
        <w:t xml:space="preserve">            //};</w:t>
      </w:r>
      <w:r>
        <w:br/>
      </w:r>
      <w:r>
        <w:br/>
        <w:t xml:space="preserve">            //FillTableWorker.RunWorkerCompleted += (sender, e) =&gt;</w:t>
      </w:r>
      <w:r>
        <w:br/>
        <w:t xml:space="preserve">            //{</w:t>
      </w:r>
      <w:r>
        <w:br/>
      </w:r>
      <w:r>
        <w:br/>
        <w:t xml:space="preserve">            //};</w:t>
      </w:r>
      <w:r>
        <w:br/>
      </w:r>
      <w:r>
        <w:br/>
        <w:t xml:space="preserve">            //FillTableWorker.RunWorkerAsync(argument: new Tuple&lt;List&lt;(Vector,Vector)&gt;, TableLayoutPanel&gt;(TableInfo,Table));</w:t>
      </w:r>
      <w:r>
        <w:br/>
        <w:t xml:space="preserve">        }</w:t>
      </w:r>
      <w:r>
        <w:br/>
      </w:r>
      <w:r>
        <w:br/>
        <w:t xml:space="preserve">        public DataSetViewer()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}</w:t>
      </w:r>
      <w:r>
        <w:br/>
      </w:r>
      <w:r>
        <w:br/>
        <w:t xml:space="preserve">        public void ProgramaticAssign( string path )</w:t>
      </w:r>
      <w:r>
        <w:br/>
        <w:t xml:space="preserve">        {//the . is needed here</w:t>
      </w:r>
      <w:r>
        <w:br/>
        <w:t xml:space="preserve">            </w:t>
      </w:r>
      <w:r>
        <w:br/>
        <w:t xml:space="preserve">            string c = Path.GetExtension( path );</w:t>
      </w:r>
      <w:r>
        <w:br/>
        <w:t xml:space="preserve">            switch (c)</w:t>
      </w:r>
      <w:r>
        <w:br/>
        <w:t xml:space="preserve">            {</w:t>
      </w:r>
      <w:r>
        <w:br/>
        <w:t xml:space="preserve">                case ".ads":</w:t>
      </w:r>
      <w:r>
        <w:br/>
        <w:t xml:space="preserve">                    dataset = ArrayDataSet.Load(path);</w:t>
      </w:r>
      <w:r>
        <w:br/>
        <w:t xml:space="preserve">                    DataSetType = "Array";</w:t>
      </w:r>
      <w:r>
        <w:br/>
        <w:t xml:space="preserve">                    InputCol = "N/A";</w:t>
      </w:r>
      <w:r>
        <w:br/>
        <w:t xml:space="preserve">                    TableSourced = "N/A";</w:t>
      </w:r>
      <w:r>
        <w:br/>
        <w:t xml:space="preserve">                    ValueCol = "N/A";</w:t>
      </w:r>
      <w:r>
        <w:br/>
        <w:t xml:space="preserve">                    RelativeCol = "N/A";</w:t>
      </w:r>
      <w:r>
        <w:br/>
      </w:r>
      <w:r>
        <w:lastRenderedPageBreak/>
        <w:t xml:space="preserve">                    Safety = "N/A";</w:t>
      </w:r>
      <w:r>
        <w:br/>
        <w:t xml:space="preserve">                    break;</w:t>
      </w:r>
      <w:r>
        <w:br/>
        <w:t xml:space="preserve">                case ".ds":</w:t>
      </w:r>
      <w:r>
        <w:br/>
        <w:t xml:space="preserve">                    dataset = NeaLibrary.DataStructures.DataSet.Load(path);</w:t>
      </w:r>
      <w:r>
        <w:br/>
        <w:t xml:space="preserve">                    DataSetType = "Standard";</w:t>
      </w:r>
      <w:r>
        <w:br/>
        <w:t xml:space="preserve">                    InputCol = "N/A";</w:t>
      </w:r>
      <w:r>
        <w:br/>
        <w:t xml:space="preserve">                    TableSourced = "N/A";</w:t>
      </w:r>
      <w:r>
        <w:br/>
        <w:t xml:space="preserve">                    ValueCol = "N/A";</w:t>
      </w:r>
      <w:r>
        <w:br/>
        <w:t xml:space="preserve">                    RelativeCol = "N/A";</w:t>
      </w:r>
      <w:r>
        <w:br/>
        <w:t xml:space="preserve">                    Safety = "N/A";</w:t>
      </w:r>
      <w:r>
        <w:br/>
        <w:t xml:space="preserve">                    break;</w:t>
      </w:r>
      <w:r>
        <w:br/>
        <w:t xml:space="preserve">                case ".dbds":</w:t>
      </w:r>
      <w:r>
        <w:br/>
        <w:t xml:space="preserve">                    dataset = DB_DataSet.Load(path);</w:t>
      </w:r>
      <w:r>
        <w:br/>
        <w:t xml:space="preserve">                    DataSetType = "Database";</w:t>
      </w:r>
      <w:r>
        <w:br/>
        <w:t xml:space="preserve">                    InputCol = String.Join(", ", ((DB_DataSet)dataset).cols);</w:t>
      </w:r>
      <w:r>
        <w:br/>
        <w:t xml:space="preserve">                    TableSourced = String.Join(", ", ((DB_DataSet)dataset).tables);</w:t>
      </w:r>
      <w:r>
        <w:br/>
        <w:t xml:space="preserve">                    ValueCol = String.Join(", ", ((DB_DataSet)dataset).ValueColumn);</w:t>
      </w:r>
      <w:r>
        <w:br/>
        <w:t xml:space="preserve">                    RelativeCol = String.Join(", ", ((DB_DataSet)dataset).relative_cols);</w:t>
      </w:r>
      <w:r>
        <w:br/>
        <w:t xml:space="preserve">                    Safety = ((DB_DataSet)dataset).safety.ToString();</w:t>
      </w:r>
      <w:r>
        <w:br/>
        <w:t xml:space="preserve">                    //stockChart();</w:t>
      </w:r>
      <w:r>
        <w:br/>
        <w:t xml:space="preserve">                    DB_DataSet_StockView_B.Visible = true;</w:t>
      </w:r>
      <w:r>
        <w:br/>
      </w:r>
      <w:r>
        <w:br/>
        <w:t xml:space="preserve">                    break;</w:t>
      </w:r>
      <w:r>
        <w:br/>
        <w:t xml:space="preserve">            }</w:t>
      </w:r>
      <w:r>
        <w:br/>
        <w:t xml:space="preserve">            SourceTB.Text = Path.GetFileName(path);</w:t>
      </w:r>
      <w:r>
        <w:br/>
        <w:t xml:space="preserve">            DisplayInfo();</w:t>
      </w:r>
      <w:r>
        <w:br/>
        <w:t xml:space="preserve">            PlotInfo();</w:t>
      </w:r>
      <w:r>
        <w:br/>
        <w:t xml:space="preserve">        }</w:t>
      </w:r>
      <w:r>
        <w:br/>
      </w:r>
      <w:r>
        <w:br/>
        <w:t xml:space="preserve">        private void CangeSourceB_Click(object sender, EventArgs e)</w:t>
      </w:r>
      <w:r>
        <w:br/>
        <w:t xml:space="preserve">        {</w:t>
      </w:r>
      <w:r>
        <w:br/>
        <w:t xml:space="preserve">            OpenFileDialog OpenDatafileDialogue = new OpenFileDialog();</w:t>
      </w:r>
      <w:r>
        <w:br/>
        <w:t xml:space="preserve">            OpenDatafileDialogue.Multiselect = false;</w:t>
      </w:r>
      <w:r>
        <w:br/>
        <w:t xml:space="preserve">            OpenDatafileDialogue.Filter = "Supported Encodings | *.ads;*.ds;*.dbds";</w:t>
      </w:r>
      <w:r>
        <w:br/>
        <w:t xml:space="preserve">            DialogResult result = OpenDatafileDialogue.ShowDialog();</w:t>
      </w:r>
      <w:r>
        <w:br/>
        <w:t xml:space="preserve">            if (result == DialogResult.OK &amp;&amp; !string.IsNullOrWhiteSpace(OpenDatafileDialogue.FileName))</w:t>
      </w:r>
      <w:r>
        <w:br/>
        <w:t xml:space="preserve">            {</w:t>
      </w:r>
      <w:r>
        <w:br/>
        <w:t xml:space="preserve">                //.ads   ArrayDataSet</w:t>
      </w:r>
      <w:r>
        <w:br/>
        <w:t xml:space="preserve">                //.ds DataSet</w:t>
      </w:r>
      <w:r>
        <w:br/>
        <w:t xml:space="preserve">                //.dbds  DB_DataSet</w:t>
      </w:r>
      <w:r>
        <w:br/>
        <w:t xml:space="preserve">                string c = OpenDatafileDialogue.FileName.Split('.').Last();</w:t>
      </w:r>
      <w:r>
        <w:br/>
        <w:t xml:space="preserve">                switch (c)</w:t>
      </w:r>
      <w:r>
        <w:br/>
      </w:r>
      <w:r>
        <w:lastRenderedPageBreak/>
        <w:t xml:space="preserve">                {</w:t>
      </w:r>
      <w:r>
        <w:br/>
        <w:t xml:space="preserve">                    case "ads":</w:t>
      </w:r>
      <w:r>
        <w:br/>
        <w:t xml:space="preserve">                        dataset = ArrayDataSet.Load(OpenDatafileDialogue.FileName);</w:t>
      </w:r>
      <w:r>
        <w:br/>
        <w:t xml:space="preserve">                        DataSetType = "Array";</w:t>
      </w:r>
      <w:r>
        <w:br/>
        <w:t xml:space="preserve">                        InputCol = "N/A";</w:t>
      </w:r>
      <w:r>
        <w:br/>
        <w:t xml:space="preserve">                        TableSourced = "N/A";</w:t>
      </w:r>
      <w:r>
        <w:br/>
        <w:t xml:space="preserve">                        ValueCol = "N/A";</w:t>
      </w:r>
      <w:r>
        <w:br/>
        <w:t xml:space="preserve">                        RelativeCol = "N/A";</w:t>
      </w:r>
      <w:r>
        <w:br/>
        <w:t xml:space="preserve">                        Safety = "N/A";</w:t>
      </w:r>
      <w:r>
        <w:br/>
        <w:t xml:space="preserve">                        break;</w:t>
      </w:r>
      <w:r>
        <w:br/>
        <w:t xml:space="preserve">                    case "ds":</w:t>
      </w:r>
      <w:r>
        <w:br/>
        <w:t xml:space="preserve">                        dataset = NeaLibrary.DataStructures.DataSet.Load(OpenDatafileDialogue.FileName);</w:t>
      </w:r>
      <w:r>
        <w:br/>
        <w:t xml:space="preserve">                        DataSetType = "Standard";</w:t>
      </w:r>
      <w:r>
        <w:br/>
        <w:t xml:space="preserve">                        InputCol = "N/A";</w:t>
      </w:r>
      <w:r>
        <w:br/>
        <w:t xml:space="preserve">                        TableSourced = "N/A";</w:t>
      </w:r>
      <w:r>
        <w:br/>
        <w:t xml:space="preserve">                        ValueCol = "N/A";</w:t>
      </w:r>
      <w:r>
        <w:br/>
        <w:t xml:space="preserve">                        RelativeCol = "N/A";</w:t>
      </w:r>
      <w:r>
        <w:br/>
        <w:t xml:space="preserve">                        Safety = "N/A";</w:t>
      </w:r>
      <w:r>
        <w:br/>
        <w:t xml:space="preserve">                        break;</w:t>
      </w:r>
      <w:r>
        <w:br/>
        <w:t xml:space="preserve">                    case "dbds":</w:t>
      </w:r>
      <w:r>
        <w:br/>
        <w:t xml:space="preserve">                        dataset = DB_DataSet.Load(OpenDatafileDialogue.FileName);</w:t>
      </w:r>
      <w:r>
        <w:br/>
        <w:t xml:space="preserve">                        DataSetType = "Database";</w:t>
      </w:r>
      <w:r>
        <w:br/>
        <w:t xml:space="preserve">                        InputCol = String.Join(", ", ((DB_DataSet)dataset).cols);</w:t>
      </w:r>
      <w:r>
        <w:br/>
        <w:t xml:space="preserve">                        TableSourced = String.Join(", ", ((DB_DataSet)dataset).tables);</w:t>
      </w:r>
      <w:r>
        <w:br/>
        <w:t xml:space="preserve">                        ValueCol = String.Join(", ", ((DB_DataSet)dataset).ValueColumn);</w:t>
      </w:r>
      <w:r>
        <w:br/>
        <w:t xml:space="preserve">                        RelativeCol = String.Join(", ", ((DB_DataSet)dataset).relative_cols);</w:t>
      </w:r>
      <w:r>
        <w:br/>
        <w:t xml:space="preserve">                        Safety = ((DB_DataSet)dataset).safety.ToString();</w:t>
      </w:r>
      <w:r>
        <w:br/>
        <w:t xml:space="preserve">                        //stockChart();</w:t>
      </w:r>
      <w:r>
        <w:br/>
        <w:t xml:space="preserve">                        DB_DataSet_StockView_B.Visible = true;</w:t>
      </w:r>
      <w:r>
        <w:br/>
      </w:r>
      <w:r>
        <w:br/>
        <w:t xml:space="preserve">                        break;</w:t>
      </w:r>
      <w:r>
        <w:br/>
        <w:t xml:space="preserve">                }</w:t>
      </w:r>
      <w:r>
        <w:br/>
        <w:t xml:space="preserve">                SourceTB.Text = OpenDatafileDialogue.FileName;</w:t>
      </w:r>
      <w:r>
        <w:br/>
        <w:t xml:space="preserve">                DisplayInfo();</w:t>
      </w:r>
      <w:r>
        <w:br/>
        <w:t xml:space="preserve">                PlotInfo();</w:t>
      </w:r>
      <w:r>
        <w:br/>
        <w:t xml:space="preserve">                //fillInformationTAble();</w:t>
      </w:r>
      <w:r>
        <w:br/>
        <w:t xml:space="preserve">                //if (dataset is DB_DataSet)</w:t>
      </w:r>
      <w:r>
        <w:br/>
        <w:t xml:space="preserve">                //{</w:t>
      </w:r>
      <w:r>
        <w:br/>
        <w:t xml:space="preserve">                //    plotInfoDb();</w:t>
      </w:r>
      <w:r>
        <w:br/>
        <w:t xml:space="preserve">                //}</w:t>
      </w:r>
      <w:r>
        <w:br/>
        <w:t xml:space="preserve">                //else</w:t>
      </w:r>
      <w:r>
        <w:br/>
        <w:t xml:space="preserve">                //{</w:t>
      </w:r>
      <w:r>
        <w:br/>
      </w:r>
      <w:r>
        <w:lastRenderedPageBreak/>
        <w:t xml:space="preserve">                //    PlotInfoNonDb();</w:t>
      </w:r>
      <w:r>
        <w:br/>
        <w:t xml:space="preserve">                //}</w:t>
      </w:r>
      <w:r>
        <w:br/>
        <w:t xml:space="preserve">            }</w:t>
      </w:r>
      <w:r>
        <w:br/>
        <w:t xml:space="preserve">        }</w:t>
      </w:r>
      <w:r>
        <w:br/>
        <w:t xml:space="preserve">        //StockChart stockChart()</w:t>
      </w:r>
      <w:r>
        <w:br/>
        <w:t xml:space="preserve">        //{</w:t>
      </w:r>
      <w:r>
        <w:br/>
        <w:t xml:space="preserve">        //    StockChart sc = new StockChart();</w:t>
      </w:r>
      <w:r>
        <w:br/>
        <w:t xml:space="preserve">        //    //this.Controls.Add(sc);</w:t>
      </w:r>
      <w:r>
        <w:br/>
        <w:t xml:space="preserve">        //    //this.Controls[sc.Name].BringToFront();</w:t>
      </w:r>
      <w:r>
        <w:br/>
        <w:t xml:space="preserve">        //    sc.dataset = (DB_DataSet)dataset;</w:t>
      </w:r>
      <w:r>
        <w:br/>
        <w:t xml:space="preserve">        //    sc.InitialiseCharts();</w:t>
      </w:r>
      <w:r>
        <w:br/>
        <w:t xml:space="preserve">        //    sc.SetTokens(sc.dataset.tables);</w:t>
      </w:r>
      <w:r>
        <w:br/>
        <w:t xml:space="preserve">        //    return sc;</w:t>
      </w:r>
      <w:r>
        <w:br/>
        <w:t xml:space="preserve">        //}</w:t>
      </w:r>
      <w:r>
        <w:br/>
      </w:r>
      <w:r>
        <w:br/>
        <w:t xml:space="preserve">        private void Table_Paint(object sender, PaintEventArgs e)</w:t>
      </w:r>
      <w:r>
        <w:br/>
        <w:t xml:space="preserve">        {</w:t>
      </w:r>
      <w:r>
        <w:br/>
        <w:t xml:space="preserve">            //Table.CellPaint += colourRows;</w:t>
      </w:r>
      <w:r>
        <w:br/>
        <w:t xml:space="preserve">            //void colourRows(object? sender, TableLayoutCellPaintEventArgs e)</w:t>
      </w:r>
      <w:r>
        <w:br/>
        <w:t xml:space="preserve">            //{//https://stackoverflow.com/questions/34064499/how-to-set-cell-color-in-tablelayoutpanel-dynamically</w:t>
      </w:r>
      <w:r>
        <w:br/>
        <w:t xml:space="preserve">            //    if ((e.Row) % 2 == 1) e.Graphics.FillRectangle(Brushes.LightSteelBlue, e.CellBounds);</w:t>
      </w:r>
      <w:r>
        <w:br/>
        <w:t xml:space="preserve">            //}</w:t>
      </w:r>
      <w:r>
        <w:br/>
        <w:t xml:space="preserve">        }</w:t>
      </w:r>
      <w:r>
        <w:br/>
      </w:r>
      <w:r>
        <w:br/>
        <w:t xml:space="preserve">        private void DB_DataSet_StockView_B_Click(object sender, EventArgs e)</w:t>
      </w:r>
      <w:r>
        <w:br/>
        <w:t xml:space="preserve">        {</w:t>
      </w:r>
      <w:r>
        <w:br/>
        <w:t xml:space="preserve">            //DB_DataSet_StockView_B.Visible = false;</w:t>
      </w:r>
      <w:r>
        <w:br/>
        <w:t xml:space="preserve">            EventArgs ev = new EventArgs();</w:t>
      </w:r>
      <w:r>
        <w:br/>
        <w:t xml:space="preserve">            RequestTabForStockChart(this, (DB_DataSet)dataset);</w:t>
      </w:r>
      <w:r>
        <w:br/>
        <w:t xml:space="preserve">        }</w:t>
      </w:r>
      <w:r>
        <w:br/>
      </w:r>
      <w:r>
        <w:br/>
        <w:t xml:space="preserve">        private void CloseButton_Click(object sender, EventArgs e)</w:t>
      </w:r>
      <w:r>
        <w:br/>
        <w:t xml:space="preserve">        {</w:t>
      </w:r>
      <w:r>
        <w:br/>
        <w:t xml:space="preserve">            Exit(this, e);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A77DDCA" w14:textId="77777777" w:rsidR="00FC5597" w:rsidRDefault="00000000">
      <w:pPr>
        <w:pStyle w:val="Heading2"/>
      </w:pPr>
      <w:r>
        <w:lastRenderedPageBreak/>
        <w:t>.\WinFormsApp2\DataControls/FetchDataControl.cs</w:t>
      </w:r>
    </w:p>
    <w:p w14:paraId="33844262" w14:textId="77777777" w:rsidR="00FC5597" w:rsidRDefault="00000000">
      <w:r>
        <w:t>﻿</w:t>
      </w:r>
      <w:r>
        <w:br/>
        <w:t>using NeaLibrary.Data;</w:t>
      </w:r>
      <w:r>
        <w:br/>
        <w:t>using NeaLibrary.Data.Other;</w:t>
      </w:r>
      <w:r>
        <w:br/>
        <w:t>//using System.Text.Json.Nodes;</w:t>
      </w:r>
      <w:r>
        <w:br/>
        <w:t>using Newtonsoft.Json.Linq;</w:t>
      </w:r>
      <w:r>
        <w:br/>
        <w:t>using System.ComponentModel;</w:t>
      </w:r>
      <w:r>
        <w:br/>
        <w:t>using System.Data.SQLite;</w:t>
      </w:r>
      <w:r>
        <w:br/>
        <w:t>using System.Text.RegularExpressions;</w:t>
      </w:r>
      <w:r>
        <w:br/>
      </w:r>
      <w:r>
        <w:br/>
        <w:t>namespace WinFormsApp2.DataControls</w:t>
      </w:r>
      <w:r>
        <w:br/>
        <w:t>{</w:t>
      </w:r>
      <w:r>
        <w:br/>
        <w:t xml:space="preserve">    public partial class FetchDataControl : UserControl</w:t>
      </w:r>
      <w:r>
        <w:br/>
        <w:t xml:space="preserve">    {</w:t>
      </w:r>
      <w:r>
        <w:br/>
        <w:t xml:space="preserve">        MultiMap&lt;int, string&gt; sourcesInfo = new MultiMap&lt;int, string&gt;();</w:t>
      </w:r>
      <w:r>
        <w:br/>
        <w:t xml:space="preserve">        Regex parameterMatcher = new Regex(@"\{(0|[1-9][0-9]*)\}"); //tested and verified on regex storm net tester</w:t>
      </w:r>
      <w:r>
        <w:br/>
        <w:t xml:space="preserve">        //matches curly brackets with natural number including 0 inside. does NOT match {000123} which is correct</w:t>
      </w:r>
      <w:r>
        <w:br/>
        <w:t xml:space="preserve">        //does NOT match {-123} which is correct</w:t>
      </w:r>
      <w:r>
        <w:br/>
        <w:t xml:space="preserve">        Dictionary&lt;string, string&gt; ArgumentEditorControlName_to_Values = new Dictionary&lt;string, string&gt;();</w:t>
      </w:r>
      <w:r>
        <w:br/>
        <w:t xml:space="preserve">        Dictionary&lt;string, ArgumentEditorControl&gt; CurlyBracesFromParameters_to_ArgumentEditorControl = new Dictionary&lt;string, ArgumentEditorControl&gt;();</w:t>
      </w:r>
      <w:r>
        <w:br/>
        <w:t xml:space="preserve">        string empty_request;</w:t>
      </w:r>
      <w:r>
        <w:br/>
        <w:t xml:space="preserve">        string final;</w:t>
      </w:r>
      <w:r>
        <w:br/>
      </w:r>
      <w:r>
        <w:br/>
        <w:t xml:space="preserve">        int source;</w:t>
      </w:r>
      <w:r>
        <w:br/>
        <w:t xml:space="preserve">        List&lt;string&gt; for_worker_args = new List&lt;string&gt;();</w:t>
      </w:r>
      <w:r>
        <w:br/>
      </w:r>
      <w:r>
        <w:br/>
        <w:t xml:space="preserve">        List&lt;BackgroundWorker&gt; workers = new List&lt;BackgroundWorker&gt;();</w:t>
      </w:r>
      <w:r>
        <w:br/>
        <w:t xml:space="preserve">        object manageWorkersLock = new object();</w:t>
      </w:r>
      <w:r>
        <w:br/>
      </w:r>
      <w:r>
        <w:br/>
        <w:t xml:space="preserve">        public event EventHandler FinishedCreating;</w:t>
      </w:r>
      <w:r>
        <w:br/>
      </w:r>
      <w:r>
        <w:br/>
        <w:t xml:space="preserve">        //BackgroundWorker fetcher_worker = new BackgroundWorker();</w:t>
      </w:r>
      <w:r>
        <w:br/>
        <w:t xml:space="preserve">        //Queue&lt;&gt;</w:t>
      </w:r>
      <w:r>
        <w:br/>
        <w:t xml:space="preserve">        public FetchDataControl()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    loadSources();</w:t>
      </w:r>
      <w:r>
        <w:br/>
        <w:t xml:space="preserve">        }</w:t>
      </w:r>
      <w:r>
        <w:br/>
      </w:r>
      <w:r>
        <w:lastRenderedPageBreak/>
        <w:br/>
        <w:t xml:space="preserve">        void loadSources()</w:t>
      </w:r>
      <w:r>
        <w:br/>
        <w:t xml:space="preserve">        {</w:t>
      </w:r>
      <w:r>
        <w:br/>
        <w:t xml:space="preserve">            sourcesInfo.Clear();</w:t>
      </w:r>
      <w:r>
        <w:br/>
        <w:t xml:space="preserve">            SourceSelectorUpDown.Items.Clear();</w:t>
      </w:r>
      <w:r>
        <w:br/>
        <w:t xml:space="preserve">            SQL_Driver sQL_Driver = new SQL_Driver(NeaLibrary.Tools.Tools.GetGlobalVar("db_dir"));</w:t>
      </w:r>
      <w:r>
        <w:br/>
        <w:t xml:space="preserve">            using (SQLiteDataReader r = SQL_Driver.Query(sQL_Driver.conn, "SELECT * FROM Sources"))</w:t>
      </w:r>
      <w:r>
        <w:br/>
        <w:t xml:space="preserve">            {</w:t>
      </w:r>
      <w:r>
        <w:br/>
        <w:t xml:space="preserve">                while (r.Read())</w:t>
      </w:r>
      <w:r>
        <w:br/>
        <w:t xml:space="preserve">                {</w:t>
      </w:r>
      <w:r>
        <w:br/>
        <w:t xml:space="preserve">                    try</w:t>
      </w:r>
      <w:r>
        <w:br/>
        <w:t xml:space="preserve">                    {</w:t>
      </w:r>
      <w:r>
        <w:br/>
        <w:t xml:space="preserve">                        int sourceId = r.GetInt32(0);</w:t>
      </w:r>
      <w:r>
        <w:br/>
        <w:t xml:space="preserve">                        sourcesInfo.Add(sourceId);</w:t>
      </w:r>
      <w:r>
        <w:br/>
        <w:t xml:space="preserve">                        for (int i = 1; i &lt; r.FieldCount; i++)</w:t>
      </w:r>
      <w:r>
        <w:br/>
        <w:t xml:space="preserve">                        {</w:t>
      </w:r>
      <w:r>
        <w:br/>
        <w:t xml:space="preserve">                            //Type t = r.GetFieldType(i);</w:t>
      </w:r>
      <w:r>
        <w:br/>
        <w:t xml:space="preserve">                            object v = r.GetValue(i);</w:t>
      </w:r>
      <w:r>
        <w:br/>
        <w:t xml:space="preserve">                            sourcesInfo.Add(sourceId, v.ToString()); // sources v should never be null, ignore warning</w:t>
      </w:r>
      <w:r>
        <w:br/>
        <w:t xml:space="preserve">                        }</w:t>
      </w:r>
      <w:r>
        <w:br/>
        <w:t xml:space="preserve">                        SourceSelectorUpDown.Items.Add(sourceId);</w:t>
      </w:r>
      <w:r>
        <w:br/>
        <w:t xml:space="preserve">                    }</w:t>
      </w:r>
      <w:r>
        <w:br/>
        <w:t xml:space="preserve">                    catch</w:t>
      </w:r>
      <w:r>
        <w:br/>
        <w:t xml:space="preserve">                    {</w:t>
      </w:r>
      <w:r>
        <w:br/>
        <w:t xml:space="preserve">                        continue;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OnValueChnaged(object sender, EventArgs e)</w:t>
      </w:r>
      <w:r>
        <w:br/>
        <w:t xml:space="preserve">        {</w:t>
      </w:r>
      <w:r>
        <w:br/>
        <w:t xml:space="preserve">            final = empty_request;</w:t>
      </w:r>
      <w:r>
        <w:br/>
        <w:t xml:space="preserve">            //values[((ArgumentEditorControl)sender).Name] = ((ArgumentEditorControl)sender).GetInfo();</w:t>
      </w:r>
      <w:r>
        <w:br/>
        <w:t xml:space="preserve">            foreach (string k in ArgumentEditorControlName_to_Values.Keys)</w:t>
      </w:r>
      <w:r>
        <w:br/>
        <w:t xml:space="preserve">            {</w:t>
      </w:r>
      <w:r>
        <w:br/>
        <w:t xml:space="preserve">                ArgumentEditorControlName_to_Values[k] = ((ArgumentEditorControl)CurlyBracesFromParameters_to_ArgumentEditorControl[k]).GetInfo();</w:t>
      </w:r>
      <w:r>
        <w:br/>
      </w:r>
      <w:r>
        <w:lastRenderedPageBreak/>
        <w:t xml:space="preserve">                if (ArgumentEditorControlName_to_Values[k] != "") final = final.Replace(k, ArgumentEditorControlName_to_Values[k]);</w:t>
      </w:r>
      <w:r>
        <w:br/>
        <w:t xml:space="preserve">            }</w:t>
      </w:r>
      <w:r>
        <w:br/>
        <w:t xml:space="preserve">            richTextBox1.Text = final.ToString();</w:t>
      </w:r>
      <w:r>
        <w:br/>
        <w:t xml:space="preserve">            richTextBox1.Invalidate();</w:t>
      </w:r>
      <w:r>
        <w:br/>
        <w:t xml:space="preserve">            for_worker_args.Clear();</w:t>
      </w:r>
      <w:r>
        <w:br/>
        <w:t xml:space="preserve">            for (int i = 0; i &lt; ArgumentEditorControlName_to_Values.Count; i++)</w:t>
      </w:r>
      <w:r>
        <w:br/>
        <w:t xml:space="preserve">            {</w:t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for_worker_args.Add(ArgumentEditorControlName_to_Values[$"{{{i}}}"]);</w:t>
      </w:r>
      <w:r>
        <w:br/>
        <w:t xml:space="preserve">                }</w:t>
      </w:r>
      <w:r>
        <w:br/>
        <w:t xml:space="preserve">                catch (KeyNotFoundException)</w:t>
      </w:r>
      <w:r>
        <w:br/>
        <w:t xml:space="preserve">                {</w:t>
      </w:r>
      <w:r>
        <w:br/>
        <w:t xml:space="preserve">                    break;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SourceSelectorUpDown_SelectedItemChanged(object sender, EventArgs e)</w:t>
      </w:r>
      <w:r>
        <w:br/>
        <w:t xml:space="preserve">        {</w:t>
      </w:r>
      <w:r>
        <w:br/>
        <w:t xml:space="preserve">            CurlyBracesFromParameters_to_ArgumentEditorControl.Clear();</w:t>
      </w:r>
      <w:r>
        <w:br/>
        <w:t xml:space="preserve">            //selected item can not be null if this called</w:t>
      </w:r>
      <w:r>
        <w:br/>
        <w:t xml:space="preserve">            if (SourceSelectorUpDown.SelectedItem == null) throw new Exception("No item is selected");</w:t>
      </w:r>
      <w:r>
        <w:br/>
        <w:t xml:space="preserve">            source = (int)SourceSelectorUpDown.SelectedItem;</w:t>
      </w:r>
      <w:r>
        <w:br/>
        <w:t xml:space="preserve">            ArgumentP.Controls.Clear();</w:t>
      </w:r>
      <w:r>
        <w:br/>
        <w:t xml:space="preserve">            ArgumentEditorControlName_to_Values.Clear();</w:t>
      </w:r>
      <w:r>
        <w:br/>
        <w:t xml:space="preserve">            ArgumentP.RowCount = 1;</w:t>
      </w:r>
      <w:r>
        <w:br/>
        <w:t xml:space="preserve">            ArgumentP.ColumnCount = 1;</w:t>
      </w:r>
      <w:r>
        <w:br/>
        <w:t xml:space="preserve">            string sourcepinfo = sourcesInfo[(int)SourceSelectorUpDown.SelectedItem][7];</w:t>
      </w:r>
      <w:r>
        <w:br/>
        <w:t xml:space="preserve">            Dictionary&lt;int, SourceParameterInfo&gt; sp = new Dictionary&lt;int, SourceParameterInfo&gt;();</w:t>
      </w:r>
      <w:r>
        <w:br/>
        <w:t xml:space="preserve">            List&lt;int&gt; covered_args = new List&lt;int&gt;();</w:t>
      </w:r>
      <w:r>
        <w:br/>
        <w:t xml:space="preserve">            if (sourcepinfo != "{}")</w:t>
      </w:r>
      <w:r>
        <w:br/>
        <w:t xml:space="preserve">            {</w:t>
      </w:r>
      <w:r>
        <w:br/>
        <w:t xml:space="preserve">                JObject temp = JObject.Parse(sourcepinfo);</w:t>
      </w:r>
      <w:r>
        <w:br/>
        <w:t xml:space="preserve">                foreach (KeyValuePair&lt;string, JToken?&gt; o in temp)</w:t>
      </w:r>
      <w:r>
        <w:br/>
        <w:t xml:space="preserve">                {</w:t>
      </w:r>
      <w:r>
        <w:br/>
        <w:t xml:space="preserve">                    //key should be the parameter position</w:t>
      </w:r>
      <w:r>
        <w:br/>
        <w:t xml:space="preserve">                    try</w:t>
      </w:r>
      <w:r>
        <w:br/>
        <w:t xml:space="preserve">                    {</w:t>
      </w:r>
      <w:r>
        <w:br/>
        <w:t xml:space="preserve">                        if (o.Value == null) continue; //the try loops should save us but defensive </w:t>
      </w:r>
      <w:r>
        <w:lastRenderedPageBreak/>
        <w:t xml:space="preserve">programming is good </w:t>
      </w:r>
      <w:r>
        <w:br/>
        <w:t xml:space="preserve">                        SourceParameterInfo t = o.Value.ToObject&lt;SourceParameterInfo&gt;(); //warning if he item can not be converted, if thats the case exception is handled by try statemnet</w:t>
      </w:r>
      <w:r>
        <w:br/>
        <w:t xml:space="preserve">                        sp.Add(Convert.ToInt32(o.Key), t);</w:t>
      </w:r>
      <w:r>
        <w:br/>
        <w:t xml:space="preserve">                        //control_tracker</w:t>
      </w:r>
      <w:r>
        <w:br/>
        <w:t xml:space="preserve">                    }</w:t>
      </w:r>
      <w:r>
        <w:br/>
        <w:t xml:space="preserve">                    catch { }</w:t>
      </w:r>
      <w:r>
        <w:br/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foreach (Match m in parameterMatcher.Matches(sourcesInfo[(int)SourceSelectorUpDown.SelectedItem][1]))</w:t>
      </w:r>
      <w:r>
        <w:br/>
        <w:t xml:space="preserve">            {</w:t>
      </w:r>
      <w:r>
        <w:br/>
        <w:t xml:space="preserve">                SourceParameterInfo DEFAULT = new SourceParameterInfo();</w:t>
      </w:r>
      <w:r>
        <w:br/>
        <w:t xml:space="preserve">                DEFAULT.Name = m.Value;</w:t>
      </w:r>
      <w:r>
        <w:br/>
        <w:t xml:space="preserve">                DEFAULT.IsRegex = false;</w:t>
      </w:r>
      <w:r>
        <w:br/>
        <w:t xml:space="preserve">                DEFAULT.IsCategorical = false;</w:t>
      </w:r>
      <w:r>
        <w:br/>
        <w:t xml:space="preserve">                DEFAULT.Regex = "";</w:t>
      </w:r>
      <w:r>
        <w:br/>
        <w:t xml:space="preserve">                DEFAULT.Categories = new string[0];</w:t>
      </w:r>
      <w:r>
        <w:br/>
        <w:t xml:space="preserve">                ArgumentEditorControl a = new ArgumentEditorControl();</w:t>
      </w:r>
      <w:r>
        <w:br/>
        <w:t xml:space="preserve">                //a.ValueChanged += OnValueChnaged;</w:t>
      </w:r>
      <w:r>
        <w:br/>
        <w:t xml:space="preserve">                ArgumentP.RowCount++;</w:t>
      </w:r>
      <w:r>
        <w:br/>
        <w:t xml:space="preserve">                int n = Convert.ToInt32(m.Value.Substring(1, m.Value.Length - 2));</w:t>
      </w:r>
      <w:r>
        <w:br/>
        <w:t xml:space="preserve">                if (sp.ContainsKey(n) &amp;&amp; !covered_args.Contains(n))</w:t>
      </w:r>
      <w:r>
        <w:br/>
        <w:t xml:space="preserve">                {</w:t>
      </w:r>
      <w:r>
        <w:br/>
        <w:t xml:space="preserve">                    a.setArgumentLabelText($"{m.Value} =&gt; {sp[n].Name}");</w:t>
      </w:r>
      <w:r>
        <w:br/>
        <w:t xml:space="preserve">                    a.SetInfo(sp[n]);</w:t>
      </w:r>
      <w:r>
        <w:br/>
        <w:t xml:space="preserve">                    covered_args.Add(n);</w:t>
      </w:r>
      <w:r>
        <w:br/>
      </w:r>
      <w:r>
        <w:br/>
        <w:t xml:space="preserve">                    a.Name = m.Value;</w:t>
      </w:r>
      <w:r>
        <w:br/>
        <w:t xml:space="preserve">                    ArgumentEditorControlName_to_Values.Add(a.Name, "");</w:t>
      </w:r>
      <w:r>
        <w:br/>
        <w:t xml:space="preserve">                    ArgumentP.Controls.Add(a, 0, ArgumentP.RowCount - 1);</w:t>
      </w:r>
      <w:r>
        <w:br/>
        <w:t xml:space="preserve">                    a.Show();</w:t>
      </w:r>
      <w:r>
        <w:br/>
        <w:t xml:space="preserve">                    a.ValueChanged += OnValueChnaged;</w:t>
      </w:r>
      <w:r>
        <w:br/>
        <w:t xml:space="preserve">                    CurlyBracesFromParameters_to_ArgumentEditorControl.Add(m.Value, a);</w:t>
      </w:r>
      <w:r>
        <w:br/>
        <w:t xml:space="preserve">                }</w:t>
      </w:r>
      <w:r>
        <w:br/>
        <w:t xml:space="preserve">                else if (!sp.ContainsKey(n) &amp;&amp; !covered_args.Contains(n))</w:t>
      </w:r>
      <w:r>
        <w:br/>
        <w:t xml:space="preserve">                {</w:t>
      </w:r>
      <w:r>
        <w:br/>
        <w:t xml:space="preserve">                    a.setArgumentLabelText(m.Value);</w:t>
      </w:r>
      <w:r>
        <w:br/>
        <w:t xml:space="preserve">                    a.SetInfo(DEFAULT);</w:t>
      </w:r>
      <w:r>
        <w:br/>
        <w:t xml:space="preserve">                    covered_args.Add(n);</w:t>
      </w:r>
      <w:r>
        <w:br/>
      </w:r>
      <w:r>
        <w:br/>
        <w:t xml:space="preserve">                    a.Name = m.Value;</w:t>
      </w:r>
      <w:r>
        <w:br/>
      </w:r>
      <w:r>
        <w:lastRenderedPageBreak/>
        <w:t xml:space="preserve">                    ArgumentEditorControlName_to_Values.Add(a.Name, "");</w:t>
      </w:r>
      <w:r>
        <w:br/>
        <w:t xml:space="preserve">                    ArgumentP.Controls.Add(a, 0, ArgumentP.RowCount - 1);</w:t>
      </w:r>
      <w:r>
        <w:br/>
        <w:t xml:space="preserve">                    a.Show();</w:t>
      </w:r>
      <w:r>
        <w:br/>
        <w:t xml:space="preserve">                    a.ValueChanged += OnValueChnaged;</w:t>
      </w:r>
      <w:r>
        <w:br/>
        <w:t xml:space="preserve">                    CurlyBracesFromParameters_to_ArgumentEditorControl.Add(m.Value, a);</w:t>
      </w:r>
      <w:r>
        <w:br/>
        <w:t xml:space="preserve">                }</w:t>
      </w:r>
      <w:r>
        <w:br/>
        <w:t xml:space="preserve">                //if (!covered_args.Contains(n))</w:t>
      </w:r>
      <w:r>
        <w:br/>
        <w:t xml:space="preserve">                //{</w:t>
      </w:r>
      <w:r>
        <w:br/>
      </w:r>
      <w:r>
        <w:br/>
        <w:t xml:space="preserve">                //}</w:t>
      </w:r>
      <w:r>
        <w:br/>
        <w:t xml:space="preserve">            }</w:t>
      </w:r>
      <w:r>
        <w:br/>
        <w:t xml:space="preserve">            Label label = new Label();</w:t>
      </w:r>
      <w:r>
        <w:br/>
        <w:t xml:space="preserve">            label.AutoSize = true;</w:t>
      </w:r>
      <w:r>
        <w:br/>
        <w:t xml:space="preserve">            label.UseMnemonic = false;</w:t>
      </w:r>
      <w:r>
        <w:br/>
        <w:t xml:space="preserve">            label.Text = String.Join("", sourcesInfo[(int)SourceSelectorUpDown.SelectedItem][0], sourcesInfo[(int)SourceSelectorUpDown.SelectedItem][1]);</w:t>
      </w:r>
      <w:r>
        <w:br/>
        <w:t xml:space="preserve">            empty_request = String.Join("", sourcesInfo[(int)SourceSelectorUpDown.SelectedItem][0], sourcesInfo[(int)SourceSelectorUpDown.SelectedItem][1]);</w:t>
      </w:r>
      <w:r>
        <w:br/>
        <w:t xml:space="preserve">            ArgumentP.Controls.Add(label, 0, 0);</w:t>
      </w:r>
      <w:r>
        <w:br/>
        <w:t xml:space="preserve">            label.Show();</w:t>
      </w:r>
      <w:r>
        <w:br/>
        <w:t xml:space="preserve">            ArgumentP.RowStyles.Clear();</w:t>
      </w:r>
      <w:r>
        <w:br/>
        <w:t xml:space="preserve">        }</w:t>
      </w:r>
      <w:r>
        <w:br/>
      </w:r>
      <w:r>
        <w:br/>
        <w:t xml:space="preserve">        BackgroundWorker ManageWorkers()</w:t>
      </w:r>
      <w:r>
        <w:br/>
        <w:t xml:space="preserve">        {</w:t>
      </w:r>
      <w:r>
        <w:br/>
        <w:t xml:space="preserve">            lock (manageWorkersLock)</w:t>
      </w:r>
      <w:r>
        <w:br/>
        <w:t xml:space="preserve">            {</w:t>
      </w:r>
      <w:r>
        <w:br/>
        <w:t xml:space="preserve">                List&lt;BackgroundWorker&gt; to_free = new List&lt;BackgroundWorker&gt;();</w:t>
      </w:r>
      <w:r>
        <w:br/>
        <w:t xml:space="preserve">                bool one_unbusy = false;</w:t>
      </w:r>
      <w:r>
        <w:br/>
        <w:t xml:space="preserve">                BackgroundWorker worker = null;</w:t>
      </w:r>
      <w:r>
        <w:br/>
        <w:t xml:space="preserve">                if (workers.Count != 0)</w:t>
      </w:r>
      <w:r>
        <w:br/>
        <w:t xml:space="preserve">                {</w:t>
      </w:r>
      <w:r>
        <w:br/>
        <w:t xml:space="preserve">                    foreach (BackgroundWorker w in workers)</w:t>
      </w:r>
      <w:r>
        <w:br/>
        <w:t xml:space="preserve">                    {</w:t>
      </w:r>
      <w:r>
        <w:br/>
        <w:t xml:space="preserve">                        if (w.IsBusy)</w:t>
      </w:r>
      <w:r>
        <w:br/>
        <w:t xml:space="preserve">                        {</w:t>
      </w:r>
      <w:r>
        <w:br/>
      </w:r>
      <w:r>
        <w:br/>
        <w:t xml:space="preserve">                        }</w:t>
      </w:r>
      <w:r>
        <w:br/>
        <w:t xml:space="preserve">                        else</w:t>
      </w:r>
      <w:r>
        <w:br/>
        <w:t xml:space="preserve">                        {</w:t>
      </w:r>
      <w:r>
        <w:br/>
        <w:t xml:space="preserve">                            if (one_unbusy)</w:t>
      </w:r>
      <w:r>
        <w:br/>
        <w:t xml:space="preserve">                            {</w:t>
      </w:r>
      <w:r>
        <w:br/>
      </w:r>
      <w:r>
        <w:lastRenderedPageBreak/>
        <w:t xml:space="preserve">                                to_free.Add(w);</w:t>
      </w:r>
      <w:r>
        <w:br/>
        <w:t xml:space="preserve">                            }</w:t>
      </w:r>
      <w:r>
        <w:br/>
        <w:t xml:space="preserve">                            else</w:t>
      </w:r>
      <w:r>
        <w:br/>
        <w:t xml:space="preserve">                            {</w:t>
      </w:r>
      <w:r>
        <w:br/>
        <w:t xml:space="preserve">                                worker = w;</w:t>
      </w:r>
      <w:r>
        <w:br/>
        <w:t xml:space="preserve">                            }</w:t>
      </w:r>
      <w:r>
        <w:br/>
        <w:t xml:space="preserve">                            one_unbusy = true;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    foreach (BackgroundWorker w in to_free)</w:t>
      </w:r>
      <w:r>
        <w:br/>
        <w:t xml:space="preserve">                    {</w:t>
      </w:r>
      <w:r>
        <w:br/>
        <w:t xml:space="preserve">                        w.Dispose();</w:t>
      </w:r>
      <w:r>
        <w:br/>
        <w:t xml:space="preserve">                        workers.Remove(w);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    if (!one_unbusy)</w:t>
      </w:r>
      <w:r>
        <w:br/>
        <w:t xml:space="preserve">                {</w:t>
      </w:r>
      <w:r>
        <w:br/>
        <w:t xml:space="preserve">                    worker = new BackgroundWorker();</w:t>
      </w:r>
      <w:r>
        <w:br/>
        <w:t xml:space="preserve">                    workers.Add(worker);</w:t>
      </w:r>
      <w:r>
        <w:br/>
        <w:t xml:space="preserve">                }</w:t>
      </w:r>
      <w:r>
        <w:br/>
        <w:t xml:space="preserve">                return worker!; //shouldnt be null by this point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SubmitB_Click(object sender, EventArgs e)</w:t>
      </w:r>
      <w:r>
        <w:br/>
        <w:t xml:space="preserve">        {</w:t>
      </w:r>
      <w:r>
        <w:br/>
        <w:t xml:space="preserve">            ManageWorkers();</w:t>
      </w:r>
      <w:r>
        <w:br/>
      </w:r>
      <w:r>
        <w:br/>
        <w:t xml:space="preserve">            BackgroundWorker fetcher_worker = ManageWorkers();</w:t>
      </w:r>
      <w:r>
        <w:br/>
        <w:t xml:space="preserve">            fetcher_worker.DoWork += workerWork;</w:t>
      </w:r>
      <w:r>
        <w:br/>
        <w:t xml:space="preserve">            fetcher_worker.ProgressChanged += (sender, e) =&gt;</w:t>
      </w:r>
      <w:r>
        <w:br/>
        <w:t xml:space="preserve">            {</w:t>
      </w:r>
      <w:r>
        <w:br/>
        <w:t xml:space="preserve">                //CandleChart = e.Result as Chart;</w:t>
      </w:r>
      <w:r>
        <w:br/>
      </w:r>
      <w:r>
        <w:br/>
        <w:t xml:space="preserve">            };</w:t>
      </w:r>
      <w:r>
        <w:br/>
        <w:t xml:space="preserve">            fetcher_worker.RunWorkerCompleted += (sender, e) =&gt;</w:t>
      </w:r>
      <w:r>
        <w:br/>
        <w:t xml:space="preserve">            {</w:t>
      </w:r>
      <w:r>
        <w:br/>
        <w:t xml:space="preserve">                if (e.Error != null)</w:t>
      </w:r>
      <w:r>
        <w:br/>
        <w:t xml:space="preserve">                {</w:t>
      </w:r>
      <w:r>
        <w:br/>
        <w:t xml:space="preserve">                    MessageBox.Show("Error encountered while fetching: " + e.Error.ToString());</w:t>
      </w:r>
      <w:r>
        <w:br/>
        <w:t xml:space="preserve">                }</w:t>
      </w:r>
      <w:r>
        <w:br/>
        <w:t xml:space="preserve">            };</w:t>
      </w:r>
      <w:r>
        <w:br/>
      </w:r>
      <w:r>
        <w:br/>
      </w:r>
      <w:r>
        <w:lastRenderedPageBreak/>
        <w:t xml:space="preserve">            if (!fetcher_worker.IsBusy)</w:t>
      </w:r>
      <w:r>
        <w:br/>
        <w:t xml:space="preserve">            {</w:t>
      </w:r>
      <w:r>
        <w:br/>
        <w:t xml:space="preserve">                //SubmitB.Enabled = false;</w:t>
      </w:r>
      <w:r>
        <w:br/>
        <w:t xml:space="preserve">                fetcher_worker.RunWorkerAsync(argument: new Tuple&lt;int, List&lt;string&gt;, bool&gt;(source, for_worker_args, UseCalcCB.Checked));</w:t>
      </w:r>
      <w:r>
        <w:br/>
        <w:t xml:space="preserve">            }</w:t>
      </w:r>
      <w:r>
        <w:br/>
        <w:t xml:space="preserve">            else MessageBox.Show("Worker busy before even assigned work, you can't have reached this point");</w:t>
      </w:r>
      <w:r>
        <w:br/>
        <w:t xml:space="preserve">        }</w:t>
      </w:r>
      <w:r>
        <w:br/>
        <w:t xml:space="preserve">        void workerWork(object s, DoWorkEventArgs e)</w:t>
      </w:r>
      <w:r>
        <w:br/>
        <w:t xml:space="preserve">        {</w:t>
      </w:r>
      <w:r>
        <w:br/>
        <w:t xml:space="preserve">            Tuple&lt;int, List&lt;string&gt;, bool&gt; h = e.Argument as Tuple&lt;int, List&lt;string&gt;, bool&gt;;</w:t>
      </w:r>
      <w:r>
        <w:br/>
        <w:t xml:space="preserve">            NeaLibrary.Data.Data_Handler dh = new Data_Handler();</w:t>
      </w:r>
      <w:r>
        <w:br/>
        <w:t xml:space="preserve">            string? table;</w:t>
      </w:r>
      <w:r>
        <w:br/>
        <w:t xml:space="preserve">            try { table = dh.Fetch(h.Item1, h.Item2.ToArray()); }</w:t>
      </w:r>
      <w:r>
        <w:br/>
        <w:t xml:space="preserve">            catch (NullReferenceException ex)</w:t>
      </w:r>
      <w:r>
        <w:br/>
        <w:t xml:space="preserve">            {</w:t>
      </w:r>
      <w:r>
        <w:br/>
        <w:t xml:space="preserve">                throw new Exception("Null Reference Encountered, perhaps this is not a valid request." +</w:t>
      </w:r>
      <w:r>
        <w:br/>
        <w:t xml:space="preserve">                    "\nPlease check input" + ex.ToString());</w:t>
      </w:r>
      <w:r>
        <w:br/>
        <w:t xml:space="preserve">            }</w:t>
      </w:r>
      <w:r>
        <w:br/>
        <w:t xml:space="preserve">            if (h.Item3)</w:t>
      </w:r>
      <w:r>
        <w:br/>
        <w:t xml:space="preserve">            {</w:t>
      </w:r>
      <w:r>
        <w:br/>
        <w:t xml:space="preserve">                //calc</w:t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//shouldnt be by this point but check so compiler is happy</w:t>
      </w:r>
      <w:r>
        <w:br/>
        <w:t xml:space="preserve">                    if (table != null) Calculator.Calculate(table);</w:t>
      </w:r>
      <w:r>
        <w:br/>
        <w:t xml:space="preserve">                }</w:t>
      </w:r>
      <w:r>
        <w:br/>
        <w:t xml:space="preserve">                catch (Exception ex)</w:t>
      </w:r>
      <w:r>
        <w:br/>
        <w:t xml:space="preserve">                {</w:t>
      </w:r>
      <w:r>
        <w:br/>
        <w:t xml:space="preserve">                    throw new Exception("Calculator error. Other values were saved." +</w:t>
      </w:r>
      <w:r>
        <w:br/>
        <w:t xml:space="preserve">                    "\nPlease check DB and Calculator" + ex.ToString());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ArgumentP_Paint(object sender, PaintEventArgs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    private void richTextBox1_TextChanged(object sender, EventArgs e)</w:t>
      </w:r>
      <w:r>
        <w:br/>
      </w:r>
      <w:r>
        <w:lastRenderedPageBreak/>
        <w:t xml:space="preserve">        {</w:t>
      </w:r>
      <w:r>
        <w:br/>
        <w:t xml:space="preserve">        }</w:t>
      </w:r>
      <w:r>
        <w:br/>
      </w:r>
      <w:r>
        <w:br/>
        <w:t xml:space="preserve">        private void label2_Click(object sender, EventArgs e)</w:t>
      </w:r>
      <w:r>
        <w:br/>
        <w:t xml:space="preserve">        {</w:t>
      </w:r>
      <w:r>
        <w:br/>
        <w:t xml:space="preserve">        }</w:t>
      </w:r>
      <w:r>
        <w:br/>
      </w:r>
      <w:r>
        <w:br/>
        <w:t xml:space="preserve">        private void ExitB_Click(object sender, EventArgs e)</w:t>
      </w:r>
      <w:r>
        <w:br/>
        <w:t xml:space="preserve">        {</w:t>
      </w:r>
      <w:r>
        <w:br/>
        <w:t xml:space="preserve">            lock (manageWorkersLock)</w:t>
      </w:r>
      <w:r>
        <w:br/>
        <w:t xml:space="preserve">            {</w:t>
      </w:r>
      <w:r>
        <w:br/>
      </w:r>
      <w:r>
        <w:br/>
        <w:t xml:space="preserve">                if (workers.Any((worker) =&gt; worker.IsBusy)) { MessageBox.Show("Unfinished workers"); return; }</w:t>
      </w:r>
      <w:r>
        <w:br/>
        <w:t xml:space="preserve">                try { FinishedCreating(this, EventArgs.Empty); }</w:t>
      </w:r>
      <w:r>
        <w:br/>
        <w:t xml:space="preserve">                catch (Exception ex)</w:t>
      </w:r>
      <w:r>
        <w:br/>
        <w:t xml:space="preserve">                {</w:t>
      </w:r>
      <w:r>
        <w:br/>
        <w:t xml:space="preserve">                    MessageBox.Show(ex.Message);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3F385B0" w14:textId="77777777" w:rsidR="00FC5597" w:rsidRDefault="00000000">
      <w:pPr>
        <w:pStyle w:val="Heading2"/>
      </w:pPr>
      <w:r>
        <w:t>.\WinFormsApp2\DataControls/MakePredictionControl.cs</w:t>
      </w:r>
    </w:p>
    <w:p w14:paraId="605C93D7" w14:textId="77777777" w:rsidR="00FC5597" w:rsidRDefault="00000000">
      <w:r>
        <w:t>﻿using NeaLibrary.Data;</w:t>
      </w:r>
      <w:r>
        <w:br/>
        <w:t>using NeaLibrary.Data.Other;</w:t>
      </w:r>
      <w:r>
        <w:br/>
        <w:t>using NeaLibrary.DataStructures;</w:t>
      </w:r>
      <w:r>
        <w:br/>
        <w:t>using NeaLibrary.NeuralNetwork;</w:t>
      </w:r>
      <w:r>
        <w:br/>
        <w:t>using NeaLibrary.NeuralNetwork.FFNN;</w:t>
      </w:r>
      <w:r>
        <w:br/>
        <w:t>using NeaLibrary.NeuralNetwork.NEAT;</w:t>
      </w:r>
      <w:r>
        <w:br/>
        <w:t>using NeaLibrary.Tools;</w:t>
      </w:r>
      <w:r>
        <w:br/>
      </w:r>
      <w:r>
        <w:br/>
        <w:t>namespace WinFormsApp2.DataControls</w:t>
      </w:r>
      <w:r>
        <w:br/>
        <w:t>{</w:t>
      </w:r>
      <w:r>
        <w:br/>
        <w:t xml:space="preserve">    public partial class MakePredictionControl : UserControl</w:t>
      </w:r>
      <w:r>
        <w:br/>
        <w:t xml:space="preserve">    {</w:t>
      </w:r>
      <w:r>
        <w:br/>
        <w:t xml:space="preserve">        public event EventHandler Exit;</w:t>
      </w:r>
      <w:r>
        <w:br/>
        <w:t xml:space="preserve">        public event EventHandler&lt;Vector&gt; VectorViewRequested;</w:t>
      </w:r>
      <w:r>
        <w:br/>
        <w:t xml:space="preserve">        string neuralnetworktype = "";</w:t>
      </w:r>
      <w:r>
        <w:br/>
        <w:t xml:space="preserve">        INeuralNetwork? model;</w:t>
      </w:r>
      <w:r>
        <w:br/>
        <w:t xml:space="preserve">        NNSpecification? NNSpec;</w:t>
      </w:r>
      <w:r>
        <w:br/>
      </w:r>
      <w:r>
        <w:lastRenderedPageBreak/>
        <w:t xml:space="preserve">        string info_template =</w:t>
      </w:r>
      <w:r>
        <w:br/>
        <w:t>"""</w:t>
      </w:r>
      <w:r>
        <w:br/>
        <w:t>Neural Network Type: {0}</w:t>
      </w:r>
      <w:r>
        <w:br/>
        <w:t>Count: {1}</w:t>
      </w:r>
      <w:r>
        <w:br/>
        <w:t>Last trained: {2}</w:t>
      </w:r>
      <w:r>
        <w:br/>
      </w:r>
      <w:r>
        <w:br/>
        <w:t>Mapping</w:t>
      </w:r>
      <w:r>
        <w:br/>
        <w:t>{3}</w:t>
      </w:r>
      <w:r>
        <w:br/>
        <w:t>""";</w:t>
      </w:r>
      <w:r>
        <w:br/>
        <w:t xml:space="preserve">        public MakePredictionControl()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}</w:t>
      </w:r>
      <w:r>
        <w:br/>
      </w:r>
      <w:r>
        <w:br/>
        <w:t xml:space="preserve">        private void MakePredictionB_Click(object sender, EventArgs e)</w:t>
      </w:r>
      <w:r>
        <w:br/>
        <w:t xml:space="preserve">        {</w:t>
      </w:r>
      <w:r>
        <w:br/>
        <w:t xml:space="preserve">            if (NNSpec == null || model == null) return;</w:t>
      </w:r>
      <w:r>
        <w:br/>
        <w:t xml:space="preserve">            //for (int i =0; i&lt;NNSpec.InputDimension; i++)</w:t>
      </w:r>
      <w:r>
        <w:br/>
        <w:t xml:space="preserve">            //{</w:t>
      </w:r>
      <w:r>
        <w:br/>
        <w:t xml:space="preserve">            //    InputTablePanel;</w:t>
      </w:r>
      <w:r>
        <w:br/>
        <w:t xml:space="preserve">            //}</w:t>
      </w:r>
      <w:r>
        <w:br/>
        <w:t xml:space="preserve">            Vector result = new Vector(NNSpec.OutputDimension);</w:t>
      </w:r>
      <w:r>
        <w:br/>
        <w:t xml:space="preserve">            Vector input = new Vector(NNSpec.InputDimension);</w:t>
      </w:r>
      <w:r>
        <w:br/>
        <w:t xml:space="preserve">            foreach (ArgumentEditorControl control in InputTablePanel.Controls)</w:t>
      </w:r>
      <w:r>
        <w:br/>
        <w:t xml:space="preserve">            {</w:t>
      </w:r>
      <w:r>
        <w:br/>
        <w:t xml:space="preserve">                if (control != null)</w:t>
      </w:r>
      <w:r>
        <w:br/>
        <w:t xml:space="preserve">                {</w:t>
      </w:r>
      <w:r>
        <w:br/>
        <w:t xml:space="preserve">                    int n = Convert.ToInt32(control.Name);</w:t>
      </w:r>
      <w:r>
        <w:br/>
        <w:t xml:space="preserve">                    input[n] = Convert.ToDouble(control.GetValue());</w:t>
      </w:r>
      <w:r>
        <w:br/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Vector output = model.BestPrediction(input);</w:t>
      </w:r>
      <w:r>
        <w:br/>
      </w:r>
      <w:r>
        <w:br/>
        <w:t xml:space="preserve">            if (output.dimension == 1)</w:t>
      </w:r>
      <w:r>
        <w:br/>
        <w:t xml:space="preserve">            {</w:t>
      </w:r>
      <w:r>
        <w:br/>
        <w:t xml:space="preserve">                double pred = output[0];</w:t>
      </w:r>
      <w:r>
        <w:br/>
        <w:t xml:space="preserve">                //pred should be in [-1,1] but to ensure this putthrough ReLu2</w:t>
      </w:r>
      <w:r>
        <w:br/>
        <w:t xml:space="preserve">                pred = Tools.ReLu2(pred);</w:t>
      </w:r>
      <w:r>
        <w:br/>
        <w:t xml:space="preserve">                PredictionLabel.Text = pred.ToString();</w:t>
      </w:r>
      <w:r>
        <w:br/>
        <w:t xml:space="preserve">                TrackBar.Value = (int)(pred * 10);</w:t>
      </w:r>
      <w:r>
        <w:br/>
        <w:t xml:space="preserve">            }</w:t>
      </w:r>
      <w:r>
        <w:br/>
        <w:t xml:space="preserve">            else</w:t>
      </w:r>
      <w:r>
        <w:br/>
      </w:r>
      <w:r>
        <w:lastRenderedPageBreak/>
        <w:t xml:space="preserve">            {</w:t>
      </w:r>
      <w:r>
        <w:br/>
        <w:t xml:space="preserve">                VectorViewRequested(this, output);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LoadInputArgumentEditorControls()</w:t>
      </w:r>
      <w:r>
        <w:br/>
        <w:t xml:space="preserve">        {</w:t>
      </w:r>
      <w:r>
        <w:br/>
        <w:t xml:space="preserve">            if (model != null)</w:t>
      </w:r>
      <w:r>
        <w:br/>
        <w:t xml:space="preserve">            {</w:t>
      </w:r>
      <w:r>
        <w:br/>
        <w:t xml:space="preserve">                if (neuralnetworktype == "FFNN")</w:t>
      </w:r>
      <w:r>
        <w:br/>
        <w:t xml:space="preserve">                {</w:t>
      </w:r>
      <w:r>
        <w:br/>
        <w:t xml:space="preserve">                    NNSpec = model.GetNNSpecification();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NNSpec = model.GetNNSpecification();</w:t>
      </w:r>
      <w:r>
        <w:br/>
        <w:t xml:space="preserve">                }</w:t>
      </w:r>
      <w:r>
        <w:br/>
        <w:t xml:space="preserve">                InfoLabel.Text = String.Format(info_template, neuralnetworktype, "", ((NNSpec.LastTrainedOn != null) ? NNSpec.LastTrainedOn : "uknown"), ((NNSpec.InputMapCacheDescription != null) ? NNSpec.InputMapCacheDescription.ToString() : ""));</w:t>
      </w:r>
      <w:r>
        <w:br/>
        <w:t xml:space="preserve">                InputTablePanel.Controls.Clear();</w:t>
      </w:r>
      <w:r>
        <w:br/>
        <w:t xml:space="preserve">                InputTablePanel.RowStyles.Clear();</w:t>
      </w:r>
      <w:r>
        <w:br/>
        <w:t xml:space="preserve">                InputTablePanel.ColumnStyles.Clear();</w:t>
      </w:r>
      <w:r>
        <w:br/>
        <w:t xml:space="preserve">                for (int i = 0; i &lt; NNSpec.InputDimension; i++)</w:t>
      </w:r>
      <w:r>
        <w:br/>
        <w:t xml:space="preserve">                {</w:t>
      </w:r>
      <w:r>
        <w:br/>
        <w:t xml:space="preserve">                    var ArgumentControl = new ArgumentEditorControl();</w:t>
      </w:r>
      <w:r>
        <w:br/>
        <w:t xml:space="preserve">                    SourceParameterInfo sp = new SourceParameterInfo();</w:t>
      </w:r>
      <w:r>
        <w:br/>
        <w:t xml:space="preserve">                    sp.Name = $"input n.{i.ToString()}";</w:t>
      </w:r>
      <w:r>
        <w:br/>
        <w:t xml:space="preserve">                    ArgumentControl.setArgumentLabelText(sp.Name);</w:t>
      </w:r>
      <w:r>
        <w:br/>
        <w:t xml:space="preserve">                    sp.IsNumeric = true;</w:t>
      </w:r>
      <w:r>
        <w:br/>
        <w:t xml:space="preserve">                    sp.BoundsAndStep = new double[] { -1e6, +1e6, 1e-3 };</w:t>
      </w:r>
      <w:r>
        <w:br/>
      </w:r>
      <w:r>
        <w:br/>
        <w:t xml:space="preserve">                    ArgumentControl.SetInfo(sp);</w:t>
      </w:r>
      <w:r>
        <w:br/>
        <w:t xml:space="preserve">                    ArgumentControl.Name = i.ToString();</w:t>
      </w:r>
      <w:r>
        <w:br/>
        <w:t xml:space="preserve">                    InputTablePanel.Controls.Add(ArgumentControl, 0, i);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ChangeB_Click(object sender, EventArgs e)</w:t>
      </w:r>
      <w:r>
        <w:br/>
        <w:t xml:space="preserve">        {</w:t>
      </w:r>
      <w:r>
        <w:br/>
        <w:t xml:space="preserve">            OpenFileDialog OpenSourceDialogue = new OpenFileDialog();</w:t>
      </w:r>
      <w:r>
        <w:br/>
      </w:r>
      <w:r>
        <w:lastRenderedPageBreak/>
        <w:t xml:space="preserve">            OpenSourceDialogue.Multiselect = false;</w:t>
      </w:r>
      <w:r>
        <w:br/>
        <w:t xml:space="preserve">            OpenSourceDialogue.Filter = "Neural Network | *.neat;*.ffnn";</w:t>
      </w:r>
      <w:r>
        <w:br/>
        <w:t xml:space="preserve">            DialogResult result = OpenSourceDialogue.ShowDialog();</w:t>
      </w:r>
      <w:r>
        <w:br/>
        <w:t xml:space="preserve">            if (result == DialogResult.OK &amp;&amp; !string.IsNullOrWhiteSpace(OpenSourceDialogue.FileName))</w:t>
      </w:r>
      <w:r>
        <w:br/>
        <w:t xml:space="preserve">            {</w:t>
      </w:r>
      <w:r>
        <w:br/>
        <w:t xml:space="preserve">                string c = OpenSourceDialogue.FileName.Split('.').Last();</w:t>
      </w:r>
      <w:r>
        <w:br/>
        <w:t xml:space="preserve">                int count = -1;</w:t>
      </w:r>
      <w:r>
        <w:br/>
        <w:t xml:space="preserve">                switch (c)</w:t>
      </w:r>
      <w:r>
        <w:br/>
        <w:t xml:space="preserve">                {</w:t>
      </w:r>
      <w:r>
        <w:br/>
        <w:t xml:space="preserve">                    case "neat":</w:t>
      </w:r>
      <w:r>
        <w:br/>
        <w:t xml:space="preserve">                        neuralnetworktype = "NEAT";</w:t>
      </w:r>
      <w:r>
        <w:br/>
        <w:t xml:space="preserve">                        model = NEAT_Handler.Load(OpenSourceDialogue.FileName);//new NEAT_Handler(Neat.Load(OpenSourceDialogue.FileName));</w:t>
      </w:r>
      <w:r>
        <w:br/>
        <w:t xml:space="preserve">                        count = ((NEAT_Handler)model).NumberOfCreatures();</w:t>
      </w:r>
      <w:r>
        <w:br/>
        <w:t xml:space="preserve">                        break;</w:t>
      </w:r>
      <w:r>
        <w:br/>
        <w:t xml:space="preserve">                    case "ffnn":</w:t>
      </w:r>
      <w:r>
        <w:br/>
        <w:t xml:space="preserve">                        neuralnetworktype = "FFNN";</w:t>
      </w:r>
      <w:r>
        <w:br/>
        <w:t xml:space="preserve">                        model = FFNN_Client.Load(OpenSourceDialogue.FileName);</w:t>
      </w:r>
      <w:r>
        <w:br/>
        <w:t xml:space="preserve">                        count = ((FFNN_Client)model).GetClients().Count;</w:t>
      </w:r>
      <w:r>
        <w:br/>
        <w:t xml:space="preserve">                        break;</w:t>
      </w:r>
      <w:r>
        <w:br/>
        <w:t xml:space="preserve">                }</w:t>
      </w:r>
      <w:r>
        <w:br/>
        <w:t xml:space="preserve">                SourceTB.Text = OpenSourceDialogue.FileName;</w:t>
      </w:r>
      <w:r>
        <w:br/>
        <w:t xml:space="preserve">                LoadInputArgumentEditorControls();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PredictionLabel_Click(object sender, 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    private void label3_Click(object sender, EventArgs e)</w:t>
      </w:r>
      <w:r>
        <w:br/>
        <w:t xml:space="preserve">        {</w:t>
      </w:r>
      <w:r>
        <w:br/>
        <w:t xml:space="preserve">        }</w:t>
      </w:r>
      <w:r>
        <w:br/>
      </w:r>
      <w:r>
        <w:br/>
        <w:t xml:space="preserve">        private void InputTablePanel_Paint(object sender, PaintEventArgs e)</w:t>
      </w:r>
      <w:r>
        <w:br/>
        <w:t xml:space="preserve">        {</w:t>
      </w:r>
      <w:r>
        <w:br/>
        <w:t xml:space="preserve">        }</w:t>
      </w:r>
      <w:r>
        <w:br/>
      </w:r>
      <w:r>
        <w:br/>
        <w:t xml:space="preserve">        private void ExitB_Click(object sender, EventArgs e)</w:t>
      </w:r>
      <w:r>
        <w:br/>
        <w:t xml:space="preserve">        {</w:t>
      </w:r>
      <w:r>
        <w:br/>
        <w:t xml:space="preserve">            Exit(this, EventArgs.Empty);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private void InfoLabel_Click(object sender, 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AA09651" w14:textId="77777777" w:rsidR="00FC5597" w:rsidRDefault="00000000">
      <w:pPr>
        <w:pStyle w:val="Heading2"/>
      </w:pPr>
      <w:r>
        <w:t>.\WinFormsApp2\DataControls/StockChart.cs</w:t>
      </w:r>
    </w:p>
    <w:p w14:paraId="5DB37AE4" w14:textId="77777777" w:rsidR="00FC5597" w:rsidRDefault="00000000">
      <w:r>
        <w:t>﻿using NeaLibrary.Data;</w:t>
      </w:r>
      <w:r>
        <w:br/>
        <w:t>using Skender.Stock.Indicators;</w:t>
      </w:r>
      <w:r>
        <w:br/>
        <w:t>using System;</w:t>
      </w:r>
      <w:r>
        <w:br/>
        <w:t>using System.Collections.Generic;</w:t>
      </w:r>
      <w:r>
        <w:br/>
        <w:t>using System.ComponentModel;</w:t>
      </w:r>
      <w:r>
        <w:br/>
        <w:t>using System.Data;</w:t>
      </w:r>
      <w:r>
        <w:br/>
        <w:t>using System.Data.SQLite;</w:t>
      </w:r>
      <w:r>
        <w:br/>
        <w:t>using System.Drawing;</w:t>
      </w:r>
      <w:r>
        <w:br/>
        <w:t>using System.Linq;</w:t>
      </w:r>
      <w:r>
        <w:br/>
        <w:t>using System.Security.Policy;</w:t>
      </w:r>
      <w:r>
        <w:br/>
        <w:t>using System.Text;</w:t>
      </w:r>
      <w:r>
        <w:br/>
        <w:t>using System.Threading.Tasks;</w:t>
      </w:r>
      <w:r>
        <w:br/>
        <w:t>using System.Windows.Forms;</w:t>
      </w:r>
      <w:r>
        <w:br/>
        <w:t>using System.Windows.Forms.DataVisualization.Charting;</w:t>
      </w:r>
      <w:r>
        <w:br/>
        <w:t>using NeaLibrary.DataStructures;</w:t>
      </w:r>
      <w:r>
        <w:br/>
      </w:r>
      <w:r>
        <w:br/>
        <w:t>using System.Reflection;</w:t>
      </w:r>
      <w:r>
        <w:br/>
      </w:r>
      <w:r>
        <w:br/>
        <w:t>namespace WinFormsApp2.DataControls</w:t>
      </w:r>
      <w:r>
        <w:br/>
        <w:t>{</w:t>
      </w:r>
      <w:r>
        <w:br/>
        <w:t xml:space="preserve">    public partial class StockChart : UserControl</w:t>
      </w:r>
      <w:r>
        <w:br/>
        <w:t xml:space="preserve">    {</w:t>
      </w:r>
      <w:r>
        <w:br/>
        <w:t xml:space="preserve">        public const int CHUNK_SIZE = 30;</w:t>
      </w:r>
      <w:r>
        <w:br/>
        <w:t xml:space="preserve">        string SQLCommand;</w:t>
      </w:r>
      <w:r>
        <w:br/>
        <w:t xml:space="preserve">        public DB_DataSet dataset;</w:t>
      </w:r>
      <w:r>
        <w:br/>
        <w:t xml:space="preserve">        List&lt;string&gt; choices = new List&lt;string&gt;();</w:t>
      </w:r>
      <w:r>
        <w:br/>
        <w:t xml:space="preserve">        public delegate void OnPointToBePlotted(string table, Quote q, double marker);</w:t>
      </w:r>
      <w:r>
        <w:br/>
        <w:t xml:space="preserve">        public event EventHandler Exit;</w:t>
      </w:r>
      <w:r>
        <w:br/>
        <w:t xml:space="preserve">        public StockChart()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}</w:t>
      </w:r>
      <w:r>
        <w:br/>
      </w:r>
      <w:r>
        <w:lastRenderedPageBreak/>
        <w:br/>
        <w:t xml:space="preserve">        public void setDataset(DB_DataSet ds)</w:t>
      </w:r>
      <w:r>
        <w:br/>
        <w:t xml:space="preserve">        {</w:t>
      </w:r>
      <w:r>
        <w:br/>
        <w:t xml:space="preserve">            dataset = ds;</w:t>
      </w:r>
      <w:r>
        <w:br/>
        <w:t xml:space="preserve">        }</w:t>
      </w:r>
      <w:r>
        <w:br/>
        <w:t xml:space="preserve">        public void InitialiseCharts()</w:t>
      </w:r>
      <w:r>
        <w:br/>
        <w:t xml:space="preserve">        {</w:t>
      </w:r>
      <w:r>
        <w:br/>
        <w:t xml:space="preserve">            //CandleChart.Series.Add("Price");</w:t>
      </w:r>
      <w:r>
        <w:br/>
        <w:t xml:space="preserve">            //CandleChart.Series["Price"].AxisLabel = </w:t>
      </w:r>
      <w:r>
        <w:br/>
        <w:t xml:space="preserve">            ClearChart();</w:t>
      </w:r>
      <w:r>
        <w:br/>
        <w:t xml:space="preserve">            CandleChart.ChartAreas["ChartArea1"].AxisX.ScrollBar.Enabled = true;</w:t>
      </w:r>
      <w:r>
        <w:br/>
        <w:t xml:space="preserve">            CandleChart.ChartAreas["ChartArea1"].AxisX.IntervalAutoMode = IntervalAutoMode.VariableCount;</w:t>
      </w:r>
      <w:r>
        <w:br/>
      </w:r>
      <w:r>
        <w:br/>
        <w:t xml:space="preserve">            //CandleChart.ChartAreas["ChartArea1"].AxisX2.Enabled = AxisEnabled.True;</w:t>
      </w:r>
      <w:r>
        <w:br/>
        <w:t xml:space="preserve">            //CandleChart.ChartAreas["ChartArea1"].AxisX2.MajorGrid.Enabled = false;</w:t>
      </w:r>
      <w:r>
        <w:br/>
        <w:t xml:space="preserve">            //CandleChart.ChartAreas["ChartArea1"].AxisX2.MinorGrid.Enabled = false;</w:t>
      </w:r>
      <w:r>
        <w:br/>
      </w:r>
      <w:r>
        <w:br/>
        <w:t xml:space="preserve">            CandleChart.ChartAreas["ChartArea1"].AxisY.IsStartedFromZero = false;</w:t>
      </w:r>
      <w:r>
        <w:br/>
        <w:t xml:space="preserve">            CandleChart.ChartAreas["ChartArea1"].AxisX.LabelStyle.Format = "dd-MM-yy";</w:t>
      </w:r>
      <w:r>
        <w:br/>
        <w:t xml:space="preserve">            CandleChart.ChartAreas["ChartArea1"].AxisX.Interval = 1;</w:t>
      </w:r>
      <w:r>
        <w:br/>
        <w:t xml:space="preserve">            CandleChart.ChartAreas["ChartArea1"].AxisX.IntervalType = DateTimeIntervalType.Auto;</w:t>
      </w:r>
      <w:r>
        <w:br/>
      </w:r>
      <w:r>
        <w:br/>
      </w:r>
      <w:r>
        <w:br/>
        <w:t xml:space="preserve">            //CandleChart.ChartAreas["ChartArea1"].AxisX2.Interval = 1;</w:t>
      </w:r>
      <w:r>
        <w:br/>
        <w:t xml:space="preserve">            //CandleChart.ChartAreas["ChartArea1"].AxisX2.IsInterlaced = false;</w:t>
      </w:r>
      <w:r>
        <w:br/>
        <w:t xml:space="preserve">            //CandleChart.ChartAreas["ChartArea1"].AxisX2.InterlacedColor = Color.Transparent;</w:t>
      </w:r>
      <w:r>
        <w:br/>
        <w:t xml:space="preserve">            //CandleChart.ChartAreas["ChartArea1"].AxisX2.IntervalAutoMode = IntervalAutoMode.VariableCount;</w:t>
      </w:r>
      <w:r>
        <w:br/>
      </w:r>
      <w:r>
        <w:br/>
        <w:t xml:space="preserve">            CandleChart.ChartAreas["ChartArea1"].AxisX2.IntervalType = DateTimeIntervalType.Auto;</w:t>
      </w:r>
      <w:r>
        <w:br/>
      </w:r>
      <w:r>
        <w:br/>
        <w:t xml:space="preserve">            // enable autoscroll</w:t>
      </w:r>
      <w:r>
        <w:br/>
        <w:t xml:space="preserve">            CandleChart.ChartAreas["ChartArea1"].CursorX.AutoScroll = true;</w:t>
      </w:r>
      <w:r>
        <w:br/>
      </w:r>
      <w:r>
        <w:br/>
        <w:t xml:space="preserve">            // let's zoom to [0,blockSize] (e.g. [0,100])</w:t>
      </w:r>
      <w:r>
        <w:br/>
        <w:t xml:space="preserve">            CandleChart.ChartAreas["ChartArea1"].AxisX.ScaleView.Zoomable = true;</w:t>
      </w:r>
      <w:r>
        <w:br/>
        <w:t xml:space="preserve">            CandleChart.ChartAreas["ChartArea1"].AxisX.ScaleView.SizeType = DateTimeIntervalType.Number;</w:t>
      </w:r>
      <w:r>
        <w:br/>
        <w:t xml:space="preserve">            //CandleChart.ChartAreas["ChartArea1"].AxisX2.ScaleView.Zoomable = true;</w:t>
      </w:r>
      <w:r>
        <w:br/>
      </w:r>
      <w:r>
        <w:lastRenderedPageBreak/>
        <w:t xml:space="preserve">            //CandleChart.ChartAreas["ChartArea1"].AxisX2.ScaleView.SizeType = DateTimeIntervalType.Number;</w:t>
      </w:r>
      <w:r>
        <w:br/>
        <w:t xml:space="preserve">            int position = 0;</w:t>
      </w:r>
      <w:r>
        <w:br/>
        <w:t xml:space="preserve">            int size = 30;</w:t>
      </w:r>
      <w:r>
        <w:br/>
        <w:t xml:space="preserve">            CandleChart.ChartAreas["ChartArea1"].AxisX.ScaleView.Zoom(position, size);</w:t>
      </w:r>
      <w:r>
        <w:br/>
        <w:t xml:space="preserve">            //CandleChart.ChartAreas["ChartArea1"].AxisX2.ScaleView.Zoom(position, size);</w:t>
      </w:r>
      <w:r>
        <w:br/>
      </w:r>
      <w:r>
        <w:br/>
        <w:t xml:space="preserve">            // disable zoom-reset button (only scrollbar's arrows are available)</w:t>
      </w:r>
      <w:r>
        <w:br/>
        <w:t xml:space="preserve">            CandleChart.ChartAreas["ChartArea1"].AxisX.ScrollBar.ButtonStyle = ScrollBarButtonStyles.SmallScroll;</w:t>
      </w:r>
      <w:r>
        <w:br/>
        <w:t xml:space="preserve">            //CandleChart.ChartAreas["ChartArea1"].AxisX2.ScrollBar.ButtonStyle = ScrollBarButtonStyles.None;</w:t>
      </w:r>
      <w:r>
        <w:br/>
      </w:r>
      <w:r>
        <w:br/>
      </w:r>
      <w:r>
        <w:br/>
        <w:t xml:space="preserve">            // set scrollbar small change to blockSize (e.g. 100)</w:t>
      </w:r>
      <w:r>
        <w:br/>
        <w:t xml:space="preserve">            CandleChart.ChartAreas["ChartArea1"].AxisX.ScaleView.SmallScrollSize = 30;</w:t>
      </w:r>
      <w:r>
        <w:br/>
        <w:t xml:space="preserve">            //CandleChart.ChartAreas["ChartArea1"].AxisX2.ScaleView.SmallScrollSize = 30;</w:t>
      </w:r>
      <w:r>
        <w:br/>
      </w:r>
      <w:r>
        <w:br/>
        <w:t xml:space="preserve">            //CandleChart.ChartAreas["ChartArea1"].AxisX2.StripLines.Clear();</w:t>
      </w:r>
      <w:r>
        <w:br/>
      </w:r>
      <w:r>
        <w:br/>
      </w:r>
      <w:r>
        <w:br/>
        <w:t xml:space="preserve">            //CandleChart.Series["Price"].ChartType = SeriesChartType.Candlestick;</w:t>
      </w:r>
      <w:r>
        <w:br/>
      </w:r>
      <w:r>
        <w:br/>
        <w:t xml:space="preserve">            //CandleChart.Series["Price"]["OpenCloseStyle"] = "Triangle";</w:t>
      </w:r>
      <w:r>
        <w:br/>
      </w:r>
      <w:r>
        <w:br/>
        <w:t xml:space="preserve">            //CandleChart.Series["Price"]["ShowOpenClose"] = "Both";</w:t>
      </w:r>
      <w:r>
        <w:br/>
      </w:r>
      <w:r>
        <w:br/>
        <w:t xml:space="preserve">            //CandleChart.Series["Price"]["PointWidth"] = "1.0";</w:t>
      </w:r>
      <w:r>
        <w:br/>
      </w:r>
      <w:r>
        <w:br/>
        <w:t xml:space="preserve">            //CandleChart.Series["Price"]["PriceUpColor"] = "Green";</w:t>
      </w:r>
      <w:r>
        <w:br/>
        <w:t xml:space="preserve">            //CandleChart.Series["Price"]["PriceDownColor"] = "Red";</w:t>
      </w:r>
      <w:r>
        <w:br/>
      </w:r>
      <w:r>
        <w:br/>
        <w:t xml:space="preserve">            IndicatorChart.ChartAreas["ChartArea1"].AxisX.ScrollBar.Enabled = true;</w:t>
      </w:r>
      <w:r>
        <w:br/>
      </w:r>
      <w:r>
        <w:br/>
        <w:t xml:space="preserve">        }</w:t>
      </w:r>
      <w:r>
        <w:br/>
      </w:r>
      <w:r>
        <w:br/>
        <w:t xml:space="preserve">        void ClearChart()</w:t>
      </w:r>
      <w:r>
        <w:br/>
        <w:t xml:space="preserve">        {</w:t>
      </w:r>
      <w:r>
        <w:br/>
        <w:t xml:space="preserve">            if (CandleChart == null) return;</w:t>
      </w:r>
      <w:r>
        <w:br/>
        <w:t xml:space="preserve">            Invoke(() =&gt; { CandleChart.Series.Clear(); });</w:t>
      </w:r>
      <w:r>
        <w:br/>
        <w:t xml:space="preserve">        }</w:t>
      </w:r>
      <w:r>
        <w:br/>
      </w:r>
      <w:r>
        <w:br/>
      </w:r>
      <w:r>
        <w:br/>
      </w:r>
      <w:r>
        <w:lastRenderedPageBreak/>
        <w:t xml:space="preserve">        void PlotPoint(string table, Quote q, double marker)</w:t>
      </w:r>
      <w:r>
        <w:br/>
        <w:t xml:space="preserve">        {</w:t>
      </w:r>
      <w:r>
        <w:br/>
        <w:t xml:space="preserve">            // adding date and high</w:t>
      </w:r>
      <w:r>
        <w:br/>
        <w:t xml:space="preserve">            int i = CandleChart.Series[table].Points.AddXY(q.Date, q.High);</w:t>
      </w:r>
      <w:r>
        <w:br/>
        <w:t xml:space="preserve">            // adding low</w:t>
      </w:r>
      <w:r>
        <w:br/>
        <w:t xml:space="preserve">            CandleChart.Series[table].Points[i].YValues[1] = (double)q.Low;</w:t>
      </w:r>
      <w:r>
        <w:br/>
        <w:t xml:space="preserve">            //adding open</w:t>
      </w:r>
      <w:r>
        <w:br/>
        <w:t xml:space="preserve">            CandleChart.Series[table].Points[i].YValues[2] = (double)q.Open;</w:t>
      </w:r>
      <w:r>
        <w:br/>
        <w:t xml:space="preserve">            // adding close</w:t>
      </w:r>
      <w:r>
        <w:br/>
        <w:t xml:space="preserve">            CandleChart.Series[table].Points[i].YValues[3] = (double)q.Close;</w:t>
      </w:r>
      <w:r>
        <w:br/>
        <w:t xml:space="preserve">            //plotpoint(table, q);</w:t>
      </w:r>
      <w:r>
        <w:br/>
        <w:t xml:space="preserve">            CandleChart.Series[table + " Close"].Points.AddXY(q.Date, q.Close);</w:t>
      </w:r>
      <w:r>
        <w:br/>
      </w:r>
      <w:r>
        <w:br/>
        <w:t xml:space="preserve">            if (marker == 1)</w:t>
      </w:r>
      <w:r>
        <w:br/>
        <w:t xml:space="preserve">            {</w:t>
      </w:r>
      <w:r>
        <w:br/>
        <w:t xml:space="preserve">                //buy</w:t>
      </w:r>
      <w:r>
        <w:br/>
        <w:t xml:space="preserve">                CandleChart.Series[table + " Close"].Points[i].MarkerStyle = MarkerStyle.Circle;</w:t>
      </w:r>
      <w:r>
        <w:br/>
        <w:t xml:space="preserve">                CandleChart.Series[table + " Close"].Points[i].MarkerColor = Color.Green;</w:t>
      </w:r>
      <w:r>
        <w:br/>
        <w:t xml:space="preserve">                CandleChart.Series[table + " Close"].Points[i].MarkerSize = 10;</w:t>
      </w:r>
      <w:r>
        <w:br/>
        <w:t xml:space="preserve">            }</w:t>
      </w:r>
      <w:r>
        <w:br/>
        <w:t xml:space="preserve">            else if (marker == -1)</w:t>
      </w:r>
      <w:r>
        <w:br/>
        <w:t xml:space="preserve">            {</w:t>
      </w:r>
      <w:r>
        <w:br/>
        <w:t xml:space="preserve">                //sell</w:t>
      </w:r>
      <w:r>
        <w:br/>
        <w:t xml:space="preserve">                CandleChart.Series[table + " Close"].Points[i].MarkerStyle = MarkerStyle.Circle;</w:t>
      </w:r>
      <w:r>
        <w:br/>
        <w:t xml:space="preserve">                CandleChart.Series[table + " Close"].Points[i].MarkerColor = Color.Red;</w:t>
      </w:r>
      <w:r>
        <w:br/>
        <w:t xml:space="preserve">                CandleChart.Series[table + " Close"].Points[i].MarkerSize = 10;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</w:r>
      <w:r>
        <w:br/>
        <w:t xml:space="preserve">        public void PlotAsset(string table)</w:t>
      </w:r>
      <w:r>
        <w:br/>
        <w:t xml:space="preserve">        {</w:t>
      </w:r>
      <w:r>
        <w:br/>
        <w:t xml:space="preserve">            if (PlotterWorker.IsBusy) return;</w:t>
      </w:r>
      <w:r>
        <w:br/>
        <w:t xml:space="preserve">            if (CandleChart.Series.IsUniqueName(table))</w:t>
      </w:r>
      <w:r>
        <w:br/>
        <w:t xml:space="preserve">            {</w:t>
      </w:r>
      <w:r>
        <w:br/>
        <w:t xml:space="preserve">                CandleChart.Series.Add(table);</w:t>
      </w:r>
      <w:r>
        <w:br/>
        <w:t xml:space="preserve">                CandleChart.Series.Add(table + " Close");</w:t>
      </w:r>
      <w:r>
        <w:br/>
        <w:t xml:space="preserve">            }</w:t>
      </w:r>
      <w:r>
        <w:br/>
        <w:t xml:space="preserve">            //new Series()</w:t>
      </w:r>
      <w:r>
        <w:br/>
      </w:r>
      <w:r>
        <w:br/>
        <w:t xml:space="preserve">            CandleChart.Series[table].ChartType = SeriesChartType.Candlestick;</w:t>
      </w:r>
      <w:r>
        <w:br/>
        <w:t xml:space="preserve">            CandleChart.Series[table + " Close"].ChartType = SeriesChartType.Line;</w:t>
      </w:r>
      <w:r>
        <w:br/>
      </w:r>
      <w:r>
        <w:br/>
      </w:r>
      <w:r>
        <w:lastRenderedPageBreak/>
        <w:t xml:space="preserve">            CandleChart.Series[table]["OpenCloseStyle"] = "Triangle";</w:t>
      </w:r>
      <w:r>
        <w:br/>
      </w:r>
      <w:r>
        <w:br/>
        <w:t xml:space="preserve">            CandleChart.Series[table]["ShowOpenClose"] = "Both";</w:t>
      </w:r>
      <w:r>
        <w:br/>
      </w:r>
      <w:r>
        <w:br/>
        <w:t xml:space="preserve">            CandleChart.Series[table]["PointWidth"] = "0.9";</w:t>
      </w:r>
      <w:r>
        <w:br/>
      </w:r>
      <w:r>
        <w:br/>
        <w:t xml:space="preserve">            CandleChart.Series[table]["PriceUpColor"] = "Green";</w:t>
      </w:r>
      <w:r>
        <w:br/>
        <w:t xml:space="preserve">            CandleChart.Series[table]["PriceDownColor"] = "Red";</w:t>
      </w:r>
      <w:r>
        <w:br/>
      </w:r>
      <w:r>
        <w:br/>
        <w:t xml:space="preserve">            CandleChart.Series[table].BorderWidth = 3;</w:t>
      </w:r>
      <w:r>
        <w:br/>
        <w:t xml:space="preserve">            //CandleChart.Series[table]. = 3;</w:t>
      </w:r>
      <w:r>
        <w:br/>
        <w:t xml:space="preserve">            //CandleChart.Series[table].BorderColor = Color.Black;</w:t>
      </w:r>
      <w:r>
        <w:br/>
      </w:r>
      <w:r>
        <w:br/>
      </w:r>
      <w:r>
        <w:br/>
        <w:t xml:space="preserve">            //CandleChart.Series[table].AxisLabel = "Date";</w:t>
      </w:r>
      <w:r>
        <w:br/>
      </w:r>
      <w:r>
        <w:br/>
        <w:t xml:space="preserve">            CandleChart.Series[table].SetCustomProperty("PriceUpColor", "Green");</w:t>
      </w:r>
      <w:r>
        <w:br/>
        <w:t xml:space="preserve">            CandleChart.Series[table].SetCustomProperty("PriceDownColor", "Red");</w:t>
      </w:r>
      <w:r>
        <w:br/>
      </w:r>
      <w:r>
        <w:br/>
      </w:r>
      <w:r>
        <w:br/>
        <w:t xml:space="preserve">            PlotterWorker.RunWorkerCompleted += (sender, e) =&gt;</w:t>
      </w:r>
      <w:r>
        <w:br/>
        <w:t xml:space="preserve">            {</w:t>
      </w:r>
      <w:r>
        <w:br/>
        <w:t xml:space="preserve">                if (e.Error != null) return;</w:t>
      </w:r>
      <w:r>
        <w:br/>
        <w:t xml:space="preserve">                CandleChart = e.Result as Chart;</w:t>
      </w:r>
      <w:r>
        <w:br/>
        <w:t xml:space="preserve">                if (CandleChart == null) { MessageBox.Show($"check if data table has missing values"); return; }</w:t>
      </w:r>
      <w:r>
        <w:br/>
        <w:t xml:space="preserve">                CandleChart.Update();</w:t>
      </w:r>
      <w:r>
        <w:br/>
        <w:t xml:space="preserve">            };</w:t>
      </w:r>
      <w:r>
        <w:br/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PlotterWorker.RunWorkerAsync(argument: new Tuple&lt;Chart, string, DB_DataSet&gt;(CandleChart, table, dataset));</w:t>
      </w:r>
      <w:r>
        <w:br/>
        <w:t xml:space="preserve">                </w:t>
      </w:r>
      <w:r>
        <w:br/>
        <w:t xml:space="preserve">            }</w:t>
      </w:r>
      <w:r>
        <w:br/>
        <w:t xml:space="preserve">            catch(Exception e)</w:t>
      </w:r>
      <w:r>
        <w:br/>
        <w:t xml:space="preserve">            {</w:t>
      </w:r>
      <w:r>
        <w:br/>
        <w:t xml:space="preserve">                MessageBox.Show($"Check if some tables have missing data \n{e.Message}");</w:t>
      </w:r>
      <w:r>
        <w:br/>
        <w:t xml:space="preserve">            }</w:t>
      </w:r>
      <w:r>
        <w:br/>
      </w:r>
      <w:r>
        <w:br/>
        <w:t xml:space="preserve">            //Thread t = new Thread(() =&gt;</w:t>
      </w:r>
      <w:r>
        <w:br/>
        <w:t xml:space="preserve">            //{</w:t>
      </w:r>
      <w:r>
        <w:br/>
        <w:t xml:space="preserve">            //    int i = 0;</w:t>
      </w:r>
      <w:r>
        <w:br/>
      </w:r>
      <w:r>
        <w:lastRenderedPageBreak/>
        <w:br/>
        <w:t xml:space="preserve">            //    foreach (Quote q in SQL_Driver.ReadRow_AsQuote(dataset.driver.conn, table, new List&lt;string&gt; { "Date", "open", "high", "low", "close", "volume" }))</w:t>
      </w:r>
      <w:r>
        <w:br/>
        <w:t xml:space="preserve">            //    {</w:t>
      </w:r>
      <w:r>
        <w:br/>
        <w:t xml:space="preserve">            //        // adding date and high</w:t>
      </w:r>
      <w:r>
        <w:br/>
        <w:t xml:space="preserve">            //        CandleChart.Series[table].Points.AddXY(q.Date, q.High);</w:t>
      </w:r>
      <w:r>
        <w:br/>
        <w:t xml:space="preserve">            //        // adding low</w:t>
      </w:r>
      <w:r>
        <w:br/>
        <w:t xml:space="preserve">            //        CandleChart.Series[table].Points[i].YValues[1] = (double)q.Low;</w:t>
      </w:r>
      <w:r>
        <w:br/>
        <w:t xml:space="preserve">            //        //adding open</w:t>
      </w:r>
      <w:r>
        <w:br/>
        <w:t xml:space="preserve">            //        CandleChart.Series[table].Points[i].YValues[2] = (double)q.Open;</w:t>
      </w:r>
      <w:r>
        <w:br/>
        <w:t xml:space="preserve">            //        // adding close</w:t>
      </w:r>
      <w:r>
        <w:br/>
        <w:t xml:space="preserve">            //        CandleChart.Series[table].Points[i].YValues[3] = (double)q.Close;</w:t>
      </w:r>
      <w:r>
        <w:br/>
        <w:t xml:space="preserve">            //        i++;</w:t>
      </w:r>
      <w:r>
        <w:br/>
        <w:t xml:space="preserve">            //        if (i &gt; 50) break;</w:t>
      </w:r>
      <w:r>
        <w:br/>
        <w:t xml:space="preserve">            //    }</w:t>
      </w:r>
      <w:r>
        <w:br/>
        <w:t xml:space="preserve">            //    Update();</w:t>
      </w:r>
      <w:r>
        <w:br/>
        <w:t xml:space="preserve">            //}); t.Start();</w:t>
      </w:r>
      <w:r>
        <w:br/>
      </w:r>
      <w:r>
        <w:br/>
        <w:t xml:space="preserve">        }</w:t>
      </w:r>
      <w:r>
        <w:br/>
      </w:r>
      <w:r>
        <w:br/>
        <w:t xml:space="preserve">        public void PlotPrice()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</w:r>
      <w:r>
        <w:br/>
        <w:t xml:space="preserve">        private void SQLCommandTB_TextChanged(object sender, 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  <w:t xml:space="preserve">        private void ChangeSQlTB(string s)</w:t>
      </w:r>
      <w:r>
        <w:br/>
        <w:t xml:space="preserve">        {</w:t>
      </w:r>
      <w:r>
        <w:br/>
        <w:t xml:space="preserve">            Invoke(() =&gt; SQLCommandTB.Text = s);</w:t>
      </w:r>
      <w:r>
        <w:br/>
        <w:t xml:space="preserve">        }</w:t>
      </w:r>
      <w:r>
        <w:br/>
        <w:t xml:space="preserve">        private void ChangeRecordsPlotted(int s)</w:t>
      </w:r>
      <w:r>
        <w:br/>
        <w:t xml:space="preserve">        {</w:t>
      </w:r>
      <w:r>
        <w:br/>
        <w:t xml:space="preserve">            Invoke(() =&gt; TotalRecordsTB.Text = s.ToString());</w:t>
      </w:r>
      <w:r>
        <w:br/>
        <w:t xml:space="preserve">        }</w:t>
      </w:r>
      <w:r>
        <w:br/>
        <w:t xml:space="preserve">        private void PlotterWorkerWork(object sender, DoWorkEventArgs e)</w:t>
      </w:r>
      <w:r>
        <w:br/>
        <w:t xml:space="preserve">        {</w:t>
      </w:r>
      <w:r>
        <w:br/>
      </w:r>
      <w:r>
        <w:br/>
        <w:t xml:space="preserve">                Tuple&lt;Chart, string, DB_DataSet&gt; tup = e.Argument as Tuple&lt;Chart, string, DB_DataSet&gt;; // uhhh</w:t>
      </w:r>
      <w:r>
        <w:br/>
      </w:r>
      <w:r>
        <w:lastRenderedPageBreak/>
        <w:t xml:space="preserve">                if (tup != null)</w:t>
      </w:r>
      <w:r>
        <w:br/>
        <w:t xml:space="preserve">                {</w:t>
      </w:r>
      <w:r>
        <w:br/>
        <w:t xml:space="preserve">                    string table = tup.Item2;</w:t>
      </w:r>
      <w:r>
        <w:br/>
      </w:r>
      <w:r>
        <w:br/>
      </w:r>
      <w:r>
        <w:br/>
        <w:t xml:space="preserve">                    Chart MyChart = tup.Item1;</w:t>
      </w:r>
      <w:r>
        <w:br/>
        <w:t xml:space="preserve">                    DB_DataSet dataset = tup.Item3;</w:t>
      </w:r>
      <w:r>
        <w:br/>
        <w:t xml:space="preserve">                    SQLiteConnection conn = dataset.driver.conn;</w:t>
      </w:r>
      <w:r>
        <w:br/>
      </w:r>
      <w:r>
        <w:br/>
        <w:t xml:space="preserve">                    ChangeSQlTB($"SELECT {String.Join(", ", dataset.cols)} FROM {table} WHERE 1=1 ORDER BY Date ASC LIMIT -1 OFFSET {dataset.GetInternalDbOffset()};");</w:t>
      </w:r>
      <w:r>
        <w:br/>
      </w:r>
      <w:r>
        <w:br/>
        <w:t xml:space="preserve">                    IEnumerable&lt;Vector&gt; input = SQL_Driver.ReadRow_AsVector(conn, /*"(" + from_string + ")"*/ table, dataset.cols, $"1=1 ORDER BY Date ASC LIMIT -1 OFFSET {dataset.GetInternalDbOffset()}");</w:t>
      </w:r>
      <w:r>
        <w:br/>
        <w:t xml:space="preserve">                    OutputDataProducer output = new OutputDataProducer(dataset.safety, 3, input, dataset.GetValueIndexes(), dataset.GetValueIndexes().Count() / 2);</w:t>
      </w:r>
      <w:r>
        <w:br/>
      </w:r>
      <w:r>
        <w:br/>
      </w:r>
      <w:r>
        <w:br/>
        <w:t xml:space="preserve">                    IEnumerator&lt;Vector&gt; signalSource = output.GetEnumerator();</w:t>
      </w:r>
      <w:r>
        <w:br/>
        <w:t xml:space="preserve">                    IEnumerator&lt;Quote&gt; quoteSource = SQL_Driver.ReadRow_AsQuote(conn, table, new List&lt;string&gt; { "Date", "open", "high", "low", "close", "volume" }, dataset.GetInternalDbOffset()).GetEnumerator();</w:t>
      </w:r>
      <w:r>
        <w:br/>
        <w:t xml:space="preserve">                    //signalSource.MoveNext(); //its 1 ahead idk why</w:t>
      </w:r>
      <w:r>
        <w:br/>
        <w:t xml:space="preserve">                    int i = 0;</w:t>
      </w:r>
      <w:r>
        <w:br/>
        <w:t xml:space="preserve">                    while (signalSource.MoveNext() &amp;&amp; quoteSource.MoveNext())</w:t>
      </w:r>
      <w:r>
        <w:br/>
        <w:t xml:space="preserve">                    {</w:t>
      </w:r>
      <w:r>
        <w:br/>
        <w:t xml:space="preserve">                        Quote q = quoteSource.Current;</w:t>
      </w:r>
      <w:r>
        <w:br/>
      </w:r>
      <w:r>
        <w:br/>
        <w:t xml:space="preserve">                        ////table = "Price";</w:t>
      </w:r>
      <w:r>
        <w:br/>
        <w:t xml:space="preserve">                        //// adding date and high</w:t>
      </w:r>
      <w:r>
        <w:br/>
        <w:t xml:space="preserve">                        //int i= MyChart.Series[table].Points.AddXY(q.Date, q.High);</w:t>
      </w:r>
      <w:r>
        <w:br/>
        <w:t xml:space="preserve">                        //// adding low</w:t>
      </w:r>
      <w:r>
        <w:br/>
        <w:t xml:space="preserve">                        //MyChart.Series[table].Points[i].YValues[1] = (double)q.Low;</w:t>
      </w:r>
      <w:r>
        <w:br/>
        <w:t xml:space="preserve">                        ////adding open</w:t>
      </w:r>
      <w:r>
        <w:br/>
        <w:t xml:space="preserve">                        //MyChart.Series[table].Points[i].YValues[2] = (double)q.Open;</w:t>
      </w:r>
      <w:r>
        <w:br/>
        <w:t xml:space="preserve">                        //// adding close</w:t>
      </w:r>
      <w:r>
        <w:br/>
        <w:t xml:space="preserve">                        //MyChart.Series[table].Points[i].YValues[3] = (double)q.Close;</w:t>
      </w:r>
      <w:r>
        <w:br/>
        <w:t xml:space="preserve">                        ////plotpoint(table, q);</w:t>
      </w:r>
      <w:r>
        <w:br/>
        <w:t xml:space="preserve">                        //if (signalSource.Current[0] == 1)</w:t>
      </w:r>
      <w:r>
        <w:br/>
        <w:t xml:space="preserve">                        //{</w:t>
      </w:r>
      <w:r>
        <w:br/>
        <w:t xml:space="preserve">                        //    //buy</w:t>
      </w:r>
      <w:r>
        <w:br/>
        <w:t xml:space="preserve">                        //    MyChart.Series[table].Points[i].MarkerStyle = MarkerStyle.Circle;</w:t>
      </w:r>
      <w:r>
        <w:br/>
      </w:r>
      <w:r>
        <w:lastRenderedPageBreak/>
        <w:t xml:space="preserve">                        //    MyChart.Series[table].Points[i].MarkerColor = Color.Green;</w:t>
      </w:r>
      <w:r>
        <w:br/>
        <w:t xml:space="preserve">                        //}</w:t>
      </w:r>
      <w:r>
        <w:br/>
        <w:t xml:space="preserve">                        //else if (signalSource.Current[0] == -1)</w:t>
      </w:r>
      <w:r>
        <w:br/>
        <w:t xml:space="preserve">                        //{</w:t>
      </w:r>
      <w:r>
        <w:br/>
        <w:t xml:space="preserve">                        //    //sell</w:t>
      </w:r>
      <w:r>
        <w:br/>
        <w:t xml:space="preserve">                        //    MyChart.Series[table].Points[i].MarkerStyle = MarkerStyle.Circle;</w:t>
      </w:r>
      <w:r>
        <w:br/>
        <w:t xml:space="preserve">                        //    MyChart.Series[table].Points[i].MarkerColor = Color.Red;</w:t>
      </w:r>
      <w:r>
        <w:br/>
        <w:t xml:space="preserve">                        //}</w:t>
      </w:r>
      <w:r>
        <w:br/>
      </w:r>
      <w:r>
        <w:br/>
        <w:t xml:space="preserve">                        var safeInvoker = new OnPointToBePlotted(PlotPoint);</w:t>
      </w:r>
      <w:r>
        <w:br/>
        <w:t xml:space="preserve">                        Invoke(safeInvoker, table, q, signalSource.Current[0]);</w:t>
      </w:r>
      <w:r>
        <w:br/>
        <w:t xml:space="preserve">                        i++;</w:t>
      </w:r>
      <w:r>
        <w:br/>
        <w:t xml:space="preserve">                        if (i &gt; 500) break;</w:t>
      </w:r>
      <w:r>
        <w:br/>
        <w:t xml:space="preserve">                    }</w:t>
      </w:r>
      <w:r>
        <w:br/>
        <w:t xml:space="preserve">                    ChangeRecordsPlotted(i);</w:t>
      </w:r>
      <w:r>
        <w:br/>
        <w:t xml:space="preserve">                    e.Result = MyChart;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</w:t>
      </w:r>
      <w:r>
        <w:br/>
      </w:r>
      <w:r>
        <w:br/>
        <w:t xml:space="preserve">        private void CandleChart_Click(object sender, 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  <w:t xml:space="preserve">        public void LockTokenSelector()</w:t>
      </w:r>
      <w:r>
        <w:br/>
        <w:t xml:space="preserve">        {</w:t>
      </w:r>
      <w:r>
        <w:br/>
        <w:t xml:space="preserve">            TokenSelector.ReadOnly = false; //invoke? nah</w:t>
      </w:r>
      <w:r>
        <w:br/>
        <w:t xml:space="preserve">        }</w:t>
      </w:r>
      <w:r>
        <w:br/>
        <w:t xml:space="preserve">        public void UnLockTokenSelector()</w:t>
      </w:r>
      <w:r>
        <w:br/>
        <w:t xml:space="preserve">        {</w:t>
      </w:r>
      <w:r>
        <w:br/>
        <w:t xml:space="preserve">            TokenSelector.ReadOnly = true;</w:t>
      </w:r>
      <w:r>
        <w:br/>
        <w:t xml:space="preserve">        }</w:t>
      </w:r>
      <w:r>
        <w:br/>
        <w:t xml:space="preserve">        public void SetTokens(IEnumerable&lt;string&gt; tokens)</w:t>
      </w:r>
      <w:r>
        <w:br/>
        <w:t xml:space="preserve">        {</w:t>
      </w:r>
      <w:r>
        <w:br/>
        <w:t xml:space="preserve">            TokenSelector.Items.Clear();</w:t>
      </w:r>
      <w:r>
        <w:br/>
        <w:t xml:space="preserve">            Invoke(() =&gt; { foreach (string token in tokens) { TokenSelector.Items.Add(token); } });</w:t>
      </w:r>
      <w:r>
        <w:br/>
        <w:t xml:space="preserve">        }</w:t>
      </w:r>
      <w:r>
        <w:br/>
        <w:t xml:space="preserve">        private void TokenSelector_SelectedItemChanged(object sender, EventArgs e)</w:t>
      </w:r>
      <w:r>
        <w:br/>
        <w:t xml:space="preserve">        {</w:t>
      </w:r>
      <w:r>
        <w:br/>
        <w:t xml:space="preserve">            bool nothingwrong = true;</w:t>
      </w:r>
      <w:r>
        <w:br/>
        <w:t xml:space="preserve">            if (!PlotterWorker.IsBusy)</w:t>
      </w:r>
      <w:r>
        <w:br/>
        <w:t xml:space="preserve">            {</w:t>
      </w:r>
      <w:r>
        <w:br/>
        <w:t xml:space="preserve">                if (TokenSelector.SelectedItem != null)</w:t>
      </w:r>
      <w:r>
        <w:br/>
      </w:r>
      <w:r>
        <w:lastRenderedPageBreak/>
        <w:t xml:space="preserve">                {</w:t>
      </w:r>
      <w:r>
        <w:br/>
        <w:t xml:space="preserve">                    TokenSelector.Enabled = false;</w:t>
      </w:r>
      <w:r>
        <w:br/>
        <w:t xml:space="preserve">                    PlotterWorker.RunWorkerCompleted += (o, e) =&gt;</w:t>
      </w:r>
      <w:r>
        <w:br/>
        <w:t xml:space="preserve">                    {</w:t>
      </w:r>
      <w:r>
        <w:br/>
        <w:t xml:space="preserve">                        if (e.Error != null)</w:t>
      </w:r>
      <w:r>
        <w:br/>
        <w:t xml:space="preserve">                        {</w:t>
      </w:r>
      <w:r>
        <w:br/>
        <w:t xml:space="preserve">                            MessageBox.Show($"check if data table has missing values {e.Error.Message}");</w:t>
      </w:r>
      <w:r>
        <w:br/>
        <w:t xml:space="preserve">                            nothingwrong = false;</w:t>
      </w:r>
      <w:r>
        <w:br/>
        <w:t xml:space="preserve">                        }</w:t>
      </w:r>
      <w:r>
        <w:br/>
        <w:t xml:space="preserve">                        TokenSelector.Enabled = true;</w:t>
      </w:r>
      <w:r>
        <w:br/>
        <w:t xml:space="preserve">                    };</w:t>
      </w:r>
      <w:r>
        <w:br/>
        <w:t xml:space="preserve">                    if (nothingwrong)</w:t>
      </w:r>
      <w:r>
        <w:br/>
        <w:t xml:space="preserve">                    {</w:t>
      </w:r>
      <w:r>
        <w:br/>
        <w:t xml:space="preserve">                        ClearChart();</w:t>
      </w:r>
      <w:r>
        <w:br/>
        <w:t xml:space="preserve">                        PlotAsset(TokenSelector.SelectedItem.ToString());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ExitB_Click(object sender, EventArgs e)</w:t>
      </w:r>
      <w:r>
        <w:br/>
        <w:t xml:space="preserve">        {</w:t>
      </w:r>
      <w:r>
        <w:br/>
        <w:t xml:space="preserve">            Exit(this, e);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97E5205" w14:textId="77777777" w:rsidR="00FC5597" w:rsidRDefault="00000000">
      <w:pPr>
        <w:pStyle w:val="Heading2"/>
      </w:pPr>
      <w:r>
        <w:t>.\WinFormsApp2\DataControls/VectorViewer.cs</w:t>
      </w:r>
    </w:p>
    <w:p w14:paraId="0E1D77D1" w14:textId="77777777" w:rsidR="00FC5597" w:rsidRDefault="00000000">
      <w:r>
        <w:t>﻿using System;</w:t>
      </w:r>
      <w:r>
        <w:br/>
        <w:t>using System.Collections.Generic;</w:t>
      </w:r>
      <w:r>
        <w:br/>
        <w:t>using System.ComponentModel;</w:t>
      </w:r>
      <w:r>
        <w:br/>
        <w:t>using System.Data;</w:t>
      </w:r>
      <w:r>
        <w:br/>
        <w:t>using System.Drawing;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  <w:t>using System.Windows.Forms;</w:t>
      </w:r>
      <w:r>
        <w:br/>
      </w:r>
      <w:r>
        <w:br/>
        <w:t>using NeaLibrary.DataStructures;</w:t>
      </w:r>
      <w:r>
        <w:br/>
      </w:r>
      <w:r>
        <w:br/>
        <w:t>namespace WinFormsApp2.DataControls</w:t>
      </w:r>
      <w:r>
        <w:br/>
      </w:r>
      <w:r>
        <w:lastRenderedPageBreak/>
        <w:t>{</w:t>
      </w:r>
      <w:r>
        <w:br/>
        <w:t xml:space="preserve">    public partial class VectorViewer : UserControl</w:t>
      </w:r>
      <w:r>
        <w:br/>
        <w:t xml:space="preserve">    {</w:t>
      </w:r>
      <w:r>
        <w:br/>
        <w:t xml:space="preserve">        public event EventHandler Close;</w:t>
      </w:r>
      <w:r>
        <w:br/>
        <w:t xml:space="preserve">        public VectorViewer()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}</w:t>
      </w:r>
      <w:r>
        <w:br/>
      </w:r>
      <w:r>
        <w:br/>
        <w:t xml:space="preserve">        private void CloseButton_Click(object sender, EventArgs e)</w:t>
      </w:r>
      <w:r>
        <w:br/>
        <w:t xml:space="preserve">        {</w:t>
      </w:r>
      <w:r>
        <w:br/>
        <w:t xml:space="preserve">            try { Close(this, EventArgs.Empty); }</w:t>
      </w:r>
      <w:r>
        <w:br/>
        <w:t xml:space="preserve">            catch { }</w:t>
      </w:r>
      <w:r>
        <w:br/>
        <w:t xml:space="preserve">        }</w:t>
      </w:r>
      <w:r>
        <w:br/>
        <w:t xml:space="preserve">        public void Display(Vector v)</w:t>
      </w:r>
      <w:r>
        <w:br/>
        <w:t xml:space="preserve">        {</w:t>
      </w:r>
      <w:r>
        <w:br/>
        <w:t xml:space="preserve">            Table.Controls.Clear();</w:t>
      </w:r>
      <w:r>
        <w:br/>
        <w:t xml:space="preserve">            Table.ColumnCount = 1;</w:t>
      </w:r>
      <w:r>
        <w:br/>
        <w:t xml:space="preserve">            Table.RowCount = 1;</w:t>
      </w:r>
      <w:r>
        <w:br/>
        <w:t xml:space="preserve">            foreach (double d in v)</w:t>
      </w:r>
      <w:r>
        <w:br/>
        <w:t xml:space="preserve">            {</w:t>
      </w:r>
      <w:r>
        <w:br/>
        <w:t xml:space="preserve">                TextBox textBox = new TextBox();</w:t>
      </w:r>
      <w:r>
        <w:br/>
        <w:t xml:space="preserve">                textBox.ReadOnly = true;</w:t>
      </w:r>
      <w:r>
        <w:br/>
        <w:t xml:space="preserve">                textBox.Text = d.ToString();</w:t>
      </w:r>
      <w:r>
        <w:br/>
        <w:t xml:space="preserve">                Table.Controls.Add(textBox, 1, Table.RowCount);</w:t>
      </w:r>
      <w:r>
        <w:br/>
        <w:t xml:space="preserve">                Table.RowCount++;</w:t>
      </w:r>
      <w:r>
        <w:br/>
        <w:t xml:space="preserve">                textBox.Dock = DockStyle.Fill;</w:t>
      </w:r>
      <w:r>
        <w:br/>
        <w:t xml:space="preserve">                textBox.Show();</w:t>
      </w:r>
      <w:r>
        <w:br/>
        <w:t xml:space="preserve">            }</w:t>
      </w:r>
      <w:r>
        <w:br/>
        <w:t xml:space="preserve">            Table.RowStyles.Clear();</w:t>
      </w:r>
      <w:r>
        <w:br/>
        <w:t xml:space="preserve">            Table.Update();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B8A32EB" w14:textId="77777777" w:rsidR="00FC5597" w:rsidRDefault="00000000">
      <w:pPr>
        <w:pStyle w:val="Heading2"/>
      </w:pPr>
      <w:r>
        <w:t>.\WinFormsApp2\FFNNControls/FFNNControl.cs</w:t>
      </w:r>
    </w:p>
    <w:p w14:paraId="1FD0185F" w14:textId="77777777" w:rsidR="00FC5597" w:rsidRDefault="00000000">
      <w:r>
        <w:t>﻿using NeaLibrary.Data;</w:t>
      </w:r>
      <w:r>
        <w:br/>
        <w:t>using NeaLibrary.DataStructures;</w:t>
      </w:r>
      <w:r>
        <w:br/>
      </w:r>
      <w:r>
        <w:br/>
        <w:t>using NeaLibrary.NeuralNetwork.FFNN;</w:t>
      </w:r>
      <w:r>
        <w:br/>
        <w:t>using System;</w:t>
      </w:r>
      <w:r>
        <w:br/>
        <w:t>using System.Collections.Generic;</w:t>
      </w:r>
      <w:r>
        <w:br/>
      </w:r>
      <w:r>
        <w:lastRenderedPageBreak/>
        <w:t>using System.ComponentModel;</w:t>
      </w:r>
      <w:r>
        <w:br/>
        <w:t>using System.Data;</w:t>
      </w:r>
      <w:r>
        <w:br/>
        <w:t>using System.Drawing;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  <w:t>using System.Windows.Forms;</w:t>
      </w:r>
      <w:r>
        <w:br/>
        <w:t>using WinFormsApp2.MainControls;</w:t>
      </w:r>
      <w:r>
        <w:br/>
      </w:r>
      <w:r>
        <w:br/>
        <w:t>namespace WinFormsApp2.FFNNControls</w:t>
      </w:r>
      <w:r>
        <w:br/>
        <w:t>{</w:t>
      </w:r>
      <w:r>
        <w:br/>
        <w:t xml:space="preserve">    public partial class FFNNControl : UserControl</w:t>
      </w:r>
      <w:r>
        <w:br/>
        <w:t xml:space="preserve">    {</w:t>
      </w:r>
      <w:r>
        <w:br/>
        <w:t xml:space="preserve">        SimpleTextBinding FFNNSource_TextBinding = new SimpleTextBinding();</w:t>
      </w:r>
      <w:r>
        <w:br/>
        <w:t xml:space="preserve">        SimpleTextBinding DataSourceTextBox_Binding = new SimpleTextBinding();</w:t>
      </w:r>
      <w:r>
        <w:br/>
        <w:t xml:space="preserve">        IDataSet? dataset;</w:t>
      </w:r>
      <w:r>
        <w:br/>
        <w:t xml:space="preserve">        FFNN_Client? client;</w:t>
      </w:r>
      <w:r>
        <w:br/>
      </w:r>
      <w:r>
        <w:br/>
        <w:t xml:space="preserve">        CancellationTokenSource cancelTask = new CancellationTokenSource();</w:t>
      </w:r>
      <w:r>
        <w:br/>
        <w:t xml:space="preserve">        CancellationToken cancelTaskToken;</w:t>
      </w:r>
      <w:r>
        <w:br/>
      </w:r>
      <w:r>
        <w:br/>
        <w:t xml:space="preserve">        public event EventHandler&lt;FFNN_Client&gt; ClientReleased;</w:t>
      </w:r>
      <w:r>
        <w:br/>
        <w:t xml:space="preserve">        public event EventHandler&lt;GraphDisplay&gt; GraphDisplayRequested;</w:t>
      </w:r>
      <w:r>
        <w:br/>
        <w:t xml:space="preserve">        public event EventHandler Close;</w:t>
      </w:r>
      <w:r>
        <w:br/>
        <w:t xml:space="preserve">        public FFNNControl()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    BindLabels();</w:t>
      </w:r>
      <w:r>
        <w:br/>
        <w:t xml:space="preserve">            //Thread tr = new Thread(() =&gt; { PlotFFNN(); });</w:t>
      </w:r>
      <w:r>
        <w:br/>
        <w:t xml:space="preserve">            //tr.Start();</w:t>
      </w:r>
      <w:r>
        <w:br/>
        <w:t xml:space="preserve">            cancelTaskToken = cancelTask.Token;</w:t>
      </w:r>
      <w:r>
        <w:br/>
        <w:t xml:space="preserve">        }</w:t>
      </w:r>
      <w:r>
        <w:br/>
      </w:r>
      <w:r>
        <w:br/>
        <w:t xml:space="preserve">        void OnGraphDisplayRequested(GraphDisplay g)</w:t>
      </w:r>
      <w:r>
        <w:br/>
        <w:t xml:space="preserve">        {</w:t>
      </w:r>
      <w:r>
        <w:br/>
        <w:t xml:space="preserve">            EventHandler&lt;GraphDisplay&gt; handler = GraphDisplayRequested;</w:t>
      </w:r>
      <w:r>
        <w:br/>
        <w:t xml:space="preserve">            if (handler != null &amp;&amp; client != null)</w:t>
      </w:r>
      <w:r>
        <w:br/>
        <w:t xml:space="preserve">            {</w:t>
      </w:r>
      <w:r>
        <w:br/>
        <w:t xml:space="preserve">                g.SetGraph(client.ToGraph());</w:t>
      </w:r>
      <w:r>
        <w:br/>
        <w:t xml:space="preserve">                handler(this, g);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</w:r>
      <w:r>
        <w:lastRenderedPageBreak/>
        <w:t xml:space="preserve">        private void BindLabels()</w:t>
      </w:r>
      <w:r>
        <w:br/>
        <w:t xml:space="preserve">        {</w:t>
      </w:r>
      <w:r>
        <w:br/>
        <w:t xml:space="preserve">            DataSourceLocation.DataBindings.Add("Text", DataSourceTextBox_Binding, "Text");</w:t>
      </w:r>
      <w:r>
        <w:br/>
        <w:t xml:space="preserve">            FFNNSourceTextBox.DataBindings.Add("Text", FFNNSource_TextBinding, "Text");</w:t>
      </w:r>
      <w:r>
        <w:br/>
        <w:t xml:space="preserve">        }</w:t>
      </w:r>
      <w:r>
        <w:br/>
        <w:t xml:space="preserve">        private void SetName(string name)</w:t>
      </w:r>
      <w:r>
        <w:br/>
        <w:t xml:space="preserve">        {</w:t>
      </w:r>
      <w:r>
        <w:br/>
        <w:t xml:space="preserve">            this.Name = name;</w:t>
      </w:r>
      <w:r>
        <w:br/>
        <w:t xml:space="preserve">        }</w:t>
      </w:r>
      <w:r>
        <w:br/>
        <w:t xml:space="preserve">        class SimpleTextBinding : INotifyPropertyChanged        //Binding code from Stack Overflow</w:t>
      </w:r>
      <w:r>
        <w:br/>
        <w:t xml:space="preserve">        {</w:t>
      </w:r>
      <w:r>
        <w:br/>
        <w:t xml:space="preserve">            private string text = "null";</w:t>
      </w:r>
      <w:r>
        <w:br/>
        <w:t xml:space="preserve">            public string Text</w:t>
      </w:r>
      <w:r>
        <w:br/>
        <w:t xml:space="preserve">            {</w:t>
      </w:r>
      <w:r>
        <w:br/>
        <w:t xml:space="preserve">                get { return text; }</w:t>
      </w:r>
      <w:r>
        <w:br/>
        <w:t xml:space="preserve">                set</w:t>
      </w:r>
      <w:r>
        <w:br/>
        <w:t xml:space="preserve">                {</w:t>
      </w:r>
      <w:r>
        <w:br/>
        <w:t xml:space="preserve">                    text = value;</w:t>
      </w:r>
      <w:r>
        <w:br/>
        <w:t xml:space="preserve">                    InvokePropertyChanged(new PropertyChangedEventArgs("Text"));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public event PropertyChangedEventHandler? PropertyChanged;</w:t>
      </w:r>
      <w:r>
        <w:br/>
      </w:r>
      <w:r>
        <w:br/>
        <w:t xml:space="preserve">            public void InvokePropertyChanged(PropertyChangedEventArgs e)</w:t>
      </w:r>
      <w:r>
        <w:br/>
        <w:t xml:space="preserve">            {</w:t>
      </w:r>
      <w:r>
        <w:br/>
        <w:t xml:space="preserve">                PropertyChangedEventHandler handler = PropertyChanged!;</w:t>
      </w:r>
      <w:r>
        <w:br/>
        <w:t xml:space="preserve">                if (handler != null) handler(this, e);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protected void ReleaseClient()</w:t>
      </w:r>
      <w:r>
        <w:br/>
        <w:t xml:space="preserve">        {</w:t>
      </w:r>
      <w:r>
        <w:br/>
        <w:t xml:space="preserve">            EventHandler&lt;FFNN_Client&gt; handler = ClientReleased;</w:t>
      </w:r>
      <w:r>
        <w:br/>
        <w:t xml:space="preserve">            if (handler != null)</w:t>
      </w:r>
      <w:r>
        <w:br/>
        <w:t xml:space="preserve">            {</w:t>
      </w:r>
      <w:r>
        <w:br/>
        <w:t xml:space="preserve">                handler(this, this.client!);  //shouldnt be null when called</w:t>
      </w:r>
      <w:r>
        <w:br/>
        <w:t xml:space="preserve">                client = null;</w:t>
      </w:r>
      <w:r>
        <w:br/>
        <w:t xml:space="preserve">            }</w:t>
      </w:r>
      <w:r>
        <w:br/>
        <w:t xml:space="preserve">            FFNNChart.Series["Error"].Points.Clear();</w:t>
      </w:r>
      <w:r>
        <w:br/>
      </w:r>
      <w:r>
        <w:br/>
        <w:t xml:space="preserve">        }</w:t>
      </w:r>
      <w:r>
        <w:br/>
      </w:r>
      <w:r>
        <w:lastRenderedPageBreak/>
        <w:br/>
        <w:t xml:space="preserve">        private void SelectDataSourceB_Click(object sender, EventArgs e)</w:t>
      </w:r>
      <w:r>
        <w:br/>
        <w:t xml:space="preserve">        {</w:t>
      </w:r>
      <w:r>
        <w:br/>
        <w:t xml:space="preserve">            using (OpenFileDialog OpenDatafileDialogue = new OpenFileDialog())</w:t>
      </w:r>
      <w:r>
        <w:br/>
        <w:t xml:space="preserve">            {</w:t>
      </w:r>
      <w:r>
        <w:br/>
        <w:t xml:space="preserve">                OpenDatafileDialogue.Multiselect = false;</w:t>
      </w:r>
      <w:r>
        <w:br/>
        <w:t xml:space="preserve">                OpenDatafileDialogue.Filter = "Dataset Files | *.ads;*.ds;*dbds";</w:t>
      </w:r>
      <w:r>
        <w:br/>
        <w:t xml:space="preserve">                DialogResult result = OpenDatafileDialogue.ShowDialog();</w:t>
      </w:r>
      <w:r>
        <w:br/>
        <w:t xml:space="preserve">                if (result == DialogResult.OK &amp;&amp; !string.IsNullOrWhiteSpace(OpenDatafileDialogue.FileName))</w:t>
      </w:r>
      <w:r>
        <w:br/>
        <w:t xml:space="preserve">                {</w:t>
      </w:r>
      <w:r>
        <w:br/>
        <w:t xml:space="preserve">                    //.ads   ArrayDataSet</w:t>
      </w:r>
      <w:r>
        <w:br/>
        <w:t xml:space="preserve">                    //.ds DataSet</w:t>
      </w:r>
      <w:r>
        <w:br/>
        <w:t xml:space="preserve">                    //.dbds  DB_DataSet</w:t>
      </w:r>
      <w:r>
        <w:br/>
        <w:t xml:space="preserve">                    string c = OpenDatafileDialogue.FileName.Split('.').Last();</w:t>
      </w:r>
      <w:r>
        <w:br/>
        <w:t xml:space="preserve">                    switch (c)</w:t>
      </w:r>
      <w:r>
        <w:br/>
        <w:t xml:space="preserve">                    {</w:t>
      </w:r>
      <w:r>
        <w:br/>
        <w:t xml:space="preserve">                        case "ads":</w:t>
      </w:r>
      <w:r>
        <w:br/>
        <w:t xml:space="preserve">                            dataset = ArrayDataSet.Load(OpenDatafileDialogue.FileName);</w:t>
      </w:r>
      <w:r>
        <w:br/>
        <w:t xml:space="preserve">                            break;</w:t>
      </w:r>
      <w:r>
        <w:br/>
        <w:t xml:space="preserve">                        case "ds":</w:t>
      </w:r>
      <w:r>
        <w:br/>
        <w:t xml:space="preserve">                            dataset = NeaLibrary.DataStructures.DataSet.Load(OpenDatafileDialogue.FileName);</w:t>
      </w:r>
      <w:r>
        <w:br/>
        <w:t xml:space="preserve">                            break;</w:t>
      </w:r>
      <w:r>
        <w:br/>
        <w:t xml:space="preserve">                        case "dbds":</w:t>
      </w:r>
      <w:r>
        <w:br/>
        <w:t xml:space="preserve">                            dataset = DB_DataSet.Load(OpenDatafileDialogue.FileName);</w:t>
      </w:r>
      <w:r>
        <w:br/>
        <w:t xml:space="preserve">                            break;</w:t>
      </w:r>
      <w:r>
        <w:br/>
        <w:t xml:space="preserve">                    }</w:t>
      </w:r>
      <w:r>
        <w:br/>
        <w:t xml:space="preserve">                    DataSourceTextBox_Binding.Text = OpenDatafileDialogue.FileName;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SelectFFNNB_Click(object sender, EventArgs e)</w:t>
      </w:r>
      <w:r>
        <w:br/>
        <w:t xml:space="preserve">        {</w:t>
      </w:r>
      <w:r>
        <w:br/>
        <w:t xml:space="preserve">            using (OpenFileDialog OpenDatafileDialogue = new OpenFileDialog())</w:t>
      </w:r>
      <w:r>
        <w:br/>
        <w:t xml:space="preserve">            {</w:t>
      </w:r>
      <w:r>
        <w:br/>
        <w:t xml:space="preserve">                OpenDatafileDialogue.Multiselect = false;</w:t>
      </w:r>
      <w:r>
        <w:br/>
        <w:t xml:space="preserve">                OpenDatafileDialogue.Filter = "FFNN Files | *.ffnn";</w:t>
      </w:r>
      <w:r>
        <w:br/>
        <w:t xml:space="preserve">                DialogResult result = OpenDatafileDialogue.ShowDialog();</w:t>
      </w:r>
      <w:r>
        <w:br/>
        <w:t xml:space="preserve">                if (result == DialogResult.OK &amp;&amp; !string.IsNullOrWhiteSpace(OpenDatafileDialogue.FileName))</w:t>
      </w:r>
      <w:r>
        <w:br/>
        <w:t xml:space="preserve">                {</w:t>
      </w:r>
      <w:r>
        <w:br/>
      </w:r>
      <w:r>
        <w:lastRenderedPageBreak/>
        <w:t xml:space="preserve">                    if (client != null)</w:t>
      </w:r>
      <w:r>
        <w:br/>
        <w:t xml:space="preserve">                    {</w:t>
      </w:r>
      <w:r>
        <w:br/>
        <w:t xml:space="preserve">                        ReleaseClient();</w:t>
      </w:r>
      <w:r>
        <w:br/>
        <w:t xml:space="preserve">                    }</w:t>
      </w:r>
      <w:r>
        <w:br/>
      </w:r>
      <w:r>
        <w:br/>
        <w:t xml:space="preserve">                    client = FFNN_Client.Load(OpenDatafileDialogue.FileName);</w:t>
      </w:r>
      <w:r>
        <w:br/>
      </w:r>
      <w:r>
        <w:br/>
        <w:t xml:space="preserve">                    LearningRateNUpDown.Value = (decimal)client.GetLearningRate();</w:t>
      </w:r>
      <w:r>
        <w:br/>
      </w:r>
      <w:r>
        <w:br/>
        <w:t xml:space="preserve">                    FFNNSource_TextBinding.Text = OpenDatafileDialogue.FileName;</w:t>
      </w:r>
      <w:r>
        <w:br/>
        <w:t xml:space="preserve">                    ClientsCountLabel.Text = client.GetClients().Count().ToString();</w:t>
      </w:r>
      <w:r>
        <w:br/>
      </w:r>
      <w:r>
        <w:br/>
        <w:t xml:space="preserve">                    client.NextGeneration += (sender, e) =&gt; PlotPoint_FFNNChart(e.Item1, e.Item2);</w:t>
      </w:r>
      <w:r>
        <w:br/>
        <w:t xml:space="preserve">                    client.Unpause();</w:t>
      </w:r>
      <w:r>
        <w:br/>
      </w:r>
      <w:r>
        <w:br/>
        <w:t xml:space="preserve">                    SetName(OpenDatafileDialogue.SafeFileName);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void FFNN_Programatic_Assign(string path)</w:t>
      </w:r>
      <w:r>
        <w:br/>
        <w:t xml:space="preserve">        {</w:t>
      </w:r>
      <w:r>
        <w:br/>
        <w:t xml:space="preserve">            if (client != null)</w:t>
      </w:r>
      <w:r>
        <w:br/>
        <w:t xml:space="preserve">            {</w:t>
      </w:r>
      <w:r>
        <w:br/>
        <w:t xml:space="preserve">                ReleaseClient();</w:t>
      </w:r>
      <w:r>
        <w:br/>
        <w:t xml:space="preserve">            }</w:t>
      </w:r>
      <w:r>
        <w:br/>
      </w:r>
      <w:r>
        <w:br/>
        <w:t xml:space="preserve">            client = FFNN_Client.Load(path);</w:t>
      </w:r>
      <w:r>
        <w:br/>
      </w:r>
      <w:r>
        <w:br/>
        <w:t xml:space="preserve">            LearningRateNUpDown.Value = (decimal)client.GetLearningRate();</w:t>
      </w:r>
      <w:r>
        <w:br/>
      </w:r>
      <w:r>
        <w:br/>
        <w:t xml:space="preserve">            FFNNSource_TextBinding.Text = path;</w:t>
      </w:r>
      <w:r>
        <w:br/>
        <w:t xml:space="preserve">            ClientsCountLabel.Text = client.GetClients().Count().ToString();</w:t>
      </w:r>
      <w:r>
        <w:br/>
      </w:r>
      <w:r>
        <w:br/>
        <w:t xml:space="preserve">            client.NextGeneration += (sender, e) =&gt; PlotPoint_FFNNChart(e.Item1, e.Item2);</w:t>
      </w:r>
      <w:r>
        <w:br/>
        <w:t xml:space="preserve">            client.Unpause();</w:t>
      </w:r>
      <w:r>
        <w:br/>
        <w:t xml:space="preserve">            SetName(path.Split('\\').Last());</w:t>
      </w:r>
      <w:r>
        <w:br/>
        <w:t xml:space="preserve">        }</w:t>
      </w:r>
      <w:r>
        <w:br/>
      </w:r>
      <w:r>
        <w:br/>
        <w:t xml:space="preserve">        private void  TrainB_Click(object sender, EventArgs e)</w:t>
      </w:r>
      <w:r>
        <w:br/>
        <w:t xml:space="preserve">        {</w:t>
      </w:r>
      <w:r>
        <w:br/>
        <w:t xml:space="preserve">            if (dataset != null &amp;&amp; client != null)</w:t>
      </w:r>
      <w:r>
        <w:br/>
        <w:t xml:space="preserve">            {</w:t>
      </w:r>
      <w:r>
        <w:br/>
        <w:t xml:space="preserve">                try</w:t>
      </w:r>
      <w:r>
        <w:br/>
      </w:r>
      <w:r>
        <w:lastRenderedPageBreak/>
        <w:t xml:space="preserve">                {</w:t>
      </w:r>
      <w:r>
        <w:br/>
        <w:t xml:space="preserve">                    Task.Run(() =&gt;</w:t>
      </w:r>
      <w:r>
        <w:br/>
        <w:t xml:space="preserve">                    {</w:t>
      </w:r>
      <w:r>
        <w:br/>
        <w:t xml:space="preserve">                        bool relevant = true;</w:t>
      </w:r>
      <w:r>
        <w:br/>
        <w:t xml:space="preserve">                        ClientReleased += (sender, e) =&gt; relevant = false;</w:t>
      </w:r>
      <w:r>
        <w:br/>
        <w:t xml:space="preserve">                        while (relevant)</w:t>
      </w:r>
      <w:r>
        <w:br/>
        <w:t xml:space="preserve">                        {</w:t>
      </w:r>
      <w:r>
        <w:br/>
        <w:t xml:space="preserve">                            while (!client.GetPause())</w:t>
      </w:r>
      <w:r>
        <w:br/>
        <w:t xml:space="preserve">                            {</w:t>
      </w:r>
      <w:r>
        <w:br/>
        <w:t xml:space="preserve">                                if (!relevant) break;</w:t>
      </w:r>
      <w:r>
        <w:br/>
        <w:t xml:space="preserve">                                client.Train(dataset: dataset);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    MessageBox.Show("Successfully terminated");</w:t>
      </w:r>
      <w:r>
        <w:br/>
        <w:t xml:space="preserve">                        Clear_FFNNChart();</w:t>
      </w:r>
      <w:r>
        <w:br/>
        <w:t xml:space="preserve">                    }, cancelTaskToken</w:t>
      </w:r>
      <w:r>
        <w:br/>
        <w:t xml:space="preserve">                    ); //we DONT want to wait</w:t>
      </w:r>
      <w:r>
        <w:br/>
        <w:t xml:space="preserve">                }</w:t>
      </w:r>
      <w:r>
        <w:br/>
        <w:t xml:space="preserve">                catch (Exception ex)</w:t>
      </w:r>
      <w:r>
        <w:br/>
        <w:t xml:space="preserve">                {</w:t>
      </w:r>
      <w:r>
        <w:br/>
        <w:t xml:space="preserve">                    MessageBox.Show(ex.Message);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}</w:t>
      </w:r>
      <w:r>
        <w:br/>
      </w:r>
      <w:r>
        <w:br/>
        <w:t xml:space="preserve">        private void PauseB_Click(object sender, EventArgs e)</w:t>
      </w:r>
      <w:r>
        <w:br/>
        <w:t xml:space="preserve">        {</w:t>
      </w:r>
      <w:r>
        <w:br/>
        <w:t xml:space="preserve">            if (client != null)</w:t>
      </w:r>
      <w:r>
        <w:br/>
        <w:t xml:space="preserve">            {</w:t>
      </w:r>
      <w:r>
        <w:br/>
        <w:t xml:space="preserve">                bool state = client.GetPause();</w:t>
      </w:r>
      <w:r>
        <w:br/>
        <w:t xml:space="preserve">                if (state)</w:t>
      </w:r>
      <w:r>
        <w:br/>
        <w:t xml:space="preserve">                {</w:t>
      </w:r>
      <w:r>
        <w:br/>
        <w:t xml:space="preserve">                    //Paused</w:t>
      </w:r>
      <w:r>
        <w:br/>
        <w:t xml:space="preserve">                    client.TogglePause();</w:t>
      </w:r>
      <w:r>
        <w:br/>
        <w:t xml:space="preserve">                    PauseB.Text = "Pause";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//Unpaused</w:t>
      </w:r>
      <w:r>
        <w:br/>
        <w:t xml:space="preserve">                    client.TogglePause();</w:t>
      </w:r>
      <w:r>
        <w:br/>
        <w:t xml:space="preserve">                    PauseB.Text = "Unpause";</w:t>
      </w:r>
      <w:r>
        <w:br/>
        <w:t xml:space="preserve">                }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SaveB_Click(object sender, EventArgs e)</w:t>
      </w:r>
      <w:r>
        <w:br/>
        <w:t xml:space="preserve">        {</w:t>
      </w:r>
      <w:r>
        <w:br/>
        <w:t xml:space="preserve">            if (dataset != null &amp;&amp; client != null)</w:t>
      </w:r>
      <w:r>
        <w:br/>
        <w:t xml:space="preserve">            {</w:t>
      </w:r>
      <w:r>
        <w:br/>
        <w:t xml:space="preserve">                using (SaveFileDialog SaveLocationDialogue = new SaveFileDialog())</w:t>
      </w:r>
      <w:r>
        <w:br/>
        <w:t xml:space="preserve">                {</w:t>
      </w:r>
      <w:r>
        <w:br/>
        <w:t xml:space="preserve">                    SaveLocationDialogue.AddExtension = true;</w:t>
      </w:r>
      <w:r>
        <w:br/>
        <w:t xml:space="preserve">                    SaveLocationDialogue.DefaultExt = ".ffnn";</w:t>
      </w:r>
      <w:r>
        <w:br/>
        <w:t xml:space="preserve">                    //SaveLocationDialogue.InitialDirectory=</w:t>
      </w:r>
      <w:r>
        <w:br/>
        <w:t xml:space="preserve">                    DialogResult result = SaveLocationDialogue.ShowDialog();</w:t>
      </w:r>
      <w:r>
        <w:br/>
        <w:t xml:space="preserve">                    if (result == DialogResult.OK &amp;&amp; !string.IsNullOrWhiteSpace(SaveLocationDialogue.FileName))</w:t>
      </w:r>
      <w:r>
        <w:br/>
        <w:t xml:space="preserve">                    {</w:t>
      </w:r>
      <w:r>
        <w:br/>
      </w:r>
      <w:r>
        <w:br/>
        <w:t xml:space="preserve">                        string SaveLocation = SaveLocationDialogue.FileName;</w:t>
      </w:r>
      <w:r>
        <w:br/>
        <w:t xml:space="preserve">                        client.Save(SaveLocation);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private void PlotPoint_FFNNChart(double x, double y)</w:t>
      </w:r>
      <w:r>
        <w:br/>
        <w:t xml:space="preserve">        {</w:t>
      </w:r>
      <w:r>
        <w:br/>
        <w:t xml:space="preserve">            //FFNNChart.ChartAreas["ChartArea1"].AxisY.Maximum = 5;</w:t>
      </w:r>
      <w:r>
        <w:br/>
        <w:t xml:space="preserve">            //FFNNChart.ChartAreas["ChartArea1"].AxisY.Minimum = 0;</w:t>
      </w:r>
      <w:r>
        <w:br/>
        <w:t xml:space="preserve">            //FFNNChart.ChartAreas["ChartArea1"].AxisX.Maximum = 10000;</w:t>
      </w:r>
      <w:r>
        <w:br/>
        <w:t xml:space="preserve">            //FFNNChart.ChartAreas["ChartArea1"].AxisX.Minimum = 0;</w:t>
      </w:r>
      <w:r>
        <w:br/>
        <w:t xml:space="preserve">            //FFNNChart.ChartAreas["ChartArea1"].AxisX.IsLogarithmic = true;</w:t>
      </w:r>
      <w:r>
        <w:br/>
        <w:t xml:space="preserve">            //FFNNChart.ChartAreas["ChartArea1"].AxisY.Maximum = 1;</w:t>
      </w:r>
      <w:r>
        <w:br/>
      </w:r>
      <w:r>
        <w:br/>
        <w:t xml:space="preserve">            Action action = () =&gt; { FFNNChart.Series["Error"].Points.AddXY(x, y); Update(); };</w:t>
      </w:r>
      <w:r>
        <w:br/>
        <w:t xml:space="preserve">            this.Invoke(action);</w:t>
      </w:r>
      <w:r>
        <w:br/>
        <w:t xml:space="preserve">        }</w:t>
      </w:r>
      <w:r>
        <w:br/>
      </w:r>
      <w:r>
        <w:br/>
        <w:t xml:space="preserve">        private void Clear_FFNNChart()</w:t>
      </w:r>
      <w:r>
        <w:br/>
        <w:t xml:space="preserve">        {</w:t>
      </w:r>
      <w:r>
        <w:br/>
        <w:t xml:space="preserve">            Action action = () =&gt; { FFNNChart.Series["Error"].Points.Clear(); Update(); };</w:t>
      </w:r>
      <w:r>
        <w:br/>
        <w:t xml:space="preserve">            this.Invoke(action);</w:t>
      </w:r>
      <w:r>
        <w:br/>
        <w:t xml:space="preserve">        }</w:t>
      </w:r>
      <w:r>
        <w:br/>
      </w:r>
      <w:r>
        <w:br/>
        <w:t xml:space="preserve">        private void LearningRateNUpDown_ValueChanged(object sender, EventArgs e)</w:t>
      </w:r>
      <w:r>
        <w:br/>
      </w:r>
      <w:r>
        <w:lastRenderedPageBreak/>
        <w:t xml:space="preserve">        {</w:t>
      </w:r>
      <w:r>
        <w:br/>
        <w:t xml:space="preserve">            if (client != null)</w:t>
      </w:r>
      <w:r>
        <w:br/>
        <w:t xml:space="preserve">            {</w:t>
      </w:r>
      <w:r>
        <w:br/>
      </w:r>
      <w:r>
        <w:br/>
        <w:t xml:space="preserve">                if (Decimal.ToDouble(LearningRateNUpDown.Value) != client.GetLearningRate())</w:t>
      </w:r>
      <w:r>
        <w:br/>
        <w:t xml:space="preserve">                {</w:t>
      </w:r>
      <w:r>
        <w:br/>
        <w:t xml:space="preserve">                    client.SetLearningRate(Decimal.ToDouble(LearningRateNUpDown.Value));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CloseButton_Click(object sender, EventArgs e)</w:t>
      </w:r>
      <w:r>
        <w:br/>
        <w:t xml:space="preserve">        {</w:t>
      </w:r>
      <w:r>
        <w:br/>
        <w:t xml:space="preserve">            if (client != null) { client.Pause(); ReleaseClient(); }</w:t>
      </w:r>
      <w:r>
        <w:br/>
        <w:t xml:space="preserve">            Close(this, e);</w:t>
      </w:r>
      <w:r>
        <w:br/>
        <w:t xml:space="preserve">        }</w:t>
      </w:r>
      <w:r>
        <w:br/>
      </w:r>
      <w:r>
        <w:br/>
        <w:t xml:space="preserve">        private void ViewGraphB_Click(object sender, EventArgs e)</w:t>
      </w:r>
      <w:r>
        <w:br/>
        <w:t xml:space="preserve">        {</w:t>
      </w:r>
      <w:r>
        <w:br/>
        <w:t xml:space="preserve">            GraphDisplay graphDisplay = new GraphDisplay();</w:t>
      </w:r>
      <w:r>
        <w:br/>
        <w:t xml:space="preserve">            OnGraphDisplayRequested(graphDisplay);</w:t>
      </w:r>
      <w:r>
        <w:br/>
        <w:t xml:space="preserve">        }</w:t>
      </w:r>
      <w:r>
        <w:br/>
      </w:r>
      <w:r>
        <w:br/>
        <w:t xml:space="preserve">        //private async Task PlotFFNN()</w:t>
      </w:r>
      <w:r>
        <w:br/>
        <w:t xml:space="preserve">        //{</w:t>
      </w:r>
      <w:r>
        <w:br/>
        <w:t xml:space="preserve">        //    while (true)</w:t>
      </w:r>
      <w:r>
        <w:br/>
        <w:t xml:space="preserve">        //    {</w:t>
      </w:r>
      <w:r>
        <w:br/>
        <w:t xml:space="preserve">        //        if (client != null)</w:t>
      </w:r>
      <w:r>
        <w:br/>
        <w:t xml:space="preserve">        //        {</w:t>
      </w:r>
      <w:r>
        <w:br/>
        <w:t xml:space="preserve">        //            if (dataset != null)</w:t>
      </w:r>
      <w:r>
        <w:br/>
        <w:t xml:space="preserve">        //            {</w:t>
      </w:r>
      <w:r>
        <w:br/>
        <w:t xml:space="preserve">        //                //if (FFNNChart.Series["Accuracy"].Points.Count != 0)</w:t>
      </w:r>
      <w:r>
        <w:br/>
        <w:t xml:space="preserve">        //                //{</w:t>
      </w:r>
      <w:r>
        <w:br/>
      </w:r>
      <w:r>
        <w:br/>
        <w:t xml:space="preserve">        //                //FFNNChart.ChartAreas["Chart1"].AxisX.Interval = 1000;</w:t>
      </w:r>
      <w:r>
        <w:br/>
        <w:t xml:space="preserve">        //                PlotPoint_FFNNChart(client.generations + 1, client.lowest_error);</w:t>
      </w:r>
      <w:r>
        <w:br/>
        <w:t xml:space="preserve">        //                //}</w:t>
      </w:r>
      <w:r>
        <w:br/>
        <w:t xml:space="preserve">        //            }</w:t>
      </w:r>
      <w:r>
        <w:br/>
        <w:t xml:space="preserve">        //        }</w:t>
      </w:r>
      <w:r>
        <w:br/>
        <w:t xml:space="preserve">        //    }</w:t>
      </w:r>
      <w:r>
        <w:br/>
        <w:t xml:space="preserve">        //}</w:t>
      </w:r>
      <w:r>
        <w:br/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0D43B46E" w14:textId="77777777" w:rsidR="00FC5597" w:rsidRDefault="00000000">
      <w:pPr>
        <w:pStyle w:val="Heading2"/>
      </w:pPr>
      <w:r>
        <w:t>.\WinFormsApp2\FFNNControls/FFNNCreateControl.cs</w:t>
      </w:r>
    </w:p>
    <w:p w14:paraId="796D911C" w14:textId="77777777" w:rsidR="00FC5597" w:rsidRDefault="00000000">
      <w:r>
        <w:t>﻿using NeaLibrary.Data;</w:t>
      </w:r>
      <w:r>
        <w:br/>
        <w:t>using NeaLibrary.DataStructures;</w:t>
      </w:r>
      <w:r>
        <w:br/>
        <w:t>using NeaLibrary.NeuralNetwork.FFNN;</w:t>
      </w:r>
      <w:r>
        <w:br/>
        <w:t>using System;</w:t>
      </w:r>
      <w:r>
        <w:br/>
        <w:t>using System.Collections.Generic;</w:t>
      </w:r>
      <w:r>
        <w:br/>
        <w:t>using System.ComponentModel;</w:t>
      </w:r>
      <w:r>
        <w:br/>
        <w:t>using System.Data;</w:t>
      </w:r>
      <w:r>
        <w:br/>
        <w:t>using System.Drawing;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  <w:t>using System.Windows.Forms;</w:t>
      </w:r>
      <w:r>
        <w:br/>
      </w:r>
      <w:r>
        <w:br/>
        <w:t>namespace WinFormsApp2.FFNNControls</w:t>
      </w:r>
      <w:r>
        <w:br/>
        <w:t>{</w:t>
      </w:r>
      <w:r>
        <w:br/>
        <w:t xml:space="preserve">    public partial class FFNNCreateControl : UserControl</w:t>
      </w:r>
      <w:r>
        <w:br/>
        <w:t xml:space="preserve">    {</w:t>
      </w:r>
      <w:r>
        <w:br/>
      </w:r>
      <w:r>
        <w:br/>
        <w:t xml:space="preserve">        List&lt;HiddenLayerDimensionSpecifier&gt; HiddenLayers = new List&lt;HiddenLayerDimensionSpecifier&gt;();</w:t>
      </w:r>
      <w:r>
        <w:br/>
        <w:t xml:space="preserve">        public FFNNCreateControl()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}</w:t>
      </w:r>
      <w:r>
        <w:br/>
        <w:t xml:space="preserve">        public event EventHandler FinishedCreating;</w:t>
      </w:r>
      <w:r>
        <w:br/>
        <w:t xml:space="preserve">        private void label5_Click(object sender, 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  <w:t xml:space="preserve">        private void ReRenderHiddenLayersTable()</w:t>
      </w:r>
      <w:r>
        <w:br/>
        <w:t xml:space="preserve">        {</w:t>
      </w:r>
      <w:r>
        <w:br/>
        <w:t xml:space="preserve">            HiddenLayerP.RowStyles.Clear();</w:t>
      </w:r>
      <w:r>
        <w:br/>
        <w:t xml:space="preserve">            HiddenLayerP.RowCount = HiddenLayers.Count;</w:t>
      </w:r>
      <w:r>
        <w:br/>
        <w:t xml:space="preserve">            int row = 0;</w:t>
      </w:r>
      <w:r>
        <w:br/>
        <w:t xml:space="preserve">            foreach (HiddenLayerDimensionSpecifier layer in HiddenLayers)</w:t>
      </w:r>
      <w:r>
        <w:br/>
        <w:t xml:space="preserve">            {</w:t>
      </w:r>
      <w:r>
        <w:br/>
        <w:t xml:space="preserve">                HiddenLayerP.Controls.Add(layer, 0, row);</w:t>
      </w:r>
      <w:r>
        <w:br/>
        <w:t xml:space="preserve">                row++;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    private void RemoveHiddenLayer(object sender, EventArgs e)</w:t>
      </w:r>
      <w:r>
        <w:br/>
        <w:t xml:space="preserve">        {</w:t>
      </w:r>
      <w:r>
        <w:br/>
        <w:t xml:space="preserve">            HiddenLayers.Remove((HiddenLayerDimensionSpecifier)sender);</w:t>
      </w:r>
      <w:r>
        <w:br/>
        <w:t xml:space="preserve">            ReRenderHiddenLayersTable();</w:t>
      </w:r>
      <w:r>
        <w:br/>
        <w:t xml:space="preserve">        }</w:t>
      </w:r>
      <w:r>
        <w:br/>
      </w:r>
      <w:r>
        <w:br/>
        <w:t xml:space="preserve">        private void AddHiddenLayer_B_Click(object sender, EventArgs e)</w:t>
      </w:r>
      <w:r>
        <w:br/>
        <w:t xml:space="preserve">        {</w:t>
      </w:r>
      <w:r>
        <w:br/>
        <w:t xml:space="preserve">            HiddenLayerP.RowStyles.Clear();</w:t>
      </w:r>
      <w:r>
        <w:br/>
        <w:t xml:space="preserve">            HiddenLayerP.Visible = true;</w:t>
      </w:r>
      <w:r>
        <w:br/>
        <w:t xml:space="preserve">            HiddenLayerDimensionSpecifier c = new HiddenLayerDimensionSpecifier();</w:t>
      </w:r>
      <w:r>
        <w:br/>
        <w:t xml:space="preserve">            c.Show();</w:t>
      </w:r>
      <w:r>
        <w:br/>
        <w:t xml:space="preserve">            c.RemoveHiddenLayer += new EventHandler(RemoveHiddenLayer);</w:t>
      </w:r>
      <w:r>
        <w:br/>
        <w:t xml:space="preserve">            HiddenLayers.Add(c);</w:t>
      </w:r>
      <w:r>
        <w:br/>
        <w:t xml:space="preserve">            HiddenLayerP.RowCount += 1;</w:t>
      </w:r>
      <w:r>
        <w:br/>
        <w:t xml:space="preserve">            HiddenLayerP.Controls.Add(c);</w:t>
      </w:r>
      <w:r>
        <w:br/>
        <w:t xml:space="preserve">            //.Controls.Add(c);</w:t>
      </w:r>
      <w:r>
        <w:br/>
        <w:t xml:space="preserve">        }</w:t>
      </w:r>
      <w:r>
        <w:br/>
      </w:r>
      <w:r>
        <w:br/>
        <w:t xml:space="preserve">        private void Create_B_Click(object sender, EventArgs e)</w:t>
      </w:r>
      <w:r>
        <w:br/>
        <w:t xml:space="preserve">        {</w:t>
      </w:r>
      <w:r>
        <w:br/>
        <w:t xml:space="preserve">            List&lt;int&gt; topology = new List&lt;int&gt;</w:t>
      </w:r>
      <w:r>
        <w:br/>
        <w:t xml:space="preserve">            {</w:t>
      </w:r>
      <w:r>
        <w:br/>
        <w:t xml:space="preserve">                (int)InputDimension_NUpDown.Value</w:t>
      </w:r>
      <w:r>
        <w:br/>
        <w:t xml:space="preserve">            };</w:t>
      </w:r>
      <w:r>
        <w:br/>
        <w:t xml:space="preserve">            foreach (HiddenLayerDimensionSpecifier h in HiddenLayers)</w:t>
      </w:r>
      <w:r>
        <w:br/>
        <w:t xml:space="preserve">            {</w:t>
      </w:r>
      <w:r>
        <w:br/>
        <w:t xml:space="preserve">                topology.Add((int)h.numericUpDown1.Value);</w:t>
      </w:r>
      <w:r>
        <w:br/>
        <w:t xml:space="preserve">            }</w:t>
      </w:r>
      <w:r>
        <w:br/>
        <w:t xml:space="preserve">            topology.Add((int)OutputDimension_NUpDown.Value);</w:t>
      </w:r>
      <w:r>
        <w:br/>
        <w:t xml:space="preserve">            Vector tp = new Vector(topology.Count);</w:t>
      </w:r>
      <w:r>
        <w:br/>
        <w:t xml:space="preserve">            for (int i = 0; i &lt; tp.dimension; i++)</w:t>
      </w:r>
      <w:r>
        <w:br/>
        <w:t xml:space="preserve">            {</w:t>
      </w:r>
      <w:r>
        <w:br/>
        <w:t xml:space="preserve">                tp[i] = topology[i];</w:t>
      </w:r>
      <w:r>
        <w:br/>
        <w:t xml:space="preserve">            }</w:t>
      </w:r>
      <w:r>
        <w:br/>
        <w:t xml:space="preserve">            SaveFFNNDialogue.DefaultExt = ".ffnn";</w:t>
      </w:r>
      <w:r>
        <w:br/>
      </w:r>
      <w:r>
        <w:br/>
        <w:t xml:space="preserve">            DialogResult result = SaveFFNNDialogue.ShowDialog();</w:t>
      </w:r>
      <w:r>
        <w:br/>
        <w:t xml:space="preserve">            if (result == DialogResult.OK &amp;&amp; !string.IsNullOrWhiteSpace(SaveFFNNDialogue.FileName))</w:t>
      </w:r>
      <w:r>
        <w:br/>
        <w:t xml:space="preserve">            {</w:t>
      </w:r>
      <w:r>
        <w:br/>
        <w:t xml:space="preserve">                FFNN_Client client = new FFNN_Client(tp, (double)LearningRate_NUpDown.Value, </w:t>
      </w:r>
      <w:r>
        <w:lastRenderedPageBreak/>
        <w:t>(int)Clients_NUpDown.Value);</w:t>
      </w:r>
      <w:r>
        <w:br/>
        <w:t xml:space="preserve">                client.Save(SaveFFNNDialogue.FileName);</w:t>
      </w:r>
      <w:r>
        <w:br/>
        <w:t xml:space="preserve">                FinishedCreating(this, new EventArgs());</w:t>
      </w:r>
      <w:r>
        <w:br/>
        <w:t xml:space="preserve">            }</w:t>
      </w:r>
      <w:r>
        <w:br/>
      </w:r>
      <w:r>
        <w:br/>
      </w:r>
      <w:r>
        <w:br/>
        <w:t xml:space="preserve">        }</w:t>
      </w:r>
      <w:r>
        <w:br/>
      </w:r>
      <w:r>
        <w:br/>
        <w:t xml:space="preserve">        private void HiddenLayerP_Paint(object sender, PaintEventArgs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    private void CloseButton_Click(object sender, EventArgs e)</w:t>
      </w:r>
      <w:r>
        <w:br/>
        <w:t xml:space="preserve">        {</w:t>
      </w:r>
      <w:r>
        <w:br/>
        <w:t xml:space="preserve">            FinishedCreating(this, EventArgs.Empty);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B64E55D" w14:textId="77777777" w:rsidR="00FC5597" w:rsidRDefault="00000000">
      <w:pPr>
        <w:pStyle w:val="Heading2"/>
      </w:pPr>
      <w:r>
        <w:t>.\WinFormsApp2\FFNNControls/HiddenLayerDimensionSpecifier.cs</w:t>
      </w:r>
    </w:p>
    <w:p w14:paraId="68C02D46" w14:textId="77777777" w:rsidR="00FC5597" w:rsidRDefault="00000000">
      <w:r>
        <w:t>﻿using System;</w:t>
      </w:r>
      <w:r>
        <w:br/>
        <w:t>using System.Collections.Generic;</w:t>
      </w:r>
      <w:r>
        <w:br/>
        <w:t>using System.ComponentModel;</w:t>
      </w:r>
      <w:r>
        <w:br/>
        <w:t>using System.Data;</w:t>
      </w:r>
      <w:r>
        <w:br/>
        <w:t>using System.Drawing;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  <w:t>using System.Windows.Forms;</w:t>
      </w:r>
      <w:r>
        <w:br/>
      </w:r>
      <w:r>
        <w:br/>
        <w:t>namespace WinFormsApp2.FFNNControls</w:t>
      </w:r>
      <w:r>
        <w:br/>
        <w:t>{</w:t>
      </w:r>
      <w:r>
        <w:br/>
        <w:t xml:space="preserve">    public partial class HiddenLayerDimensionSpecifier : UserControl</w:t>
      </w:r>
      <w:r>
        <w:br/>
        <w:t xml:space="preserve">    {</w:t>
      </w:r>
      <w:r>
        <w:br/>
        <w:t xml:space="preserve">        public event EventHandler RemoveHiddenLayer;</w:t>
      </w:r>
      <w:r>
        <w:br/>
        <w:t xml:space="preserve">        public HiddenLayerDimensionSpecifier()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}</w:t>
      </w:r>
      <w:r>
        <w:br/>
      </w:r>
      <w:r>
        <w:br/>
        <w:t xml:space="preserve">        private void button1_Click(object sender, EventArgs e)</w:t>
      </w:r>
      <w:r>
        <w:br/>
      </w:r>
      <w:r>
        <w:lastRenderedPageBreak/>
        <w:t xml:space="preserve">        {</w:t>
      </w:r>
      <w:r>
        <w:br/>
        <w:t xml:space="preserve">            RemoveHiddenLayer(this,e);</w:t>
      </w:r>
      <w:r>
        <w:br/>
        <w:t xml:space="preserve">            </w:t>
      </w:r>
      <w:r>
        <w:br/>
        <w:t xml:space="preserve">            this.Hide();</w:t>
      </w:r>
      <w:r>
        <w:br/>
        <w:t xml:space="preserve">            this.Dispose();</w:t>
      </w:r>
      <w:r>
        <w:br/>
      </w:r>
      <w:r>
        <w:br/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F95C673" w14:textId="77777777" w:rsidR="00FC5597" w:rsidRDefault="00000000">
      <w:pPr>
        <w:pStyle w:val="Heading2"/>
      </w:pPr>
      <w:r>
        <w:t>.\WinFormsApp2\MainControls/Class1.cs</w:t>
      </w:r>
    </w:p>
    <w:p w14:paraId="1FEAF276" w14:textId="72BF2AD8" w:rsidR="00FC5597" w:rsidRDefault="00000000">
      <w:r>
        <w:t>﻿using System;</w:t>
      </w:r>
      <w:r>
        <w:br/>
        <w:t>using System.Collections.Generic;</w:t>
      </w:r>
      <w:r>
        <w:br/>
        <w:t>using System.ComponentModel;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WinFormsApp2.MainControls</w:t>
      </w:r>
      <w:r>
        <w:br/>
        <w:t>{</w:t>
      </w:r>
      <w:r>
        <w:br/>
        <w:t xml:space="preserve">    public class SimpleTextBinding : INotifyPropertyChanged        //from s</w:t>
      </w:r>
      <w:r w:rsidR="00691EA2">
        <w:t xml:space="preserve">tack </w:t>
      </w:r>
      <w:r>
        <w:t>o</w:t>
      </w:r>
      <w:r w:rsidR="00691EA2">
        <w:t>verflow</w:t>
      </w:r>
      <w:r>
        <w:br/>
        <w:t xml:space="preserve">    {</w:t>
      </w:r>
      <w:r>
        <w:br/>
        <w:t xml:space="preserve">        private string text = "null";</w:t>
      </w:r>
      <w:r>
        <w:br/>
        <w:t xml:space="preserve">        public string Text</w:t>
      </w:r>
      <w:r>
        <w:br/>
        <w:t xml:space="preserve">        {</w:t>
      </w:r>
      <w:r>
        <w:br/>
        <w:t xml:space="preserve">            get { return text; }</w:t>
      </w:r>
      <w:r>
        <w:br/>
        <w:t xml:space="preserve">            set</w:t>
      </w:r>
      <w:r>
        <w:br/>
        <w:t xml:space="preserve">            {</w:t>
      </w:r>
      <w:r>
        <w:br/>
        <w:t xml:space="preserve">                text = value;</w:t>
      </w:r>
      <w:r>
        <w:br/>
        <w:t xml:space="preserve">                InvokePropertyChanged(new PropertyChangedEventArgs("Text"));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</w:r>
      <w:r>
        <w:br/>
      </w:r>
      <w:r>
        <w:br/>
        <w:t xml:space="preserve">        public event PropertyChangedEventHandler? PropertyChanged;</w:t>
      </w:r>
      <w:r>
        <w:br/>
      </w:r>
      <w:r>
        <w:br/>
      </w:r>
      <w:r>
        <w:br/>
        <w:t xml:space="preserve">        /// &lt;summary&gt;</w:t>
      </w:r>
      <w:r>
        <w:br/>
        <w:t xml:space="preserve">        /// Stack overflow accreddited </w:t>
      </w:r>
      <w:r>
        <w:br/>
        <w:t xml:space="preserve">        /// &lt;/summary&gt;</w:t>
      </w:r>
      <w:r>
        <w:br/>
      </w:r>
      <w:r>
        <w:lastRenderedPageBreak/>
        <w:t xml:space="preserve">        /// &lt;param name="e"&gt;&lt;/param&gt;</w:t>
      </w:r>
      <w:r>
        <w:br/>
      </w:r>
      <w:r>
        <w:br/>
        <w:t xml:space="preserve">        public void InvokePropertyChanged(PropertyChangedEventArgs e)</w:t>
      </w:r>
      <w:r>
        <w:br/>
        <w:t xml:space="preserve">        {</w:t>
      </w:r>
      <w:r>
        <w:br/>
        <w:t xml:space="preserve">            PropertyChangedEventHandler handler = PropertyChanged!;</w:t>
      </w:r>
      <w:r>
        <w:br/>
        <w:t xml:space="preserve">            if (handler != null) handler(this, e);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36453B0" w14:textId="77777777" w:rsidR="00FC5597" w:rsidRDefault="00000000">
      <w:pPr>
        <w:pStyle w:val="Heading2"/>
      </w:pPr>
      <w:r>
        <w:t>.\WinFormsApp2\MainControls/CreateSelector.cs</w:t>
      </w:r>
    </w:p>
    <w:p w14:paraId="0AEB50F8" w14:textId="77777777" w:rsidR="00FC5597" w:rsidRDefault="00000000">
      <w:r>
        <w:t>﻿using System;</w:t>
      </w:r>
      <w:r>
        <w:br/>
        <w:t>using System.Collections.Generic;</w:t>
      </w:r>
      <w:r>
        <w:br/>
        <w:t>using System.ComponentModel;</w:t>
      </w:r>
      <w:r>
        <w:br/>
        <w:t>using System.Data;</w:t>
      </w:r>
      <w:r>
        <w:br/>
        <w:t>using System.Drawing;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  <w:t>using System.Windows.Forms;</w:t>
      </w:r>
      <w:r>
        <w:br/>
        <w:t>using WindowsFormsApp1.NEATControls;</w:t>
      </w:r>
      <w:r>
        <w:br/>
        <w:t>using static System.Windows.Forms.VisualStyles.VisualStyleElement.Button;</w:t>
      </w:r>
      <w:r>
        <w:br/>
      </w:r>
      <w:r>
        <w:br/>
        <w:t>namespace WinFormsApp2.MainControls</w:t>
      </w:r>
      <w:r>
        <w:br/>
        <w:t>{</w:t>
      </w:r>
      <w:r>
        <w:br/>
        <w:t xml:space="preserve">    public partial class CreateSelector : UserControl</w:t>
      </w:r>
      <w:r>
        <w:br/>
        <w:t xml:space="preserve">    {</w:t>
      </w:r>
      <w:r>
        <w:br/>
        <w:t xml:space="preserve">        public Choice Selected = Choice.Invalid;</w:t>
      </w:r>
      <w:r>
        <w:br/>
        <w:t xml:space="preserve">        public event EventHandler ChoiceMade;</w:t>
      </w:r>
      <w:r>
        <w:br/>
      </w:r>
      <w:r>
        <w:br/>
        <w:t xml:space="preserve">        public CreateSelector()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}</w:t>
      </w:r>
      <w:r>
        <w:br/>
      </w:r>
      <w:r>
        <w:br/>
        <w:t xml:space="preserve">        public enum Choice</w:t>
      </w:r>
      <w:r>
        <w:br/>
        <w:t xml:space="preserve">        {</w:t>
      </w:r>
      <w:r>
        <w:br/>
        <w:t xml:space="preserve">            DataSet,</w:t>
      </w:r>
      <w:r>
        <w:br/>
        <w:t xml:space="preserve">            DataTable,</w:t>
      </w:r>
      <w:r>
        <w:br/>
        <w:t xml:space="preserve">            FFNN,</w:t>
      </w:r>
      <w:r>
        <w:br/>
        <w:t xml:space="preserve">            NEAT,</w:t>
      </w:r>
      <w:r>
        <w:br/>
        <w:t xml:space="preserve">            Invalid</w:t>
      </w:r>
      <w:r>
        <w:br/>
      </w:r>
      <w:r>
        <w:lastRenderedPageBreak/>
        <w:t xml:space="preserve">        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private void Create_B_Click(object sender, EventArgs e)</w:t>
      </w:r>
      <w:r>
        <w:br/>
        <w:t xml:space="preserve">        {</w:t>
      </w:r>
      <w:r>
        <w:br/>
        <w:t xml:space="preserve">            if (NEAT_RB.Checked == true)</w:t>
      </w:r>
      <w:r>
        <w:br/>
        <w:t xml:space="preserve">            {</w:t>
      </w:r>
      <w:r>
        <w:br/>
        <w:t xml:space="preserve">                Selected = Choice.NEAT;</w:t>
      </w:r>
      <w:r>
        <w:br/>
        <w:t xml:space="preserve">                ChoiceMade(sender, e);</w:t>
      </w:r>
      <w:r>
        <w:br/>
        <w:t xml:space="preserve">            }</w:t>
      </w:r>
      <w:r>
        <w:br/>
        <w:t xml:space="preserve">            else if (DataTable_RB.Checked == true)</w:t>
      </w:r>
      <w:r>
        <w:br/>
        <w:t xml:space="preserve">            {</w:t>
      </w:r>
      <w:r>
        <w:br/>
        <w:t xml:space="preserve">                Selected = Choice.DataTable;</w:t>
      </w:r>
      <w:r>
        <w:br/>
        <w:t xml:space="preserve">                ChoiceMade(sender, e);</w:t>
      </w:r>
      <w:r>
        <w:br/>
        <w:t xml:space="preserve">            }</w:t>
      </w:r>
      <w:r>
        <w:br/>
        <w:t xml:space="preserve">            else if (FFNN_RB.Checked == true)</w:t>
      </w:r>
      <w:r>
        <w:br/>
        <w:t xml:space="preserve">            {</w:t>
      </w:r>
      <w:r>
        <w:br/>
        <w:t xml:space="preserve">                Selected = Choice.FFNN;</w:t>
      </w:r>
      <w:r>
        <w:br/>
        <w:t xml:space="preserve">                ChoiceMade(sender, e);</w:t>
      </w:r>
      <w:r>
        <w:br/>
        <w:t xml:space="preserve">            }</w:t>
      </w:r>
      <w:r>
        <w:br/>
        <w:t xml:space="preserve">            else if (DataSet_RB.Checked == true)</w:t>
      </w:r>
      <w:r>
        <w:br/>
        <w:t xml:space="preserve">            {</w:t>
      </w:r>
      <w:r>
        <w:br/>
        <w:t xml:space="preserve">                Selected = Choice.DataSet;</w:t>
      </w:r>
      <w:r>
        <w:br/>
        <w:t xml:space="preserve">                ChoiceMade(sender, e);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MessageBox.Show("Please select a value");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DataTable_RB_CheckedChanged(object sender, 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    private void ExitB_Click(object sender, EventArgs e)</w:t>
      </w:r>
      <w:r>
        <w:br/>
      </w:r>
      <w:r>
        <w:lastRenderedPageBreak/>
        <w:t xml:space="preserve">        {</w:t>
      </w:r>
      <w:r>
        <w:br/>
        <w:t xml:space="preserve">            ChoiceMade(sender, e);</w:t>
      </w:r>
      <w:r>
        <w:br/>
        <w:t xml:space="preserve">        }</w:t>
      </w:r>
      <w:r>
        <w:br/>
      </w:r>
      <w:r>
        <w:br/>
        <w:t xml:space="preserve">        //public async int ShowAndGetChoice()</w:t>
      </w:r>
      <w:r>
        <w:br/>
        <w:t xml:space="preserve">        //{</w:t>
      </w:r>
      <w:r>
        <w:br/>
        <w:t xml:space="preserve">        //    Visible = true;</w:t>
      </w:r>
      <w:r>
        <w:br/>
        <w:t xml:space="preserve">        //    //while (SELECTED==0) { continue; }</w:t>
      </w:r>
      <w:r>
        <w:br/>
        <w:t xml:space="preserve">        //    Choice c = await</w:t>
      </w:r>
      <w:r>
        <w:br/>
        <w:t xml:space="preserve">        //    return SELECTED;</w:t>
      </w:r>
      <w:r>
        <w:br/>
        <w:t xml:space="preserve">        //}</w:t>
      </w:r>
      <w:r>
        <w:br/>
        <w:t xml:space="preserve">    }</w:t>
      </w:r>
      <w:r>
        <w:br/>
        <w:t>}</w:t>
      </w:r>
      <w:r>
        <w:br/>
      </w:r>
    </w:p>
    <w:p w14:paraId="008DFF42" w14:textId="77777777" w:rsidR="00FC5597" w:rsidRDefault="00000000">
      <w:pPr>
        <w:pStyle w:val="Heading2"/>
      </w:pPr>
      <w:r>
        <w:t>.\WinFormsApp2\MainControls/GraphDisplay.cs</w:t>
      </w:r>
    </w:p>
    <w:p w14:paraId="62862D30" w14:textId="77777777" w:rsidR="00FC5597" w:rsidRDefault="00000000">
      <w:r>
        <w:t>﻿using System;</w:t>
      </w:r>
      <w:r>
        <w:br/>
        <w:t>using System.Collections.Generic;</w:t>
      </w:r>
      <w:r>
        <w:br/>
        <w:t>using System.ComponentModel;</w:t>
      </w:r>
      <w:r>
        <w:br/>
        <w:t>using System.Data;</w:t>
      </w:r>
      <w:r>
        <w:br/>
        <w:t>using System.Drawing;</w:t>
      </w:r>
      <w:r>
        <w:br/>
        <w:t>using System.Drawing.Drawing2D;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  <w:t>using System.Windows.Forms;</w:t>
      </w:r>
      <w:r>
        <w:br/>
        <w:t>using Microsoft.Diagnostics.Tracing.Parsers.MicrosoftWindowsTCPIP;</w:t>
      </w:r>
      <w:r>
        <w:br/>
        <w:t>using NeaLibrary.DataStructures;</w:t>
      </w:r>
      <w:r>
        <w:br/>
        <w:t>namespace WinFormsApp2.MainControls</w:t>
      </w:r>
      <w:r>
        <w:br/>
        <w:t>{</w:t>
      </w:r>
      <w:r>
        <w:br/>
        <w:t xml:space="preserve">    public partial class GraphDisplay : UserControl</w:t>
      </w:r>
      <w:r>
        <w:br/>
        <w:t xml:space="preserve">    {</w:t>
      </w:r>
      <w:r>
        <w:br/>
        <w:t xml:space="preserve">        public event EventHandler Exit;</w:t>
      </w:r>
      <w:r>
        <w:br/>
        <w:t xml:space="preserve">        Graph? graph;</w:t>
      </w:r>
      <w:r>
        <w:br/>
        <w:t xml:space="preserve">        Pen blackPen = new Pen(Color.Black);</w:t>
      </w:r>
      <w:r>
        <w:br/>
        <w:t xml:space="preserve">        Pen redPen = new Pen(Color.Red);</w:t>
      </w:r>
      <w:r>
        <w:br/>
        <w:t xml:space="preserve">        Brush redBrush = new SolidBrush(Color.Red);</w:t>
      </w:r>
      <w:r>
        <w:br/>
        <w:t xml:space="preserve">        public GraphDisplay()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}</w:t>
      </w:r>
      <w:r>
        <w:br/>
        <w:t xml:space="preserve">        public void SetGraph(Graph graph)</w:t>
      </w:r>
      <w:r>
        <w:br/>
        <w:t xml:space="preserve">        {</w:t>
      </w:r>
      <w:r>
        <w:br/>
      </w:r>
      <w:r>
        <w:lastRenderedPageBreak/>
        <w:t xml:space="preserve">            this.graph = graph;</w:t>
      </w:r>
      <w:r>
        <w:br/>
        <w:t xml:space="preserve">        }</w:t>
      </w:r>
      <w:r>
        <w:br/>
      </w:r>
      <w:r>
        <w:br/>
        <w:t xml:space="preserve">        public void Render()</w:t>
      </w:r>
      <w:r>
        <w:br/>
        <w:t xml:space="preserve">        {</w:t>
      </w:r>
      <w:r>
        <w:br/>
        <w:t xml:space="preserve">            if (graph == null)</w:t>
      </w:r>
      <w:r>
        <w:br/>
        <w:t xml:space="preserve">            {</w:t>
      </w:r>
      <w:r>
        <w:br/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panel1.Invalidate();</w:t>
      </w:r>
      <w:r>
        <w:br/>
        <w:t xml:space="preserve">                Update();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panel1_Paint(object sender, PaintEventArgs e)</w:t>
      </w:r>
      <w:r>
        <w:br/>
        <w:t xml:space="preserve">        {</w:t>
      </w:r>
      <w:r>
        <w:br/>
        <w:t xml:space="preserve">            void DrawLine(int to, int from, bool black = false, float penwidth = 1.4f)</w:t>
      </w:r>
      <w:r>
        <w:br/>
        <w:t xml:space="preserve">            {</w:t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//graph shouldsnt be null when this is caleld</w:t>
      </w:r>
      <w:r>
        <w:br/>
        <w:t xml:space="preserve">                    double width = panel1.Width;</w:t>
      </w:r>
      <w:r>
        <w:br/>
        <w:t xml:space="preserve">                    double height = panel1.Height;</w:t>
      </w:r>
      <w:r>
        <w:br/>
        <w:t xml:space="preserve">                    //blackPen.Width = 1.4f;</w:t>
      </w:r>
      <w:r>
        <w:br/>
        <w:t xml:space="preserve">                    int x1 = (int)(graph.NodesCoordinates[to].Item1 * width); //simple truncation</w:t>
      </w:r>
      <w:r>
        <w:br/>
        <w:t xml:space="preserve">                    int y1 = (int)(graph.NodesCoordinates[to].Item2 * height);</w:t>
      </w:r>
      <w:r>
        <w:br/>
        <w:t xml:space="preserve">                    int x2 = (int)(graph.NodesCoordinates[from].Item1 * width);</w:t>
      </w:r>
      <w:r>
        <w:br/>
        <w:t xml:space="preserve">                    int y2 = (int)(graph.NodesCoordinates[from].Item2 * height);</w:t>
      </w:r>
      <w:r>
        <w:br/>
      </w:r>
      <w:r>
        <w:br/>
        <w:t xml:space="preserve">                    Pen p;</w:t>
      </w:r>
      <w:r>
        <w:br/>
        <w:t xml:space="preserve">                    if (black) { p = blackPen; }</w:t>
      </w:r>
      <w:r>
        <w:br/>
        <w:t xml:space="preserve">                    else</w:t>
      </w:r>
      <w:r>
        <w:br/>
        <w:t xml:space="preserve">                    {</w:t>
      </w:r>
      <w:r>
        <w:br/>
        <w:t xml:space="preserve">                        p = new Pen(colourscale(graph[to, from]));</w:t>
      </w:r>
      <w:r>
        <w:br/>
        <w:t xml:space="preserve">                    }</w:t>
      </w:r>
      <w:r>
        <w:br/>
        <w:t xml:space="preserve">                    p.DashStyle = DashStyle.Solid;</w:t>
      </w:r>
      <w:r>
        <w:br/>
        <w:t xml:space="preserve">                    p.StartCap = LineCap.ArrowAnchor;</w:t>
      </w:r>
      <w:r>
        <w:br/>
        <w:t xml:space="preserve">                    p.Width = penwidth;</w:t>
      </w:r>
      <w:r>
        <w:br/>
        <w:t xml:space="preserve">                    e.Graphics.DrawLine(p, new Point(x1, y1), new Point(x2, y2));</w:t>
      </w:r>
      <w:r>
        <w:br/>
        <w:t xml:space="preserve">                }</w:t>
      </w:r>
      <w:r>
        <w:br/>
        <w:t xml:space="preserve">                catch { }</w:t>
      </w:r>
      <w:r>
        <w:br/>
      </w:r>
      <w:r>
        <w:lastRenderedPageBreak/>
        <w:t xml:space="preserve">            }</w:t>
      </w:r>
      <w:r>
        <w:br/>
      </w:r>
      <w:r>
        <w:br/>
      </w:r>
      <w:r>
        <w:br/>
        <w:t xml:space="preserve">            //https://stackoverflow.com/questions/55601338/get-a-color-value-within-a-gradient-based-on-a-value</w:t>
      </w:r>
      <w:r>
        <w:br/>
        <w:t xml:space="preserve">            //https://stackoverflow.com/questions/3722307/is-there-an-easy-way-to-blend-two-system-drawing-color-values</w:t>
      </w:r>
      <w:r>
        <w:br/>
        <w:t xml:space="preserve">            Color ColourInterpolate(Color c1, Color c2, double fraction)</w:t>
      </w:r>
      <w:r>
        <w:br/>
        <w:t xml:space="preserve">            {</w:t>
      </w:r>
      <w:r>
        <w:br/>
        <w:t xml:space="preserve">                byte r = (byte)(c2.R * fraction + (1 - fraction) * (c1.R));</w:t>
      </w:r>
      <w:r>
        <w:br/>
        <w:t xml:space="preserve">                byte g = (byte)(c2.G * fraction + (1 - fraction) * (c1.G));</w:t>
      </w:r>
      <w:r>
        <w:br/>
        <w:t xml:space="preserve">                byte b = (byte)(c2.B * fraction + (1 - fraction) * (c1.B));</w:t>
      </w:r>
      <w:r>
        <w:br/>
        <w:t xml:space="preserve">                return Color.FromArgb(r, g, b);</w:t>
      </w:r>
      <w:r>
        <w:br/>
        <w:t xml:space="preserve">            }</w:t>
      </w:r>
      <w:r>
        <w:br/>
      </w:r>
      <w:r>
        <w:br/>
        <w:t xml:space="preserve">            Color colourscale(double value)</w:t>
      </w:r>
      <w:r>
        <w:br/>
        <w:t xml:space="preserve">            {//red  yellow   green    blue</w:t>
      </w:r>
      <w:r>
        <w:br/>
        <w:t xml:space="preserve">                if (value &lt; -2)</w:t>
      </w:r>
      <w:r>
        <w:br/>
        <w:t xml:space="preserve">                {</w:t>
      </w:r>
      <w:r>
        <w:br/>
        <w:t xml:space="preserve">                    return Color.Red;</w:t>
      </w:r>
      <w:r>
        <w:br/>
        <w:t xml:space="preserve">                }</w:t>
      </w:r>
      <w:r>
        <w:br/>
        <w:t xml:space="preserve">                else if (value &gt;= -2 &amp;&amp; value &lt; -0.5)</w:t>
      </w:r>
      <w:r>
        <w:br/>
        <w:t xml:space="preserve">                {</w:t>
      </w:r>
      <w:r>
        <w:br/>
        <w:t xml:space="preserve">                    return ColourInterpolate(Color.Red, Color.Yellow, (value + 2) / 1.5);   // --2 = +2</w:t>
      </w:r>
      <w:r>
        <w:br/>
        <w:t xml:space="preserve">                }</w:t>
      </w:r>
      <w:r>
        <w:br/>
        <w:t xml:space="preserve">                else if (value &gt;= -0.5 &amp;&amp; value &lt; 0.5)</w:t>
      </w:r>
      <w:r>
        <w:br/>
        <w:t xml:space="preserve">                {</w:t>
      </w:r>
      <w:r>
        <w:br/>
        <w:t xml:space="preserve">                    return ColourInterpolate(Color.Yellow, Color.Green, (value + 0.5));  // - - 0.5     /1</w:t>
      </w:r>
      <w:r>
        <w:br/>
        <w:t xml:space="preserve">                }</w:t>
      </w:r>
      <w:r>
        <w:br/>
        <w:t xml:space="preserve">                else if (value &gt;= 0.5 &amp;&amp; value &lt; 2)</w:t>
      </w:r>
      <w:r>
        <w:br/>
        <w:t xml:space="preserve">                {</w:t>
      </w:r>
      <w:r>
        <w:br/>
        <w:t xml:space="preserve">                    return ColourInterpolate(Color.Green, Color.Blue, (value + 0.5));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return Color.Blue;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//DateTimeOffset.</w:t>
      </w:r>
      <w:r>
        <w:br/>
      </w:r>
      <w:r>
        <w:br/>
        <w:t xml:space="preserve">            void DrawCircle(int node, double r = 4)</w:t>
      </w:r>
      <w:r>
        <w:br/>
        <w:t xml:space="preserve">            {</w:t>
      </w:r>
      <w:r>
        <w:br/>
      </w:r>
      <w:r>
        <w:lastRenderedPageBreak/>
        <w:t xml:space="preserve">                //graph shouldsnt be null when this is caleld</w:t>
      </w:r>
      <w:r>
        <w:br/>
        <w:t xml:space="preserve">                double width = panel1.Width;</w:t>
      </w:r>
      <w:r>
        <w:br/>
        <w:t xml:space="preserve">                double height = panel1.Height;</w:t>
      </w:r>
      <w:r>
        <w:br/>
        <w:t xml:space="preserve">                blackPen.Width = 1;</w:t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int x1 = (int)(graph.NodesCoordinates[node].Item1 * width); //simple truncation</w:t>
      </w:r>
      <w:r>
        <w:br/>
        <w:t xml:space="preserve">                    int y1 = (int)(graph.NodesCoordinates[node].Item2 * height);</w:t>
      </w:r>
      <w:r>
        <w:br/>
      </w:r>
      <w:r>
        <w:br/>
        <w:t xml:space="preserve">                    Vector r_v = new Vector(2);</w:t>
      </w:r>
      <w:r>
        <w:br/>
        <w:t xml:space="preserve">                    r_v[0] = -1;</w:t>
      </w:r>
      <w:r>
        <w:br/>
        <w:t xml:space="preserve">                    r_v[1] = -1;</w:t>
      </w:r>
      <w:r>
        <w:br/>
        <w:t xml:space="preserve">                    r_v = (r) * r_v;</w:t>
      </w:r>
      <w:r>
        <w:br/>
      </w:r>
      <w:r>
        <w:br/>
        <w:t xml:space="preserve">                    x1 = (int)(x1 + r_v[0]);</w:t>
      </w:r>
      <w:r>
        <w:br/>
        <w:t xml:space="preserve">                    y1 = (int)(y1 + r_v[1]);</w:t>
      </w:r>
      <w:r>
        <w:br/>
      </w:r>
      <w:r>
        <w:br/>
        <w:t xml:space="preserve">                    e.Graphics.FillEllipse(redBrush, (int)x1, (int)y1, (int)r * 2, (int)r * 2);</w:t>
      </w:r>
      <w:r>
        <w:br/>
        <w:t xml:space="preserve">                }</w:t>
      </w:r>
      <w:r>
        <w:br/>
        <w:t xml:space="preserve">                catch { }</w:t>
      </w:r>
      <w:r>
        <w:br/>
        <w:t xml:space="preserve">            }</w:t>
      </w:r>
      <w:r>
        <w:br/>
        <w:t xml:space="preserve">            if (graph != null)</w:t>
      </w:r>
      <w:r>
        <w:br/>
        <w:t xml:space="preserve">            {</w:t>
      </w:r>
      <w:r>
        <w:br/>
        <w:t xml:space="preserve">                //foreach (KeyValuePair&lt;int,(double,double)&gt; v in graph.Nodes)</w:t>
      </w:r>
      <w:r>
        <w:br/>
        <w:t xml:space="preserve">                //{</w:t>
      </w:r>
      <w:r>
        <w:br/>
      </w:r>
      <w:r>
        <w:br/>
        <w:t xml:space="preserve">                //}</w:t>
      </w:r>
      <w:r>
        <w:br/>
        <w:t xml:space="preserve">                //foreach (var v in graph.Edges())</w:t>
      </w:r>
      <w:r>
        <w:br/>
        <w:t xml:space="preserve">                //{</w:t>
      </w:r>
      <w:r>
        <w:br/>
      </w:r>
      <w:r>
        <w:br/>
        <w:t xml:space="preserve">                //}</w:t>
      </w:r>
      <w:r>
        <w:br/>
      </w:r>
      <w:r>
        <w:br/>
        <w:t xml:space="preserve">                for (int from = 0; from &lt; graph.NodeCount; from++)</w:t>
      </w:r>
      <w:r>
        <w:br/>
        <w:t xml:space="preserve">                {</w:t>
      </w:r>
      <w:r>
        <w:br/>
        <w:t xml:space="preserve">                    DrawCircle(from);</w:t>
      </w:r>
      <w:r>
        <w:br/>
        <w:t xml:space="preserve">                    for (int to = 0; to &lt; graph.NodeCount; to++)</w:t>
      </w:r>
      <w:r>
        <w:br/>
        <w:t xml:space="preserve">                    {</w:t>
      </w:r>
      <w:r>
        <w:br/>
        <w:t xml:space="preserve">                        if (graph.adjacencyMatrix[to, from] != 0) DrawLine(to, from);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</w:r>
      <w:r>
        <w:lastRenderedPageBreak/>
        <w:t xml:space="preserve">        private void ExitB_Click(object sender, EventArgs e)</w:t>
      </w:r>
      <w:r>
        <w:br/>
        <w:t xml:space="preserve">        {</w:t>
      </w:r>
      <w:r>
        <w:br/>
        <w:t xml:space="preserve">            Exit(this, EventArgs.Empty);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0807CB4" w14:textId="77777777" w:rsidR="00FC5597" w:rsidRDefault="00000000">
      <w:pPr>
        <w:pStyle w:val="Heading2"/>
      </w:pPr>
      <w:r>
        <w:t>.\WinFormsApp2\MainControls/Settings.cs</w:t>
      </w:r>
    </w:p>
    <w:p w14:paraId="6C3CEAC4" w14:textId="77777777" w:rsidR="00FC5597" w:rsidRDefault="00000000">
      <w:r>
        <w:t>﻿using System;</w:t>
      </w:r>
      <w:r>
        <w:br/>
        <w:t>using System.Collections.Generic;</w:t>
      </w:r>
      <w:r>
        <w:br/>
        <w:t>using System.ComponentModel;</w:t>
      </w:r>
      <w:r>
        <w:br/>
        <w:t>using System.Data;</w:t>
      </w:r>
      <w:r>
        <w:br/>
        <w:t>using System.Drawing;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  <w:t>using System.Windows.Forms;</w:t>
      </w:r>
      <w:r>
        <w:br/>
      </w:r>
      <w:r>
        <w:br/>
        <w:t>namespace WinFormsApp2.MainControls</w:t>
      </w:r>
      <w:r>
        <w:br/>
        <w:t>{</w:t>
      </w:r>
      <w:r>
        <w:br/>
        <w:t xml:space="preserve">    public partial class Settings : UserControl</w:t>
      </w:r>
      <w:r>
        <w:br/>
        <w:t xml:space="preserve">    {</w:t>
      </w:r>
      <w:r>
        <w:br/>
        <w:t xml:space="preserve">        public Settings()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8075830" w14:textId="77777777" w:rsidR="00FC5597" w:rsidRDefault="00000000">
      <w:pPr>
        <w:pStyle w:val="Heading2"/>
      </w:pPr>
      <w:r>
        <w:t>.\WinFormsApp2\MainControls/SettingsControl.cs</w:t>
      </w:r>
    </w:p>
    <w:p w14:paraId="4CCF145C" w14:textId="77777777" w:rsidR="00FC5597" w:rsidRDefault="00000000">
      <w:r>
        <w:t>﻿using System;</w:t>
      </w:r>
      <w:r>
        <w:br/>
        <w:t>using System.Collections.Generic;</w:t>
      </w:r>
      <w:r>
        <w:br/>
        <w:t>using System.ComponentModel;</w:t>
      </w:r>
      <w:r>
        <w:br/>
        <w:t>using System.Data;</w:t>
      </w:r>
      <w:r>
        <w:br/>
        <w:t>using System.Drawing;</w:t>
      </w:r>
      <w:r>
        <w:br/>
        <w:t>using System.Linq;</w:t>
      </w:r>
      <w:r>
        <w:br/>
        <w:t>//using System.Text;</w:t>
      </w:r>
      <w:r>
        <w:br/>
        <w:t>using System.Threading.Tasks;</w:t>
      </w:r>
      <w:r>
        <w:br/>
        <w:t>using System.Windows.Forms;</w:t>
      </w:r>
      <w:r>
        <w:br/>
        <w:t>using NeaLibrary.Data.Other;</w:t>
      </w:r>
      <w:r>
        <w:br/>
        <w:t>using NeaLibrary.Tools;</w:t>
      </w:r>
      <w:r>
        <w:br/>
        <w:t>using Newtonsoft.Json;</w:t>
      </w:r>
      <w:r>
        <w:br/>
      </w:r>
      <w:r>
        <w:lastRenderedPageBreak/>
        <w:t>using Newtonsoft.Json.Linq;</w:t>
      </w:r>
      <w:r>
        <w:br/>
        <w:t>using ScottPlot.Drawing.Colormaps;</w:t>
      </w:r>
      <w:r>
        <w:br/>
        <w:t>using WinFormsApp2.DataControls;</w:t>
      </w:r>
      <w:r>
        <w:br/>
      </w:r>
      <w:r>
        <w:br/>
        <w:t>namespace WinFormsApp2.MainControls</w:t>
      </w:r>
      <w:r>
        <w:br/>
        <w:t>{</w:t>
      </w:r>
      <w:r>
        <w:br/>
        <w:t xml:space="preserve">    public partial class SettingsControl : UserControl</w:t>
      </w:r>
      <w:r>
        <w:br/>
        <w:t xml:space="preserve">    {</w:t>
      </w:r>
      <w:r>
        <w:br/>
      </w:r>
      <w:r>
        <w:br/>
        <w:t xml:space="preserve">        public event EventHandler Exit;</w:t>
      </w:r>
      <w:r>
        <w:br/>
        <w:t xml:space="preserve">        //List&lt;SettingsItem&gt; _settings = new List&lt;SettingsItem&gt;();</w:t>
      </w:r>
      <w:r>
        <w:br/>
        <w:t xml:space="preserve">        public SettingsControl()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    loadSettings();</w:t>
      </w:r>
      <w:r>
        <w:br/>
      </w:r>
      <w:r>
        <w:br/>
        <w:t xml:space="preserve">        }</w:t>
      </w:r>
      <w:r>
        <w:br/>
        <w:t xml:space="preserve">        void OnSettingsChanged(object sender, object e)</w:t>
      </w:r>
      <w:r>
        <w:br/>
        <w:t xml:space="preserve">        {</w:t>
      </w:r>
      <w:r>
        <w:br/>
        <w:t xml:space="preserve">            //Tuple&lt;string,SettingsItem&gt; t=sender as Tuple&lt;string,SettingsItem&gt;;</w:t>
      </w:r>
      <w:r>
        <w:br/>
        <w:t xml:space="preserve">            //if (t!=null)</w:t>
      </w:r>
      <w:r>
        <w:br/>
        <w:t xml:space="preserve">            //{</w:t>
      </w:r>
      <w:r>
        <w:br/>
        <w:t xml:space="preserve">            //    ((SettingsSelector)(SettingsScrollPanel.Controls[t.Item1])).SetInfo(t.Item2);</w:t>
      </w:r>
      <w:r>
        <w:br/>
        <w:t xml:space="preserve">            //}</w:t>
      </w:r>
      <w:r>
        <w:br/>
        <w:t xml:space="preserve">            SettingsSelector s = (SettingsSelector)sender;</w:t>
      </w:r>
      <w:r>
        <w:br/>
        <w:t xml:space="preserve">            //e is the value</w:t>
      </w:r>
      <w:r>
        <w:br/>
        <w:t xml:space="preserve">            //Console.WriteLine();</w:t>
      </w:r>
      <w:r>
        <w:br/>
        <w:t xml:space="preserve">            string val = (string)e;</w:t>
      </w:r>
      <w:r>
        <w:br/>
        <w:t xml:space="preserve">            Tools.SetGlobalVar(s.Name, val);//controls name should match the setting name</w:t>
      </w:r>
      <w:r>
        <w:br/>
        <w:t xml:space="preserve">        }</w:t>
      </w:r>
      <w:r>
        <w:br/>
        <w:t xml:space="preserve">        void OnToolsSettingsChanged(object sender, object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  <w:t xml:space="preserve">        void loadSettings()</w:t>
      </w:r>
      <w:r>
        <w:br/>
        <w:t xml:space="preserve">        {</w:t>
      </w:r>
      <w:r>
        <w:br/>
        <w:t xml:space="preserve">            //_settings.Clear();</w:t>
      </w:r>
      <w:r>
        <w:br/>
        <w:t xml:space="preserve">            SettingsScrollPanel.Controls.Clear();</w:t>
      </w:r>
      <w:r>
        <w:br/>
        <w:t xml:space="preserve">            SettingsScrollPanel.RowCount = 1;</w:t>
      </w:r>
      <w:r>
        <w:br/>
        <w:t xml:space="preserve">            SettingsScrollPanel.ColumnCount = 1;</w:t>
      </w:r>
      <w:r>
        <w:br/>
        <w:t xml:space="preserve">            SettingsScrollPanel.RowStyles.Clear();</w:t>
      </w:r>
      <w:r>
        <w:br/>
        <w:t xml:space="preserve">            string s = Tools.GetAllSettings();</w:t>
      </w:r>
      <w:r>
        <w:br/>
        <w:t xml:space="preserve">            JObject j = JObject.Parse(s);</w:t>
      </w:r>
      <w:r>
        <w:br/>
      </w:r>
      <w:r>
        <w:lastRenderedPageBreak/>
        <w:t xml:space="preserve">            foreach (KeyValuePair&lt;string, JToken&gt; pair in j)</w:t>
      </w:r>
      <w:r>
        <w:br/>
        <w:t xml:space="preserve">            {</w:t>
      </w:r>
      <w:r>
        <w:br/>
        <w:t xml:space="preserve">                SettingsItem settingsItem = pair.Value.ToObject&lt;SettingsItem&gt;()!;</w:t>
      </w:r>
      <w:r>
        <w:br/>
        <w:t xml:space="preserve">                string SettingName = pair.Key;</w:t>
      </w:r>
      <w:r>
        <w:br/>
        <w:t xml:space="preserve">                SettingsSelector control = new SettingsSelector();</w:t>
      </w:r>
      <w:r>
        <w:br/>
        <w:t xml:space="preserve">                control.Name = SettingName;</w:t>
      </w:r>
      <w:r>
        <w:br/>
        <w:t xml:space="preserve">                control.SetLabel(pair.Key);</w:t>
      </w:r>
      <w:r>
        <w:br/>
        <w:t xml:space="preserve">                control.SetInfo(settingsItem);</w:t>
      </w:r>
      <w:r>
        <w:br/>
        <w:t xml:space="preserve">                control.SettingsSelectorValueChanged += OnSettingsChanged;</w:t>
      </w:r>
      <w:r>
        <w:br/>
        <w:t xml:space="preserve">                //_settings.Add(settingsItem);</w:t>
      </w:r>
      <w:r>
        <w:br/>
        <w:t xml:space="preserve">                SettingsScrollPanel.Controls.Add(control);</w:t>
      </w:r>
      <w:r>
        <w:br/>
      </w:r>
      <w:r>
        <w:br/>
        <w:t xml:space="preserve">                control.Show();</w:t>
      </w:r>
      <w:r>
        <w:br/>
        <w:t xml:space="preserve">            }</w:t>
      </w:r>
      <w:r>
        <w:br/>
        <w:t xml:space="preserve">            SettingsScrollPanel.RowStyles.Clear();</w:t>
      </w:r>
      <w:r>
        <w:br/>
        <w:t xml:space="preserve">            Tools.SettingsChanged += OnToolsSettingsChanged;</w:t>
      </w:r>
      <w:r>
        <w:br/>
        <w:t xml:space="preserve">        }</w:t>
      </w:r>
      <w:r>
        <w:br/>
      </w:r>
      <w:r>
        <w:br/>
        <w:t xml:space="preserve">        private void SettingsScrollPanel_Paint(object sender, PaintEventArgs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    private void label1_Click(object sender, 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    private void ExitB_Click(object sender, EventArgs e)</w:t>
      </w:r>
      <w:r>
        <w:br/>
        <w:t xml:space="preserve">        {</w:t>
      </w:r>
      <w:r>
        <w:br/>
        <w:t xml:space="preserve">            Exit(this, e);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F4CEF0E" w14:textId="77777777" w:rsidR="00FC5597" w:rsidRDefault="00000000">
      <w:pPr>
        <w:pStyle w:val="Heading2"/>
      </w:pPr>
      <w:r>
        <w:t>.\WinFormsApp2\MainControls/SettingsSelector.cs</w:t>
      </w:r>
    </w:p>
    <w:p w14:paraId="057BB991" w14:textId="77777777" w:rsidR="00FC5597" w:rsidRDefault="00000000">
      <w:r>
        <w:t>﻿using NeaLibrary.Data;</w:t>
      </w:r>
      <w:r>
        <w:br/>
        <w:t>using NeaLibrary.Data.Other;</w:t>
      </w:r>
      <w:r>
        <w:br/>
        <w:t>using NeaLibrary.Tools;</w:t>
      </w:r>
      <w:r>
        <w:br/>
        <w:t>using NeaLibrary.DataStructures;</w:t>
      </w:r>
      <w:r>
        <w:br/>
        <w:t>using System;</w:t>
      </w:r>
      <w:r>
        <w:br/>
        <w:t>using System.Collections.Generic;</w:t>
      </w:r>
      <w:r>
        <w:br/>
      </w:r>
      <w:r>
        <w:lastRenderedPageBreak/>
        <w:t>using System.ComponentModel;</w:t>
      </w:r>
      <w:r>
        <w:br/>
        <w:t>using System.Data;</w:t>
      </w:r>
      <w:r>
        <w:br/>
        <w:t>using System.Drawing;</w:t>
      </w:r>
      <w:r>
        <w:br/>
        <w:t>using System.Linq;</w:t>
      </w:r>
      <w:r>
        <w:br/>
        <w:t>using System.Text;</w:t>
      </w:r>
      <w:r>
        <w:br/>
        <w:t>using System.Text.RegularExpressions;</w:t>
      </w:r>
      <w:r>
        <w:br/>
        <w:t>using System.Threading.Tasks;</w:t>
      </w:r>
      <w:r>
        <w:br/>
        <w:t>using System.Windows.Forms;</w:t>
      </w:r>
      <w:r>
        <w:br/>
        <w:t>using static System.Windows.Forms.VisualStyles.VisualStyleElement;</w:t>
      </w:r>
      <w:r>
        <w:br/>
      </w:r>
      <w:r>
        <w:br/>
        <w:t>namespace WinFormsApp2.MainControls</w:t>
      </w:r>
      <w:r>
        <w:br/>
        <w:t>{</w:t>
      </w:r>
      <w:r>
        <w:br/>
        <w:t xml:space="preserve">    public partial class SettingsSelector : UserControl</w:t>
      </w:r>
      <w:r>
        <w:br/>
        <w:t xml:space="preserve">    {</w:t>
      </w:r>
      <w:r>
        <w:br/>
        <w:t xml:space="preserve">        public event EventHandler&lt;object&gt; SettingsSelectorValueChanged;</w:t>
      </w:r>
      <w:r>
        <w:br/>
        <w:t xml:space="preserve">        bool first = true;</w:t>
      </w:r>
      <w:r>
        <w:br/>
        <w:t xml:space="preserve">        Regex rg;</w:t>
      </w:r>
      <w:r>
        <w:br/>
        <w:t xml:space="preserve">        Type t;</w:t>
      </w:r>
      <w:r>
        <w:br/>
        <w:t xml:space="preserve">        object[] categories;</w:t>
      </w:r>
      <w:r>
        <w:br/>
        <w:t xml:space="preserve">        string fileExt;</w:t>
      </w:r>
      <w:r>
        <w:br/>
        <w:t xml:space="preserve">        //bool isSourceParameterInfo = true;</w:t>
      </w:r>
      <w:r>
        <w:br/>
        <w:t xml:space="preserve">        // SourceParameterInfo _sourceParameterInfo;</w:t>
      </w:r>
      <w:r>
        <w:br/>
        <w:t xml:space="preserve">        public SettingsItem? settingsItem = null;</w:t>
      </w:r>
      <w:r>
        <w:br/>
        <w:t xml:space="preserve">        public SettingsSelector()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}</w:t>
      </w:r>
      <w:r>
        <w:br/>
        <w:t xml:space="preserve">        public void SetLabel(string s)</w:t>
      </w:r>
      <w:r>
        <w:br/>
        <w:t xml:space="preserve">        {</w:t>
      </w:r>
      <w:r>
        <w:br/>
        <w:t xml:space="preserve">            ArgumentL.Text = s;</w:t>
      </w:r>
      <w:r>
        <w:br/>
        <w:t xml:space="preserve">        }</w:t>
      </w:r>
      <w:r>
        <w:br/>
        <w:t xml:space="preserve">        private void hide()</w:t>
      </w:r>
      <w:r>
        <w:br/>
        <w:t xml:space="preserve">        {</w:t>
      </w:r>
      <w:r>
        <w:br/>
        <w:t xml:space="preserve">            generalTB.Visible = false;</w:t>
      </w:r>
      <w:r>
        <w:br/>
        <w:t xml:space="preserve">            PathSelectorB.Visible = false;</w:t>
      </w:r>
      <w:r>
        <w:br/>
        <w:t xml:space="preserve">            PathSelectorTB.Visible = false;</w:t>
      </w:r>
      <w:r>
        <w:br/>
        <w:t xml:space="preserve">            categorySelectorUpDown.Visible = false;</w:t>
      </w:r>
      <w:r>
        <w:br/>
        <w:t xml:space="preserve">            numericUpDown1.Visible = false;</w:t>
      </w:r>
      <w:r>
        <w:br/>
        <w:t xml:space="preserve">        }</w:t>
      </w:r>
      <w:r>
        <w:br/>
        <w:t xml:space="preserve">        public void SetInfo(SettingsItem settingsItem)</w:t>
      </w:r>
      <w:r>
        <w:br/>
        <w:t xml:space="preserve">        {</w:t>
      </w:r>
      <w:r>
        <w:br/>
        <w:t xml:space="preserve">            first = true;</w:t>
      </w:r>
      <w:r>
        <w:br/>
        <w:t xml:space="preserve">            this.settingsItem = settingsItem;</w:t>
      </w:r>
      <w:r>
        <w:br/>
      </w:r>
      <w:r>
        <w:lastRenderedPageBreak/>
        <w:t xml:space="preserve">            if (settingsItem.PathSelector)</w:t>
      </w:r>
      <w:r>
        <w:br/>
        <w:t xml:space="preserve">            {</w:t>
      </w:r>
      <w:r>
        <w:br/>
        <w:t xml:space="preserve">                hide();</w:t>
      </w:r>
      <w:r>
        <w:br/>
        <w:t xml:space="preserve">                PathSelectorB.Visible = true;</w:t>
      </w:r>
      <w:r>
        <w:br/>
        <w:t xml:space="preserve">                PathSelectorTB.Visible = true;</w:t>
      </w:r>
      <w:r>
        <w:br/>
        <w:t xml:space="preserve">                fileExt = settingsItem.FileExtension;</w:t>
      </w:r>
      <w:r>
        <w:br/>
        <w:t xml:space="preserve">                PathSelectorTB.Text = settingsItem.Value;</w:t>
      </w:r>
      <w:r>
        <w:br/>
        <w:t xml:space="preserve">            }</w:t>
      </w:r>
      <w:r>
        <w:br/>
        <w:t xml:space="preserve">            else if (settingsItem.Categorical)</w:t>
      </w:r>
      <w:r>
        <w:br/>
        <w:t xml:space="preserve">            {</w:t>
      </w:r>
      <w:r>
        <w:br/>
        <w:t xml:space="preserve">                hide();</w:t>
      </w:r>
      <w:r>
        <w:br/>
        <w:t xml:space="preserve">                </w:t>
      </w:r>
      <w:r>
        <w:br/>
        <w:t xml:space="preserve">                categories = settingsItem.Categories;</w:t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t = Type.GetType(settingsItem.TypeName)!;</w:t>
      </w:r>
      <w:r>
        <w:br/>
        <w:t xml:space="preserve">                }</w:t>
      </w:r>
      <w:r>
        <w:br/>
        <w:t xml:space="preserve">                catch</w:t>
      </w:r>
      <w:r>
        <w:br/>
        <w:t xml:space="preserve">                {</w:t>
      </w:r>
      <w:r>
        <w:br/>
        <w:t xml:space="preserve">                    MessageBox.Show("Invalid type encountered");</w:t>
      </w:r>
      <w:r>
        <w:br/>
        <w:t xml:space="preserve">                }</w:t>
      </w:r>
      <w:r>
        <w:br/>
        <w:t xml:space="preserve">                finally</w:t>
      </w:r>
      <w:r>
        <w:br/>
        <w:t xml:space="preserve">                {</w:t>
      </w:r>
      <w:r>
        <w:br/>
        <w:t xml:space="preserve">                    if (t == null) MessageBox.Show("Not found type");</w:t>
      </w:r>
      <w:r>
        <w:br/>
        <w:t xml:space="preserve">                }</w:t>
      </w:r>
      <w:r>
        <w:br/>
        <w:t xml:space="preserve">                foreach (object o in settingsItem.Categories)</w:t>
      </w:r>
      <w:r>
        <w:br/>
        <w:t xml:space="preserve">                {</w:t>
      </w:r>
      <w:r>
        <w:br/>
        <w:t xml:space="preserve">                    try</w:t>
      </w:r>
      <w:r>
        <w:br/>
        <w:t xml:space="preserve">                    {</w:t>
      </w:r>
      <w:r>
        <w:br/>
        <w:t xml:space="preserve">                        var c = (Convert.ChangeType(o, t));</w:t>
      </w:r>
      <w:r>
        <w:br/>
        <w:t xml:space="preserve">                        categorySelectorUpDown.Items.Add(c);</w:t>
      </w:r>
      <w:r>
        <w:br/>
        <w:t xml:space="preserve">                    }</w:t>
      </w:r>
      <w:r>
        <w:br/>
        <w:t xml:space="preserve">                    catch</w:t>
      </w:r>
      <w:r>
        <w:br/>
        <w:t xml:space="preserve">                    {</w:t>
      </w:r>
      <w:r>
        <w:br/>
        <w:t xml:space="preserve">                        MessageBox.Show($"Can not cast to type {settingsItem.TypeName}");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    try { categorySelectorUpDown.SelectedItem = Convert.ChangeType(settingsItem.Value, t); } catch {/*shouldnt fail as it worked in loop above unless settings were corrupted*/ }</w:t>
      </w:r>
      <w:r>
        <w:br/>
        <w:t xml:space="preserve">                categorySelectorUpDown.Visible = true;</w:t>
      </w:r>
      <w:r>
        <w:br/>
        <w:t xml:space="preserve">            }</w:t>
      </w:r>
      <w:r>
        <w:br/>
        <w:t xml:space="preserve">            else if (settingsItem.IsNumeric)</w:t>
      </w:r>
      <w:r>
        <w:br/>
      </w:r>
      <w:r>
        <w:lastRenderedPageBreak/>
        <w:t xml:space="preserve">            {</w:t>
      </w:r>
      <w:r>
        <w:br/>
        <w:t xml:space="preserve">                hide();</w:t>
      </w:r>
      <w:r>
        <w:br/>
        <w:t xml:space="preserve">                numericUpDown1.Minimum = (decimal)settingsItem.BoundsAndStep[0];</w:t>
      </w:r>
      <w:r>
        <w:br/>
        <w:t xml:space="preserve">                first = true;</w:t>
      </w:r>
      <w:r>
        <w:br/>
        <w:t xml:space="preserve">                numericUpDown1.Maximum = (decimal)settingsItem.BoundsAndStep[1];</w:t>
      </w:r>
      <w:r>
        <w:br/>
        <w:t xml:space="preserve">                first = true;</w:t>
      </w:r>
      <w:r>
        <w:br/>
        <w:t xml:space="preserve">                numericUpDown1.Increment = (decimal)settingsItem.BoundsAndStep[2];</w:t>
      </w:r>
      <w:r>
        <w:br/>
        <w:t xml:space="preserve">                numericUpDown1.Value = Decimal.Parse(settingsItem.Value);</w:t>
      </w:r>
      <w:r>
        <w:br/>
        <w:t xml:space="preserve">                numericUpDown1.Visible = true;</w:t>
      </w:r>
      <w:r>
        <w:br/>
        <w:t xml:space="preserve">            }</w:t>
      </w:r>
      <w:r>
        <w:br/>
        <w:t xml:space="preserve">            else//simple text box</w:t>
      </w:r>
      <w:r>
        <w:br/>
        <w:t xml:space="preserve">            {</w:t>
      </w:r>
      <w:r>
        <w:br/>
        <w:t xml:space="preserve">                if (settingsItem.IsRegex)</w:t>
      </w:r>
      <w:r>
        <w:br/>
        <w:t xml:space="preserve">                {</w:t>
      </w:r>
      <w:r>
        <w:br/>
        <w:t xml:space="preserve">                    rg = new Regex(settingsItem.Regex);</w:t>
      </w:r>
      <w:r>
        <w:br/>
        <w:t xml:space="preserve">                    generalTB.Validating += generalTB_Validating;</w:t>
      </w:r>
      <w:r>
        <w:br/>
        <w:t xml:space="preserve">                }</w:t>
      </w:r>
      <w:r>
        <w:br/>
        <w:t xml:space="preserve">                generalTB.Text = settingsItem.Value;</w:t>
      </w:r>
      <w:r>
        <w:br/>
        <w:t xml:space="preserve">                generalTB.Visible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private void PathSelectorB_Click(object sender, EventArgs e)</w:t>
      </w:r>
      <w:r>
        <w:br/>
        <w:t xml:space="preserve">        {</w:t>
      </w:r>
      <w:r>
        <w:br/>
        <w:t xml:space="preserve">            OpenFileDialog OpenDatafileDialogue = new OpenFileDialog();</w:t>
      </w:r>
      <w:r>
        <w:br/>
        <w:t xml:space="preserve">            OpenDatafileDialogue.Multiselect = false;</w:t>
      </w:r>
      <w:r>
        <w:br/>
        <w:t xml:space="preserve">            OpenDatafileDialogue.Filter = $"Supported Encodings | {fileExt}";</w:t>
      </w:r>
      <w:r>
        <w:br/>
        <w:t xml:space="preserve">            DialogResult result = OpenDatafileDialogue.ShowDialog();</w:t>
      </w:r>
      <w:r>
        <w:br/>
        <w:t xml:space="preserve">            if (result == DialogResult.OK &amp;&amp; !string.IsNullOrWhiteSpace(OpenDatafileDialogue.FileName))</w:t>
      </w:r>
      <w:r>
        <w:br/>
        <w:t xml:space="preserve">            {</w:t>
      </w:r>
      <w:r>
        <w:br/>
        <w:t xml:space="preserve">                string c = OpenDatafileDialogue.FileName;</w:t>
      </w:r>
      <w:r>
        <w:br/>
        <w:t xml:space="preserve">                //Tools.SetGlobalVar();</w:t>
      </w:r>
      <w:r>
        <w:br/>
      </w:r>
      <w:r>
        <w:br/>
        <w:t xml:space="preserve">                PathSelectorTB.Text = c;</w:t>
      </w:r>
      <w:r>
        <w:br/>
        <w:t xml:space="preserve">                string clean = c.Replace("\\", "/");</w:t>
      </w:r>
      <w:r>
        <w:br/>
        <w:t xml:space="preserve">                settingsItem.Value = clean;</w:t>
      </w:r>
      <w:r>
        <w:br/>
        <w:t xml:space="preserve">                SettingsSelectorValueChanged(this, clean);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generalTB_TextChanged(object sender, EventArgs e)</w:t>
      </w:r>
      <w:r>
        <w:br/>
        <w:t xml:space="preserve">        {</w:t>
      </w:r>
      <w:r>
        <w:br/>
        <w:t xml:space="preserve">            if (first) { first = false; return; }</w:t>
      </w:r>
      <w:r>
        <w:br/>
      </w:r>
      <w:r>
        <w:lastRenderedPageBreak/>
        <w:t xml:space="preserve">            SettingsSelectorValueChanged(this, generalTB.Text);</w:t>
      </w:r>
      <w:r>
        <w:br/>
        <w:t xml:space="preserve">        }</w:t>
      </w:r>
      <w:r>
        <w:br/>
      </w:r>
      <w:r>
        <w:br/>
        <w:t xml:space="preserve">        // reference to https://stackoverflow.com/questions/8915151/c-sharp-validating-input-for-textbox-on-winforms</w:t>
      </w:r>
      <w:r>
        <w:br/>
        <w:t xml:space="preserve">        private void generalTB_Validating(object sender, CancelEventArgs e)</w:t>
      </w:r>
      <w:r>
        <w:br/>
        <w:t xml:space="preserve">        {</w:t>
      </w:r>
      <w:r>
        <w:br/>
        <w:t xml:space="preserve">            //if (first) { first = false; return; }</w:t>
      </w:r>
      <w:r>
        <w:br/>
        <w:t xml:space="preserve">            if (!rg.IsMatch(generalTB.Text))</w:t>
      </w:r>
      <w:r>
        <w:br/>
        <w:t xml:space="preserve">            {</w:t>
      </w:r>
      <w:r>
        <w:br/>
        <w:t xml:space="preserve">                e.Cancel = true;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categorySelectorUpDown_SelectedItemChanged(object sender, EventArgs e)</w:t>
      </w:r>
      <w:r>
        <w:br/>
        <w:t xml:space="preserve">        {</w:t>
      </w:r>
      <w:r>
        <w:br/>
        <w:t xml:space="preserve">            if (first) { first = false; return; }</w:t>
      </w:r>
      <w:r>
        <w:br/>
        <w:t xml:space="preserve">            if (categorySelectorUpDown.SelectedItem == null) return;</w:t>
      </w:r>
      <w:r>
        <w:br/>
        <w:t xml:space="preserve">            SettingsSelectorValueChanged(this, categorySelectorUpDown.SelectedItem.ToString()!);</w:t>
      </w:r>
      <w:r>
        <w:br/>
        <w:t xml:space="preserve">        }</w:t>
      </w:r>
      <w:r>
        <w:br/>
      </w:r>
      <w:r>
        <w:br/>
        <w:t xml:space="preserve">        private void numericUpDown1_ValueChanged(object sender, EventArgs e)</w:t>
      </w:r>
      <w:r>
        <w:br/>
        <w:t xml:space="preserve">        {</w:t>
      </w:r>
      <w:r>
        <w:br/>
        <w:t xml:space="preserve">            if (first) { first = false; return; }</w:t>
      </w:r>
      <w:r>
        <w:br/>
        <w:t xml:space="preserve">            SettingsSelectorValueChanged(this, numericUpDown1.Value.ToString());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68A9C1B" w14:textId="77777777" w:rsidR="00FC5597" w:rsidRDefault="00000000">
      <w:pPr>
        <w:pStyle w:val="Heading2"/>
      </w:pPr>
      <w:r>
        <w:t>.\WinFormsApp2\NEATControls/CreateNEATControl.cs</w:t>
      </w:r>
    </w:p>
    <w:p w14:paraId="3E93ACFF" w14:textId="77777777" w:rsidR="00FC5597" w:rsidRDefault="00000000">
      <w:r>
        <w:t>﻿using System;</w:t>
      </w:r>
      <w:r>
        <w:br/>
        <w:t>using System.Collections.Generic;</w:t>
      </w:r>
      <w:r>
        <w:br/>
        <w:t>using System.ComponentModel;</w:t>
      </w:r>
      <w:r>
        <w:br/>
        <w:t>using System.Data;</w:t>
      </w:r>
      <w:r>
        <w:br/>
        <w:t>using System.Drawing;</w:t>
      </w:r>
      <w:r>
        <w:br/>
        <w:t>using System.IO;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  <w:t>using System.Windows.Forms;</w:t>
      </w:r>
      <w:r>
        <w:br/>
      </w:r>
      <w:r>
        <w:lastRenderedPageBreak/>
        <w:t>using NeaLibrary.NeuralNetwork.NEAT;</w:t>
      </w:r>
      <w:r>
        <w:br/>
      </w:r>
      <w:r>
        <w:br/>
        <w:t>namespace WindowsFormsApp1.NEATControls</w:t>
      </w:r>
      <w:r>
        <w:br/>
        <w:t>{</w:t>
      </w:r>
      <w:r>
        <w:br/>
        <w:t xml:space="preserve">    public partial class CreateNEATControl : UserControl</w:t>
      </w:r>
      <w:r>
        <w:br/>
        <w:t xml:space="preserve">    {</w:t>
      </w:r>
      <w:r>
        <w:br/>
        <w:t xml:space="preserve">        private string SaveLocation = "";</w:t>
      </w:r>
      <w:r>
        <w:br/>
        <w:t xml:space="preserve">        public event EventHandler FinishedCreating;</w:t>
      </w:r>
      <w:r>
        <w:br/>
        <w:t xml:space="preserve">        //public event EventHandler Close;</w:t>
      </w:r>
      <w:r>
        <w:br/>
        <w:t xml:space="preserve">        public CreateNEATControl()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}</w:t>
      </w:r>
      <w:r>
        <w:br/>
      </w:r>
      <w:r>
        <w:br/>
        <w:t xml:space="preserve">        private void ChangeSaveLocationButton_Click(object sender, EventArgs e)</w:t>
      </w:r>
      <w:r>
        <w:br/>
        <w:t xml:space="preserve">        {</w:t>
      </w:r>
      <w:r>
        <w:br/>
      </w:r>
      <w:r>
        <w:br/>
        <w:t xml:space="preserve">            DialogResult result = SaveLocationDialogue.ShowDialog();</w:t>
      </w:r>
      <w:r>
        <w:br/>
      </w:r>
      <w:r>
        <w:br/>
        <w:t xml:space="preserve">            if (result == DialogResult.OK &amp;&amp; !string.IsNullOrWhiteSpace(SaveLocationDialogue.FileName))</w:t>
      </w:r>
      <w:r>
        <w:br/>
        <w:t xml:space="preserve">            {</w:t>
      </w:r>
      <w:r>
        <w:br/>
      </w:r>
      <w:r>
        <w:br/>
        <w:t xml:space="preserve">                SaveLocation = SaveLocationDialogue.FileName;</w:t>
      </w:r>
      <w:r>
        <w:br/>
      </w:r>
      <w:r>
        <w:br/>
        <w:t xml:space="preserve">            }</w:t>
      </w:r>
      <w:r>
        <w:br/>
      </w:r>
      <w:r>
        <w:br/>
        <w:t xml:space="preserve">        }</w:t>
      </w:r>
      <w:r>
        <w:br/>
      </w:r>
      <w:r>
        <w:br/>
        <w:t xml:space="preserve">        private void ConfirmCreate_Click(object sender, EventArgs e)</w:t>
      </w:r>
      <w:r>
        <w:br/>
        <w:t xml:space="preserve">        {</w:t>
      </w:r>
      <w:r>
        <w:br/>
        <w:t xml:space="preserve">            SaveLocationDialogue.DefaultExt = ".neat";</w:t>
      </w:r>
      <w:r>
        <w:br/>
        <w:t xml:space="preserve">            DialogResult result = SaveLocationDialogue.ShowDialog();</w:t>
      </w:r>
      <w:r>
        <w:br/>
      </w:r>
      <w:r>
        <w:br/>
        <w:t xml:space="preserve">            if (result == DialogResult.OK &amp;&amp; !string.IsNullOrWhiteSpace(SaveLocationDialogue.FileName))</w:t>
      </w:r>
      <w:r>
        <w:br/>
        <w:t xml:space="preserve">            {</w:t>
      </w:r>
      <w:r>
        <w:br/>
      </w:r>
      <w:r>
        <w:br/>
        <w:t xml:space="preserve">                SaveLocation = SaveLocationDialogue.FileName;</w:t>
      </w:r>
      <w:r>
        <w:br/>
      </w:r>
      <w:r>
        <w:br/>
      </w:r>
      <w:r>
        <w:br/>
        <w:t xml:space="preserve">                //Neat n = new Neat((int)InputSelector.Value, (int)OutputSelector.Value, (int)ClientsNumSpecifier.Value);</w:t>
      </w:r>
      <w:r>
        <w:br/>
      </w:r>
      <w:r>
        <w:lastRenderedPageBreak/>
        <w:br/>
        <w:t xml:space="preserve">                NEAT_Handler n = new NEAT_Handler((int)InputSelector.Value, (int)OutputSelector.Value, (int)ClientsNumSpecifier.Value);</w:t>
      </w:r>
      <w:r>
        <w:br/>
      </w:r>
      <w:r>
        <w:br/>
        <w:t xml:space="preserve">                n.ChangeParameter(NEAT_Handler.Action.kill_rate, (double)KillRateSpecifier.Value);</w:t>
      </w:r>
      <w:r>
        <w:br/>
        <w:t xml:space="preserve">                n.ChangeParameter(NEAT_Handler.Action.specie_distance, (double)SpecieDistanceSpecifier.Value);</w:t>
      </w:r>
      <w:r>
        <w:br/>
        <w:t xml:space="preserve">                n.ChangeParameter(NEAT_Handler.Action.probability_mutate_node, (double)NewNodeMutate.Value);</w:t>
      </w:r>
      <w:r>
        <w:br/>
        <w:t xml:space="preserve">                n.ChangeParameter(NEAT_Handler.Action.probability_mutate_link, (double)NewConnectionMutate.Value);</w:t>
      </w:r>
      <w:r>
        <w:br/>
        <w:t xml:space="preserve">                n.ChangeParameter(NEAT_Handler.Action.probability_mutate_link_toggle, (double)ConnectionToggleMutate.Value);</w:t>
      </w:r>
      <w:r>
        <w:br/>
        <w:t xml:space="preserve">                n.ChangeParameter(NEAT_Handler.Action.probability_mutate_weight_random, (double)WeightRandomMutate.Value);</w:t>
      </w:r>
      <w:r>
        <w:br/>
        <w:t xml:space="preserve">                n.ChangeParameter(NEAT_Handler.Action.probability_mutate_weight_shift, (double)WeightShiftMutate.Value);</w:t>
      </w:r>
      <w:r>
        <w:br/>
        <w:t xml:space="preserve">                n.ChangeParameter(NEAT_Handler.Action.weight_shift_strength, (double)WeightShiftStrength.Value);</w:t>
      </w:r>
      <w:r>
        <w:br/>
      </w:r>
      <w:r>
        <w:br/>
        <w:t xml:space="preserve">                n.Save(SaveLocation);</w:t>
      </w:r>
      <w:r>
        <w:br/>
      </w:r>
      <w:r>
        <w:br/>
        <w:t xml:space="preserve">                FinishedCreating(this, new EventArgs());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CloseButton_Click(object sender, EventArgs e)</w:t>
      </w:r>
      <w:r>
        <w:br/>
        <w:t xml:space="preserve">        {</w:t>
      </w:r>
      <w:r>
        <w:br/>
        <w:t xml:space="preserve">            FinishedCreating(this, EventArgs.Empty);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2608FC6" w14:textId="77777777" w:rsidR="00FC5597" w:rsidRDefault="00000000">
      <w:pPr>
        <w:pStyle w:val="Heading2"/>
      </w:pPr>
      <w:r>
        <w:t>.\WinFormsApp2\NEATControls/NEATControl.cs</w:t>
      </w:r>
    </w:p>
    <w:p w14:paraId="0D78704E" w14:textId="77777777" w:rsidR="00FC5597" w:rsidRDefault="00000000">
      <w:r>
        <w:t>﻿using NeaLibrary.Data;</w:t>
      </w:r>
      <w:r>
        <w:br/>
        <w:t>using NeaLibrary.DataStructures;</w:t>
      </w:r>
      <w:r>
        <w:br/>
      </w:r>
      <w:r>
        <w:br/>
        <w:t>using NeaLibrary.NeuralNetwork.NEAT;</w:t>
      </w:r>
      <w:r>
        <w:br/>
        <w:t>using System.ComponentModel;</w:t>
      </w:r>
      <w:r>
        <w:br/>
        <w:t>using System.Xml.Linq;</w:t>
      </w:r>
      <w:r>
        <w:br/>
        <w:t>using WinFormsApp2.MainControls;</w:t>
      </w:r>
      <w:r>
        <w:br/>
      </w:r>
      <w:r>
        <w:lastRenderedPageBreak/>
        <w:br/>
        <w:t>namespace WindowsFormsApp1</w:t>
      </w:r>
      <w:r>
        <w:br/>
        <w:t>{</w:t>
      </w:r>
      <w:r>
        <w:br/>
        <w:t xml:space="preserve">    public partial class NEATControl : UserControl</w:t>
      </w:r>
      <w:r>
        <w:br/>
        <w:t xml:space="preserve">    {</w:t>
      </w:r>
      <w:r>
        <w:br/>
        <w:t xml:space="preserve">        private NEAT_Handler neat_handler;</w:t>
      </w:r>
      <w:r>
        <w:br/>
        <w:t xml:space="preserve">        private IDataSet dataset;</w:t>
      </w:r>
      <w:r>
        <w:br/>
        <w:t xml:space="preserve">        private string datasource_string = "null";</w:t>
      </w:r>
      <w:r>
        <w:br/>
        <w:t xml:space="preserve">        public event EventHandler Close;</w:t>
      </w:r>
      <w:r>
        <w:br/>
        <w:t xml:space="preserve">        public event EventHandler&lt;(NEAT_Handler, string name)&gt; ClientChange;</w:t>
      </w:r>
      <w:r>
        <w:br/>
        <w:t xml:space="preserve">        public event EventHandler&lt;GraphDisplay&gt; GraphDisplayRequested;</w:t>
      </w:r>
      <w:r>
        <w:br/>
      </w:r>
      <w:r>
        <w:br/>
        <w:t xml:space="preserve">        bool loading_parameters = true;</w:t>
      </w:r>
      <w:r>
        <w:br/>
      </w:r>
      <w:r>
        <w:br/>
        <w:t xml:space="preserve">        private BackgroundWorker neatWorker = new BackgroundWorker();</w:t>
      </w:r>
      <w:r>
        <w:br/>
        <w:t xml:space="preserve">        public NEATControl()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    BindLabels();</w:t>
      </w:r>
      <w:r>
        <w:br/>
      </w:r>
      <w:r>
        <w:br/>
        <w:t xml:space="preserve">            //Thread tr = new Thread(() =&gt; { PlotNeat(); });</w:t>
      </w:r>
      <w:r>
        <w:br/>
        <w:t xml:space="preserve">            //tr.Start();</w:t>
      </w:r>
      <w:r>
        <w:br/>
      </w:r>
      <w:r>
        <w:br/>
        <w:t xml:space="preserve">        }</w:t>
      </w:r>
      <w:r>
        <w:br/>
      </w:r>
      <w:r>
        <w:br/>
        <w:t xml:space="preserve">        //private void NEAT_Chart_Click(object sender, EventArgs e)</w:t>
      </w:r>
      <w:r>
        <w:br/>
        <w:t xml:space="preserve">        //{</w:t>
      </w:r>
      <w:r>
        <w:br/>
      </w:r>
      <w:r>
        <w:br/>
        <w:t xml:space="preserve">        //}</w:t>
      </w:r>
      <w:r>
        <w:br/>
        <w:t xml:space="preserve">        private void PlotPoint_NeatChart(double x, double y)</w:t>
      </w:r>
      <w:r>
        <w:br/>
        <w:t xml:space="preserve">        {</w:t>
      </w:r>
      <w:r>
        <w:br/>
        <w:t xml:space="preserve">            Action action = () =&gt; { NEAT_Chart.Series["Performance"].Points.AddXY(x, y); Update(); };</w:t>
      </w:r>
      <w:r>
        <w:br/>
        <w:t xml:space="preserve">            this.Invoke(action);</w:t>
      </w:r>
      <w:r>
        <w:br/>
        <w:t xml:space="preserve">        }</w:t>
      </w:r>
      <w:r>
        <w:br/>
        <w:t xml:space="preserve">        private void BindLabels()</w:t>
      </w:r>
      <w:r>
        <w:br/>
        <w:t xml:space="preserve">        {</w:t>
      </w:r>
      <w:r>
        <w:br/>
        <w:t xml:space="preserve">            DataSourceLocation.DataBindings.Add("Text", DataSourceTextBox_Binding, "Text");</w:t>
      </w:r>
      <w:r>
        <w:br/>
        <w:t xml:space="preserve">            NeatSourceTextBox.DataBindings.Add("Text", NeatSourceTextBox_Binding, "Text");</w:t>
      </w:r>
      <w:r>
        <w:br/>
        <w:t xml:space="preserve">        }</w:t>
      </w:r>
      <w:r>
        <w:br/>
        <w:t xml:space="preserve">        //private async Task PlotNeat()</w:t>
      </w:r>
      <w:r>
        <w:br/>
        <w:t xml:space="preserve">        //{</w:t>
      </w:r>
      <w:r>
        <w:br/>
        <w:t xml:space="preserve">        //    while (true)</w:t>
      </w:r>
      <w:r>
        <w:br/>
      </w:r>
      <w:r>
        <w:lastRenderedPageBreak/>
        <w:t xml:space="preserve">        //    {</w:t>
      </w:r>
      <w:r>
        <w:br/>
        <w:t xml:space="preserve">        //        if (neat_handler != null)</w:t>
      </w:r>
      <w:r>
        <w:br/>
        <w:t xml:space="preserve">        //        {</w:t>
      </w:r>
      <w:r>
        <w:br/>
        <w:t xml:space="preserve">        //            if (neat_handler.client.PAUSED == false)</w:t>
      </w:r>
      <w:r>
        <w:br/>
        <w:t xml:space="preserve">        //            {</w:t>
      </w:r>
      <w:r>
        <w:br/>
        <w:t xml:space="preserve">        //                PlotPoint_NeatChart(neat_handler.client.generations, neat_handler.client.best_acc);</w:t>
      </w:r>
      <w:r>
        <w:br/>
        <w:t xml:space="preserve">        //            }</w:t>
      </w:r>
      <w:r>
        <w:br/>
        <w:t xml:space="preserve">        //        }</w:t>
      </w:r>
      <w:r>
        <w:br/>
        <w:t xml:space="preserve">        //    }</w:t>
      </w:r>
      <w:r>
        <w:br/>
        <w:t xml:space="preserve">        //}</w:t>
      </w:r>
      <w:r>
        <w:br/>
      </w:r>
      <w:r>
        <w:br/>
        <w:t xml:space="preserve">        class SimpleTextBinding : INotifyPropertyChanged        //from so</w:t>
      </w:r>
      <w:r>
        <w:br/>
        <w:t xml:space="preserve">        {</w:t>
      </w:r>
      <w:r>
        <w:br/>
        <w:t xml:space="preserve">            private string text = "null";</w:t>
      </w:r>
      <w:r>
        <w:br/>
        <w:t xml:space="preserve">            public string Text</w:t>
      </w:r>
      <w:r>
        <w:br/>
        <w:t xml:space="preserve">            {</w:t>
      </w:r>
      <w:r>
        <w:br/>
        <w:t xml:space="preserve">                get { return text; }</w:t>
      </w:r>
      <w:r>
        <w:br/>
        <w:t xml:space="preserve">                set</w:t>
      </w:r>
      <w:r>
        <w:br/>
        <w:t xml:space="preserve">                {</w:t>
      </w:r>
      <w:r>
        <w:br/>
        <w:t xml:space="preserve">                    text = value;</w:t>
      </w:r>
      <w:r>
        <w:br/>
        <w:t xml:space="preserve">                    InvokePropertyChanged(new PropertyChangedEventArgs("Text"));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</w:r>
      <w:r>
        <w:br/>
      </w:r>
      <w:r>
        <w:br/>
        <w:t xml:space="preserve">            public event PropertyChangedEventHandler? PropertyChanged;</w:t>
      </w:r>
      <w:r>
        <w:br/>
      </w:r>
      <w:r>
        <w:br/>
        <w:t xml:space="preserve">            public void InvokePropertyChanged(PropertyChangedEventArgs e)</w:t>
      </w:r>
      <w:r>
        <w:br/>
        <w:t xml:space="preserve">            {</w:t>
      </w:r>
      <w:r>
        <w:br/>
        <w:t xml:space="preserve">                PropertyChangedEventHandler handler = PropertyChanged!;</w:t>
      </w:r>
      <w:r>
        <w:br/>
        <w:t xml:space="preserve">                if (handler != null) handler(this, e);</w:t>
      </w:r>
      <w:r>
        <w:br/>
        <w:t xml:space="preserve">            }</w:t>
      </w:r>
      <w:r>
        <w:br/>
        <w:t xml:space="preserve">        }</w:t>
      </w:r>
      <w:r>
        <w:br/>
        <w:t xml:space="preserve">        public void ReleaseClient()</w:t>
      </w:r>
      <w:r>
        <w:br/>
        <w:t xml:space="preserve">        {</w:t>
      </w:r>
      <w:r>
        <w:br/>
        <w:t xml:space="preserve">            neat_handler.Pause();</w:t>
      </w:r>
      <w:r>
        <w:br/>
        <w:t xml:space="preserve">            try { neat_handler.NextGeneration -= OnNextGeneration; }</w:t>
      </w:r>
      <w:r>
        <w:br/>
        <w:t xml:space="preserve">            catch</w:t>
      </w:r>
      <w:r>
        <w:br/>
        <w:t xml:space="preserve">            {</w:t>
      </w:r>
      <w:r>
        <w:br/>
        <w:t xml:space="preserve">                //shouldnt happen</w:t>
      </w:r>
      <w:r>
        <w:br/>
        <w:t xml:space="preserve">            }</w:t>
      </w:r>
      <w:r>
        <w:br/>
      </w:r>
      <w:r>
        <w:lastRenderedPageBreak/>
        <w:t xml:space="preserve">            Action action = () =&gt; { NEAT_Chart.Series["Performance"].Points.Clear(); Update(); };</w:t>
      </w:r>
      <w:r>
        <w:br/>
        <w:t xml:space="preserve">            this.Invoke(action);</w:t>
      </w:r>
      <w:r>
        <w:br/>
        <w:t xml:space="preserve">        }</w:t>
      </w:r>
      <w:r>
        <w:br/>
        <w:t xml:space="preserve">        public void SetName(string s)</w:t>
      </w:r>
      <w:r>
        <w:br/>
        <w:t xml:space="preserve">        {</w:t>
      </w:r>
      <w:r>
        <w:br/>
        <w:t xml:space="preserve">            Invoke(() =&gt; this.Name = s);</w:t>
      </w:r>
      <w:r>
        <w:br/>
        <w:t xml:space="preserve">        }</w:t>
      </w:r>
      <w:r>
        <w:br/>
        <w:t xml:space="preserve">        public void Neat_Programatic_Assign(string path)</w:t>
      </w:r>
      <w:r>
        <w:br/>
        <w:t xml:space="preserve">        {</w:t>
      </w:r>
      <w:r>
        <w:br/>
        <w:t xml:space="preserve">            if (neat_handler != null)</w:t>
      </w:r>
      <w:r>
        <w:br/>
        <w:t xml:space="preserve">            {</w:t>
      </w:r>
      <w:r>
        <w:br/>
        <w:t xml:space="preserve">                ReleaseClient();</w:t>
      </w:r>
      <w:r>
        <w:br/>
        <w:t xml:space="preserve">            }</w:t>
      </w:r>
      <w:r>
        <w:br/>
      </w:r>
      <w:r>
        <w:br/>
        <w:t xml:space="preserve">            neat_handler = (NEAT_Handler)NEAT_Handler.Load(path);//new NEAT_Handler(Neat.Load(path)!);</w:t>
      </w:r>
      <w:r>
        <w:br/>
        <w:t xml:space="preserve">            fetch_parameters();</w:t>
      </w:r>
      <w:r>
        <w:br/>
        <w:t xml:space="preserve">            NeatSourceTextBox.Text = path;</w:t>
      </w:r>
      <w:r>
        <w:br/>
        <w:t xml:space="preserve">            //ClientsCountLabel.Text = client.clients.Count().ToString();</w:t>
      </w:r>
      <w:r>
        <w:br/>
      </w:r>
      <w:r>
        <w:br/>
        <w:t xml:space="preserve">            neat_handler.NextGeneration += OnNextGeneration;</w:t>
      </w:r>
      <w:r>
        <w:br/>
        <w:t xml:space="preserve">            SetName(path.Split('\\').Last());</w:t>
      </w:r>
      <w:r>
        <w:br/>
        <w:t xml:space="preserve">            OnClientChange(neat_handler, path.Split('\\').Last());</w:t>
      </w:r>
      <w:r>
        <w:br/>
        <w:t xml:space="preserve">        }</w:t>
      </w:r>
      <w:r>
        <w:br/>
      </w:r>
      <w:r>
        <w:br/>
        <w:t xml:space="preserve">        void fetch_parameters()</w:t>
      </w:r>
      <w:r>
        <w:br/>
        <w:t xml:space="preserve">        {</w:t>
      </w:r>
      <w:r>
        <w:br/>
      </w:r>
      <w:r>
        <w:br/>
        <w:t xml:space="preserve">            if (neat_handler != null)</w:t>
      </w:r>
      <w:r>
        <w:br/>
        <w:t xml:space="preserve">            {</w:t>
      </w:r>
      <w:r>
        <w:br/>
        <w:t xml:space="preserve">                loading_parameters = true;</w:t>
      </w:r>
      <w:r>
        <w:br/>
      </w:r>
      <w:r>
        <w:br/>
        <w:t xml:space="preserve">                CreaturesNUpDown.Value = neat_handler.client!.max_clients;</w:t>
      </w:r>
      <w:r>
        <w:br/>
        <w:t xml:space="preserve">                KillRateNUpDown.Value = (decimal)neat_handler.client.kill_rate;</w:t>
      </w:r>
      <w:r>
        <w:br/>
        <w:t xml:space="preserve">                SpecieDistanceNUpDown.Value = (decimal)neat_handler.client.specie_distance;</w:t>
      </w:r>
      <w:r>
        <w:br/>
        <w:t xml:space="preserve">                C1NUpDown.Value = (decimal)neat_handler.client.c1;</w:t>
      </w:r>
      <w:r>
        <w:br/>
        <w:t xml:space="preserve">                C2NUpDown.Value = (decimal)neat_handler.client.c2;</w:t>
      </w:r>
      <w:r>
        <w:br/>
        <w:t xml:space="preserve">                C3NUpDown.Value = (decimal)neat_handler.client.c3;</w:t>
      </w:r>
      <w:r>
        <w:br/>
      </w:r>
      <w:r>
        <w:br/>
        <w:t xml:space="preserve">                MNodeNUpDown.Value = (decimal)neat_handler.client.probability_mutate_node;</w:t>
      </w:r>
      <w:r>
        <w:br/>
        <w:t xml:space="preserve">                MConnNUpDown.Value = (decimal)neat_handler.client.probability_mutate_link;</w:t>
      </w:r>
      <w:r>
        <w:br/>
        <w:t xml:space="preserve">                MToggleNUpDown.Value = (decimal)neat_handler.client.probability_mutate_link_toggle;</w:t>
      </w:r>
      <w:r>
        <w:br/>
      </w:r>
      <w:r>
        <w:lastRenderedPageBreak/>
        <w:t xml:space="preserve">                MWeightShiftNUpDown.Value = (decimal)neat_handler.client.probability_mutate_weight_shift;</w:t>
      </w:r>
      <w:r>
        <w:br/>
        <w:t xml:space="preserve">                WeightShiftStrengthNUpDown.Value = (decimal)neat_handler.client.weight_shift_strength;</w:t>
      </w:r>
      <w:r>
        <w:br/>
      </w:r>
      <w:r>
        <w:br/>
        <w:t xml:space="preserve">                loading_parameters = false;</w:t>
      </w:r>
      <w:r>
        <w:br/>
        <w:t xml:space="preserve">            }</w:t>
      </w:r>
      <w:r>
        <w:br/>
        <w:t xml:space="preserve">        }</w:t>
      </w:r>
      <w:r>
        <w:br/>
        <w:t xml:space="preserve">        void OnClientChange(NEAT_Handler n, string name)</w:t>
      </w:r>
      <w:r>
        <w:br/>
        <w:t xml:space="preserve">        {</w:t>
      </w:r>
      <w:r>
        <w:br/>
        <w:t xml:space="preserve">            EventHandler&lt;(NEAT_Handler, string)&gt; handler = ClientChange;</w:t>
      </w:r>
      <w:r>
        <w:br/>
        <w:t xml:space="preserve">            if (handler != null)</w:t>
      </w:r>
      <w:r>
        <w:br/>
        <w:t xml:space="preserve">            {</w:t>
      </w:r>
      <w:r>
        <w:br/>
        <w:t xml:space="preserve">                //fetch_parameters();</w:t>
      </w:r>
      <w:r>
        <w:br/>
        <w:t xml:space="preserve">                handler(this, (n, name));</w:t>
      </w:r>
      <w:r>
        <w:br/>
        <w:t xml:space="preserve">            }</w:t>
      </w:r>
      <w:r>
        <w:br/>
        <w:t xml:space="preserve">        }</w:t>
      </w:r>
      <w:r>
        <w:br/>
        <w:t xml:space="preserve">        void OnGraphDisplayRequested(GraphDisplay g)</w:t>
      </w:r>
      <w:r>
        <w:br/>
        <w:t xml:space="preserve">        {</w:t>
      </w:r>
      <w:r>
        <w:br/>
        <w:t xml:space="preserve">            EventHandler&lt;GraphDisplay&gt; handler = GraphDisplayRequested;</w:t>
      </w:r>
      <w:r>
        <w:br/>
        <w:t xml:space="preserve">            if (handler != null)</w:t>
      </w:r>
      <w:r>
        <w:br/>
        <w:t xml:space="preserve">            {</w:t>
      </w:r>
      <w:r>
        <w:br/>
        <w:t xml:space="preserve">                Graph? temp = (neat_handler.client.GetBest().Phenotype != null) ? neat_handler.client.GetBest().Phenotype : neat_handler.client.GetBest().ToGraph();</w:t>
      </w:r>
      <w:r>
        <w:br/>
        <w:t xml:space="preserve">                if (temp == null) throw new Exception("No phonetype for the best creature");</w:t>
      </w:r>
      <w:r>
        <w:br/>
        <w:t xml:space="preserve">                g.SetGraph(temp);</w:t>
      </w:r>
      <w:r>
        <w:br/>
        <w:t xml:space="preserve">                handler(this, g);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SelectDataSourceB_Click(object sender, EventArgs e)</w:t>
      </w:r>
      <w:r>
        <w:br/>
        <w:t xml:space="preserve">        {</w:t>
      </w:r>
      <w:r>
        <w:br/>
        <w:t xml:space="preserve">            OpenDatafileDialogue.Multiselect = false;</w:t>
      </w:r>
      <w:r>
        <w:br/>
        <w:t xml:space="preserve">            OpenDatafileDialogue.Filter = "Supported Encodings | *.ads;*.ds;*dbds";</w:t>
      </w:r>
      <w:r>
        <w:br/>
        <w:t xml:space="preserve">            DialogResult result = OpenDatafileDialogue.ShowDialog();</w:t>
      </w:r>
      <w:r>
        <w:br/>
        <w:t xml:space="preserve">            if (result == DialogResult.OK &amp;&amp; !string.IsNullOrWhiteSpace(OpenDatafileDialogue.FileName))</w:t>
      </w:r>
      <w:r>
        <w:br/>
        <w:t xml:space="preserve">            {</w:t>
      </w:r>
      <w:r>
        <w:br/>
        <w:t xml:space="preserve">                //.ads   ArrayDataSet</w:t>
      </w:r>
      <w:r>
        <w:br/>
        <w:t xml:space="preserve">                //.ds DataSet</w:t>
      </w:r>
      <w:r>
        <w:br/>
        <w:t xml:space="preserve">                //.dbds  DB_DataSet</w:t>
      </w:r>
      <w:r>
        <w:br/>
        <w:t xml:space="preserve">                string c = OpenDatafileDialogue.FileName.Split('.').Last();</w:t>
      </w:r>
      <w:r>
        <w:br/>
        <w:t xml:space="preserve">                switch (c)</w:t>
      </w:r>
      <w:r>
        <w:br/>
      </w:r>
      <w:r>
        <w:lastRenderedPageBreak/>
        <w:t xml:space="preserve">                {</w:t>
      </w:r>
      <w:r>
        <w:br/>
        <w:t xml:space="preserve">                    case "ads":</w:t>
      </w:r>
      <w:r>
        <w:br/>
        <w:t xml:space="preserve">                        dataset = ArrayDataSet.Load(OpenDatafileDialogue.FileName);</w:t>
      </w:r>
      <w:r>
        <w:br/>
        <w:t xml:space="preserve">                        break;</w:t>
      </w:r>
      <w:r>
        <w:br/>
        <w:t xml:space="preserve">                    case "ds":</w:t>
      </w:r>
      <w:r>
        <w:br/>
        <w:t xml:space="preserve">                        dataset = NeaLibrary.DataStructures.DataSet.Load(OpenDatafileDialogue.FileName);</w:t>
      </w:r>
      <w:r>
        <w:br/>
        <w:t xml:space="preserve">                        break;</w:t>
      </w:r>
      <w:r>
        <w:br/>
        <w:t xml:space="preserve">                    case "dbds":</w:t>
      </w:r>
      <w:r>
        <w:br/>
        <w:t xml:space="preserve">                        dataset = DB_DataSet.Load(OpenDatafileDialogue.FileName);</w:t>
      </w:r>
      <w:r>
        <w:br/>
        <w:t xml:space="preserve">                        break;</w:t>
      </w:r>
      <w:r>
        <w:br/>
        <w:t xml:space="preserve">                }</w:t>
      </w:r>
      <w:r>
        <w:br/>
        <w:t xml:space="preserve">                datasource_string = OpenDatafileDialogue.FileName;</w:t>
      </w:r>
      <w:r>
        <w:br/>
        <w:t xml:space="preserve">                DataSourceTextBox_Binding.Text = datasource_string;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NeatSourceTextBox_TextChanged(object sender, 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    private void SelectNeatB_Click(object sender, EventArgs e)</w:t>
      </w:r>
      <w:r>
        <w:br/>
        <w:t xml:space="preserve">        {</w:t>
      </w:r>
      <w:r>
        <w:br/>
        <w:t xml:space="preserve">            OpenDatafileDialogue.Multiselect = false;</w:t>
      </w:r>
      <w:r>
        <w:br/>
        <w:t xml:space="preserve">            OpenDatafileDialogue.Filter = "Supported Encodings | *.neat";</w:t>
      </w:r>
      <w:r>
        <w:br/>
        <w:t xml:space="preserve">            DialogResult result = OpenDatafileDialogue.ShowDialog();</w:t>
      </w:r>
      <w:r>
        <w:br/>
        <w:t xml:space="preserve">            if (result == DialogResult.OK &amp;&amp; !string.IsNullOrWhiteSpace(OpenDatafileDialogue.FileName))</w:t>
      </w:r>
      <w:r>
        <w:br/>
        <w:t xml:space="preserve">            {</w:t>
      </w:r>
      <w:r>
        <w:br/>
        <w:t xml:space="preserve">                //.ads   ArrayDataSet</w:t>
      </w:r>
      <w:r>
        <w:br/>
        <w:t xml:space="preserve">                //.ds DataSet</w:t>
      </w:r>
      <w:r>
        <w:br/>
        <w:t xml:space="preserve">                //.dbds  DB_DataSet</w:t>
      </w:r>
      <w:r>
        <w:br/>
      </w:r>
      <w:r>
        <w:br/>
      </w:r>
      <w:r>
        <w:br/>
        <w:t xml:space="preserve">                NEAT_Handler temp = (NEAT_Handler)NEAT_Handler.Load(OpenDatafileDialogue.FileName); //new NEAT_Handler(Neat.Load(OpenDatafileDialogue.FileName)!);</w:t>
      </w:r>
      <w:r>
        <w:br/>
      </w:r>
      <w:r>
        <w:br/>
        <w:t xml:space="preserve">                ReleaseClient();</w:t>
      </w:r>
      <w:r>
        <w:br/>
      </w:r>
      <w:r>
        <w:br/>
        <w:t xml:space="preserve">                neat_handler = temp;</w:t>
      </w:r>
      <w:r>
        <w:br/>
      </w:r>
      <w:r>
        <w:br/>
      </w:r>
      <w:r>
        <w:lastRenderedPageBreak/>
        <w:t xml:space="preserve">                string s = OpenDatafileDialogue.FileName;</w:t>
      </w:r>
      <w:r>
        <w:br/>
        <w:t xml:space="preserve">                NeatSourceTextBox_Binding.Text = s;</w:t>
      </w:r>
      <w:r>
        <w:br/>
      </w:r>
      <w:r>
        <w:br/>
        <w:t xml:space="preserve">                neat_handler.NextGeneration += OnNextGeneration;</w:t>
      </w:r>
      <w:r>
        <w:br/>
        <w:t xml:space="preserve">                fetch_parameters();</w:t>
      </w:r>
      <w:r>
        <w:br/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void OnNextGeneration(object? sender, (int, double) e)</w:t>
      </w:r>
      <w:r>
        <w:br/>
        <w:t xml:space="preserve">        {</w:t>
      </w:r>
      <w:r>
        <w:br/>
        <w:t xml:space="preserve">            PlotPoint_NeatChart(e.Item1, e.Item2);</w:t>
      </w:r>
      <w:r>
        <w:br/>
        <w:t xml:space="preserve">        }</w:t>
      </w:r>
      <w:r>
        <w:br/>
      </w:r>
      <w:r>
        <w:br/>
        <w:t xml:space="preserve">        private void TrainB_Click(object sender, EventArgs e)</w:t>
      </w:r>
      <w:r>
        <w:br/>
        <w:t xml:space="preserve">        {</w:t>
      </w:r>
      <w:r>
        <w:br/>
        <w:t xml:space="preserve">            if (dataset != null &amp;&amp; neat_handler != null)</w:t>
      </w:r>
      <w:r>
        <w:br/>
        <w:t xml:space="preserve">            {</w:t>
      </w:r>
      <w:r>
        <w:br/>
        <w:t xml:space="preserve">                neat_handler.Unpause();</w:t>
      </w:r>
      <w:r>
        <w:br/>
        <w:t xml:space="preserve">                neat_handler.dataset = dataset;</w:t>
      </w:r>
      <w:r>
        <w:br/>
        <w:t xml:space="preserve">                PauseB.Enabled = true;</w:t>
      </w:r>
      <w:r>
        <w:br/>
      </w:r>
      <w:r>
        <w:br/>
        <w:t xml:space="preserve">                if (neatWorker.IsBusy)</w:t>
      </w:r>
      <w:r>
        <w:br/>
        <w:t xml:space="preserve">                {</w:t>
      </w:r>
      <w:r>
        <w:br/>
        <w:t xml:space="preserve">                    MessageBox.Show("Already training");</w:t>
      </w:r>
      <w:r>
        <w:br/>
        <w:t xml:space="preserve">                    return;</w:t>
      </w:r>
      <w:r>
        <w:br/>
        <w:t xml:space="preserve">                    //return;</w:t>
      </w:r>
      <w:r>
        <w:br/>
        <w:t xml:space="preserve">                }</w:t>
      </w:r>
      <w:r>
        <w:br/>
      </w:r>
      <w:r>
        <w:br/>
        <w:t xml:space="preserve">                //Task.Run(() =&gt; neat_handler.Train(0.9));</w:t>
      </w:r>
      <w:r>
        <w:br/>
      </w:r>
      <w:r>
        <w:br/>
        <w:t xml:space="preserve">                neatWorker.DoWork += (seder, ev) =&gt;</w:t>
      </w:r>
      <w:r>
        <w:br/>
        <w:t xml:space="preserve">                {</w:t>
      </w:r>
      <w:r>
        <w:br/>
        <w:t xml:space="preserve">                    Console.WriteLine();</w:t>
      </w:r>
      <w:r>
        <w:br/>
        <w:t xml:space="preserve">                    //try          thanks to stupid documentation</w:t>
      </w:r>
      <w:r>
        <w:br/>
        <w:t xml:space="preserve">                    //{</w:t>
      </w:r>
      <w:r>
        <w:br/>
        <w:t xml:space="preserve">                    //throw new NotImplementedException();</w:t>
      </w:r>
      <w:r>
        <w:br/>
        <w:t xml:space="preserve">                    neat_handler.Train(dataset);   //fix the task thing</w:t>
      </w:r>
      <w:r>
        <w:br/>
        <w:t xml:space="preserve">                    Console.WriteLine();</w:t>
      </w:r>
      <w:r>
        <w:br/>
        <w:t xml:space="preserve">                    //}catch (Exception ex)</w:t>
      </w:r>
      <w:r>
        <w:br/>
        <w:t xml:space="preserve">                    //{</w:t>
      </w:r>
      <w:r>
        <w:br/>
        <w:t xml:space="preserve">                    //    throw ex;</w:t>
      </w:r>
      <w:r>
        <w:br/>
        <w:t xml:space="preserve">                    //}</w:t>
      </w:r>
      <w:r>
        <w:br/>
      </w:r>
      <w:r>
        <w:lastRenderedPageBreak/>
        <w:t xml:space="preserve">                };</w:t>
      </w:r>
      <w:r>
        <w:br/>
      </w:r>
      <w:r>
        <w:br/>
        <w:t xml:space="preserve">                neatWorker.RunWorkerCompleted += (sdr, evnts) =&gt;</w:t>
      </w:r>
      <w:r>
        <w:br/>
        <w:t xml:space="preserve">                {</w:t>
      </w:r>
      <w:r>
        <w:br/>
        <w:t xml:space="preserve">                    if (evnts.Error != null)</w:t>
      </w:r>
      <w:r>
        <w:br/>
        <w:t xml:space="preserve">                    {</w:t>
      </w:r>
      <w:r>
        <w:br/>
        <w:t xml:space="preserve">                        MessageBox.Show("Error encountered while training: " + evnts.Error.Message + evnts.Error.ToString());</w:t>
      </w:r>
      <w:r>
        <w:br/>
        <w:t xml:space="preserve">                    }</w:t>
      </w:r>
      <w:r>
        <w:br/>
        <w:t xml:space="preserve">                };</w:t>
      </w:r>
      <w:r>
        <w:br/>
      </w:r>
      <w:r>
        <w:br/>
        <w:t xml:space="preserve">                neatWorker.RunWorkerAsync();</w:t>
      </w:r>
      <w:r>
        <w:br/>
        <w:t xml:space="preserve">            }</w:t>
      </w:r>
      <w:r>
        <w:br/>
      </w:r>
      <w:r>
        <w:br/>
        <w:t xml:space="preserve">        }</w:t>
      </w:r>
      <w:r>
        <w:br/>
        <w:t xml:space="preserve">        private void PauseB_Click(object sender, EventArgs e)</w:t>
      </w:r>
      <w:r>
        <w:br/>
        <w:t xml:space="preserve">        {</w:t>
      </w:r>
      <w:r>
        <w:br/>
      </w:r>
      <w:r>
        <w:br/>
        <w:t xml:space="preserve">            if (dataset != null &amp;&amp; neat_handler != null)</w:t>
      </w:r>
      <w:r>
        <w:br/>
        <w:t xml:space="preserve">            {</w:t>
      </w:r>
      <w:r>
        <w:br/>
        <w:t xml:space="preserve">                neat_handler.Pause();</w:t>
      </w:r>
      <w:r>
        <w:br/>
        <w:t xml:space="preserve">                PauseB.Enabled = false;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//private void SaveB_Click(object sender, EventArgs e)</w:t>
      </w:r>
      <w:r>
        <w:br/>
        <w:t xml:space="preserve">        //{</w:t>
      </w:r>
      <w:r>
        <w:br/>
        <w:t xml:space="preserve">        //    string SaveLocation;</w:t>
      </w:r>
      <w:r>
        <w:br/>
      </w:r>
      <w:r>
        <w:br/>
        <w:t xml:space="preserve">        //    if (dataset != null &amp;&amp; neat_handler != null)</w:t>
      </w:r>
      <w:r>
        <w:br/>
        <w:t xml:space="preserve">        //    {</w:t>
      </w:r>
      <w:r>
        <w:br/>
        <w:t xml:space="preserve">        //        using (SaveFileDialog SaveLocationDialogue = new SaveFileDialog())</w:t>
      </w:r>
      <w:r>
        <w:br/>
        <w:t xml:space="preserve">        //        {</w:t>
      </w:r>
      <w:r>
        <w:br/>
      </w:r>
      <w:r>
        <w:br/>
        <w:t xml:space="preserve">        //            //SaveLocationDialogue.InitialDirectory=</w:t>
      </w:r>
      <w:r>
        <w:br/>
        <w:t xml:space="preserve">        //            DialogResult result = SaveLocationDialogue.ShowDialog();</w:t>
      </w:r>
      <w:r>
        <w:br/>
        <w:t xml:space="preserve">        //            if (result == DialogResult.OK &amp;&amp; !string.IsNullOrWhiteSpace(SaveLocationDialogue.FileName))</w:t>
      </w:r>
      <w:r>
        <w:br/>
        <w:t xml:space="preserve">        //            {</w:t>
      </w:r>
      <w:r>
        <w:br/>
      </w:r>
      <w:r>
        <w:br/>
        <w:t xml:space="preserve">        //                SaveLocation = SaveLocationDialogue.FileName;</w:t>
      </w:r>
      <w:r>
        <w:br/>
        <w:t xml:space="preserve">        //                neat_handler.client.Save(SaveLocation);</w:t>
      </w:r>
      <w:r>
        <w:br/>
        <w:t xml:space="preserve">        //            }</w:t>
      </w:r>
      <w:r>
        <w:br/>
      </w:r>
      <w:r>
        <w:lastRenderedPageBreak/>
        <w:t xml:space="preserve">        //        }</w:t>
      </w:r>
      <w:r>
        <w:br/>
        <w:t xml:space="preserve">        //    }</w:t>
      </w:r>
      <w:r>
        <w:br/>
        <w:t xml:space="preserve">        //}</w:t>
      </w:r>
      <w:r>
        <w:br/>
      </w:r>
      <w:r>
        <w:br/>
        <w:t xml:space="preserve">        private void SaveB_Click_1(object sender, EventArgs e)</w:t>
      </w:r>
      <w:r>
        <w:br/>
        <w:t xml:space="preserve">        {</w:t>
      </w:r>
      <w:r>
        <w:br/>
        <w:t xml:space="preserve">            string SaveLocation;</w:t>
      </w:r>
      <w:r>
        <w:br/>
      </w:r>
      <w:r>
        <w:br/>
        <w:t xml:space="preserve">            if (dataset != null &amp;&amp; neat_handler != null)</w:t>
      </w:r>
      <w:r>
        <w:br/>
        <w:t xml:space="preserve">            {</w:t>
      </w:r>
      <w:r>
        <w:br/>
        <w:t xml:space="preserve">                using (SaveFileDialog SaveLocationDialogue = new SaveFileDialog())</w:t>
      </w:r>
      <w:r>
        <w:br/>
        <w:t xml:space="preserve">                {</w:t>
      </w:r>
      <w:r>
        <w:br/>
        <w:t xml:space="preserve">                    //SaveLocationDialogue.InitialDirectory=</w:t>
      </w:r>
      <w:r>
        <w:br/>
        <w:t xml:space="preserve">                    SaveLocationDialogue.Filter = "NEAT (*.neat)|*.neat"; // credit to https://stackoverflow.com/questions/1213339/save-file-with-appropriate-extension-in-a-save-file-prompt</w:t>
      </w:r>
      <w:r>
        <w:br/>
        <w:t xml:space="preserve">                    SaveLocationDialogue.DefaultExt = "neat";</w:t>
      </w:r>
      <w:r>
        <w:br/>
        <w:t xml:space="preserve">                    SaveLocationDialogue.AddExtension = true;</w:t>
      </w:r>
      <w:r>
        <w:br/>
        <w:t xml:space="preserve">                    DialogResult result = SaveLocationDialogue.ShowDialog();</w:t>
      </w:r>
      <w:r>
        <w:br/>
        <w:t xml:space="preserve">                    if (result == DialogResult.OK &amp;&amp; !string.IsNullOrWhiteSpace(SaveLocationDialogue.FileName))</w:t>
      </w:r>
      <w:r>
        <w:br/>
        <w:t xml:space="preserve">                    {</w:t>
      </w:r>
      <w:r>
        <w:br/>
      </w:r>
      <w:r>
        <w:br/>
        <w:t xml:space="preserve">                        SaveLocation = SaveLocationDialogue.FileName;</w:t>
      </w:r>
      <w:r>
        <w:br/>
        <w:t xml:space="preserve">                        neat_handler.Save(SaveLocation);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CloseButton_Click(object sender, EventArgs e)</w:t>
      </w:r>
      <w:r>
        <w:br/>
        <w:t xml:space="preserve">        {</w:t>
      </w:r>
      <w:r>
        <w:br/>
      </w:r>
      <w:r>
        <w:br/>
        <w:t xml:space="preserve">            Close(this, e);</w:t>
      </w:r>
      <w:r>
        <w:br/>
        <w:t xml:space="preserve">        }</w:t>
      </w:r>
      <w:r>
        <w:br/>
      </w:r>
      <w:r>
        <w:br/>
        <w:t xml:space="preserve">        private void ViewAsGraphB_Click(object sender, EventArgs e)</w:t>
      </w:r>
      <w:r>
        <w:br/>
        <w:t xml:space="preserve">        {</w:t>
      </w:r>
      <w:r>
        <w:br/>
        <w:t xml:space="preserve">            if (neat_handler != null)</w:t>
      </w:r>
      <w:r>
        <w:br/>
        <w:t xml:space="preserve">            {</w:t>
      </w:r>
      <w:r>
        <w:br/>
        <w:t xml:space="preserve">                GraphDisplay d = new GraphDisplay();</w:t>
      </w:r>
      <w:r>
        <w:br/>
        <w:t xml:space="preserve">                OnGraphDisplayRequested(d);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private void ParametersLabel_Click(object sender, 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    private void NEATControl_Load(object sender, EventArgs e)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    private void CreaturesNUpDown_ValueChanged(object sender, EventArgs e)</w:t>
      </w:r>
      <w:r>
        <w:br/>
        <w:t xml:space="preserve">        {</w:t>
      </w:r>
      <w:r>
        <w:br/>
        <w:t xml:space="preserve">            if (loading_parameters) return;</w:t>
      </w:r>
      <w:r>
        <w:br/>
        <w:t xml:space="preserve">            neat_handler.ChangeParameter(NEAT_Handler.Action.creature_count, (double)CreaturesNUpDown.Value); //cast to int later so its fine</w:t>
      </w:r>
      <w:r>
        <w:br/>
        <w:t xml:space="preserve">        }</w:t>
      </w:r>
      <w:r>
        <w:br/>
      </w:r>
      <w:r>
        <w:br/>
        <w:t xml:space="preserve">        private void KillRateNUpDown_ValueChanged(object sender, EventArgs e)</w:t>
      </w:r>
      <w:r>
        <w:br/>
        <w:t xml:space="preserve">        {</w:t>
      </w:r>
      <w:r>
        <w:br/>
        <w:t xml:space="preserve">            if (loading_parameters) return;</w:t>
      </w:r>
      <w:r>
        <w:br/>
        <w:t xml:space="preserve">            neat_handler.ChangeParameter(NEAT_Handler.Action.kill_rate, (double)KillRateNUpDown.Value);</w:t>
      </w:r>
      <w:r>
        <w:br/>
        <w:t xml:space="preserve">        }</w:t>
      </w:r>
      <w:r>
        <w:br/>
      </w:r>
      <w:r>
        <w:br/>
        <w:t xml:space="preserve">        private void SpecieDistanceNUpDown_ValueChanged(object sender, EventArgs e)</w:t>
      </w:r>
      <w:r>
        <w:br/>
        <w:t xml:space="preserve">        {</w:t>
      </w:r>
      <w:r>
        <w:br/>
        <w:t xml:space="preserve">            if (loading_parameters) return;</w:t>
      </w:r>
      <w:r>
        <w:br/>
        <w:t xml:space="preserve">            neat_handler.ChangeParameter(NEAT_Handler.Action.specie_distance, (double)SpecieDistanceNUpDown.Value);</w:t>
      </w:r>
      <w:r>
        <w:br/>
        <w:t xml:space="preserve">        }</w:t>
      </w:r>
      <w:r>
        <w:br/>
      </w:r>
      <w:r>
        <w:br/>
        <w:t xml:space="preserve">        private void C1NUpDown_ValueChanged(object sender, EventArgs e)</w:t>
      </w:r>
      <w:r>
        <w:br/>
        <w:t xml:space="preserve">        {</w:t>
      </w:r>
      <w:r>
        <w:br/>
        <w:t xml:space="preserve">            if (loading_parameters) return;</w:t>
      </w:r>
      <w:r>
        <w:br/>
        <w:t xml:space="preserve">            neat_handler.ChangeParameter(NEAT_Handler.Action.c1, (double)C1NUpDown.Value);</w:t>
      </w:r>
      <w:r>
        <w:br/>
        <w:t xml:space="preserve">        }</w:t>
      </w:r>
      <w:r>
        <w:br/>
      </w:r>
      <w:r>
        <w:br/>
        <w:t xml:space="preserve">        private void C2NUpDown_ValueChanged(object sender, EventArgs e)</w:t>
      </w:r>
      <w:r>
        <w:br/>
        <w:t xml:space="preserve">        {</w:t>
      </w:r>
      <w:r>
        <w:br/>
        <w:t xml:space="preserve">            if (loading_parameters) return;</w:t>
      </w:r>
      <w:r>
        <w:br/>
      </w:r>
      <w:r>
        <w:lastRenderedPageBreak/>
        <w:t xml:space="preserve">            neat_handler.ChangeParameter(NEAT_Handler.Action.c2, (double)C2NUpDown.Value);</w:t>
      </w:r>
      <w:r>
        <w:br/>
        <w:t xml:space="preserve">        }</w:t>
      </w:r>
      <w:r>
        <w:br/>
      </w:r>
      <w:r>
        <w:br/>
        <w:t xml:space="preserve">        private void C3NUpDown_ValueChanged(object sender, EventArgs e)</w:t>
      </w:r>
      <w:r>
        <w:br/>
        <w:t xml:space="preserve">        {</w:t>
      </w:r>
      <w:r>
        <w:br/>
        <w:t xml:space="preserve">            if (loading_parameters) return;</w:t>
      </w:r>
      <w:r>
        <w:br/>
        <w:t xml:space="preserve">            neat_handler.ChangeParameter(NEAT_Handler.Action.c3, (double)C3NUpDown.Value);</w:t>
      </w:r>
      <w:r>
        <w:br/>
        <w:t xml:space="preserve">        }</w:t>
      </w:r>
      <w:r>
        <w:br/>
      </w:r>
      <w:r>
        <w:br/>
        <w:t xml:space="preserve">        private void MNodeNUpDown_ValueChanged(object sender, EventArgs e)</w:t>
      </w:r>
      <w:r>
        <w:br/>
        <w:t xml:space="preserve">        {</w:t>
      </w:r>
      <w:r>
        <w:br/>
        <w:t xml:space="preserve">            if (loading_parameters) return;</w:t>
      </w:r>
      <w:r>
        <w:br/>
        <w:t xml:space="preserve">            neat_handler.ChangeParameter(NEAT_Handler.Action.probability_mutate_node, (double)MNodeNUpDown.Value);</w:t>
      </w:r>
      <w:r>
        <w:br/>
        <w:t xml:space="preserve">        }</w:t>
      </w:r>
      <w:r>
        <w:br/>
      </w:r>
      <w:r>
        <w:br/>
        <w:t xml:space="preserve">        private void MConnNUpDown_ValueChanged(object sender, EventArgs e)</w:t>
      </w:r>
      <w:r>
        <w:br/>
        <w:t xml:space="preserve">        {</w:t>
      </w:r>
      <w:r>
        <w:br/>
        <w:t xml:space="preserve">            if (loading_parameters) return;</w:t>
      </w:r>
      <w:r>
        <w:br/>
        <w:t xml:space="preserve">            neat_handler.ChangeParameter(NEAT_Handler.Action.probability_mutate_link, (double)MConnNUpDown.Value);</w:t>
      </w:r>
      <w:r>
        <w:br/>
        <w:t xml:space="preserve">        }</w:t>
      </w:r>
      <w:r>
        <w:br/>
      </w:r>
      <w:r>
        <w:br/>
        <w:t xml:space="preserve">        private void MWeightShiftNUpDown_ValueChanged(object sender, EventArgs e)</w:t>
      </w:r>
      <w:r>
        <w:br/>
        <w:t xml:space="preserve">        {</w:t>
      </w:r>
      <w:r>
        <w:br/>
        <w:t xml:space="preserve">            if (loading_parameters) return;</w:t>
      </w:r>
      <w:r>
        <w:br/>
        <w:t xml:space="preserve">            neat_handler.ChangeParameter(NEAT_Handler.Action.probability_mutate_weight_shift, (double)MWeightShiftNUpDown.Value);</w:t>
      </w:r>
      <w:r>
        <w:br/>
        <w:t xml:space="preserve">        }</w:t>
      </w:r>
      <w:r>
        <w:br/>
      </w:r>
      <w:r>
        <w:br/>
        <w:t xml:space="preserve">        private void WeightShiftStrengthNUpDown_ValueChanged(object sender, EventArgs e)</w:t>
      </w:r>
      <w:r>
        <w:br/>
        <w:t xml:space="preserve">        {</w:t>
      </w:r>
      <w:r>
        <w:br/>
        <w:t xml:space="preserve">            if (loading_parameters) return;</w:t>
      </w:r>
      <w:r>
        <w:br/>
        <w:t xml:space="preserve">            neat_handler.ChangeParameter(NEAT_Handler.Action.weight_shift_strength, (double)WeightShiftStrengthNUpDown.Value);</w:t>
      </w:r>
      <w:r>
        <w:br/>
        <w:t xml:space="preserve">        }</w:t>
      </w:r>
      <w:r>
        <w:br/>
      </w:r>
      <w:r>
        <w:br/>
        <w:t xml:space="preserve">        private void MToggleNUpDown_ValueChanged(object sender, EventArgs e)</w:t>
      </w:r>
      <w:r>
        <w:br/>
        <w:t xml:space="preserve">        {</w:t>
      </w:r>
      <w:r>
        <w:br/>
        <w:t xml:space="preserve">            if (loading_parameters) return;</w:t>
      </w:r>
      <w:r>
        <w:br/>
      </w:r>
      <w:r>
        <w:lastRenderedPageBreak/>
        <w:t xml:space="preserve">            neat_handler.ChangeParameter(NEAT_Handler.Action.probability_mutate_link_toggle, (double)MToggleNUpDown.Value);</w:t>
      </w:r>
      <w:r>
        <w:br/>
        <w:t xml:space="preserve">        }</w:t>
      </w:r>
      <w:r>
        <w:br/>
      </w:r>
      <w:r>
        <w:br/>
      </w:r>
      <w:r>
        <w:br/>
        <w:t xml:space="preserve">    }</w:t>
      </w:r>
      <w:r>
        <w:br/>
        <w:t>}</w:t>
      </w:r>
      <w:r>
        <w:br/>
      </w:r>
    </w:p>
    <w:sectPr w:rsidR="00FC5597" w:rsidSect="005E4D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957646">
    <w:abstractNumId w:val="8"/>
  </w:num>
  <w:num w:numId="2" w16cid:durableId="1785272058">
    <w:abstractNumId w:val="6"/>
  </w:num>
  <w:num w:numId="3" w16cid:durableId="1755205315">
    <w:abstractNumId w:val="5"/>
  </w:num>
  <w:num w:numId="4" w16cid:durableId="1017806430">
    <w:abstractNumId w:val="4"/>
  </w:num>
  <w:num w:numId="5" w16cid:durableId="1938248029">
    <w:abstractNumId w:val="7"/>
  </w:num>
  <w:num w:numId="6" w16cid:durableId="2144424057">
    <w:abstractNumId w:val="3"/>
  </w:num>
  <w:num w:numId="7" w16cid:durableId="1873226550">
    <w:abstractNumId w:val="2"/>
  </w:num>
  <w:num w:numId="8" w16cid:durableId="109738653">
    <w:abstractNumId w:val="1"/>
  </w:num>
  <w:num w:numId="9" w16cid:durableId="11163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D77"/>
    <w:rsid w:val="00691EA2"/>
    <w:rsid w:val="00AA1D8D"/>
    <w:rsid w:val="00B47730"/>
    <w:rsid w:val="00CB0664"/>
    <w:rsid w:val="00FC55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91188A"/>
  <w14:defaultImageDpi w14:val="300"/>
  <w15:docId w15:val="{6828F2B3-4DB8-493B-8B98-15CD3C62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262</Pages>
  <Words>56923</Words>
  <Characters>324462</Characters>
  <Application>Microsoft Office Word</Application>
  <DocSecurity>0</DocSecurity>
  <Lines>2703</Lines>
  <Paragraphs>761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Saeed Mahar</cp:lastModifiedBy>
  <cp:revision>2</cp:revision>
  <dcterms:created xsi:type="dcterms:W3CDTF">2013-12-23T23:15:00Z</dcterms:created>
  <dcterms:modified xsi:type="dcterms:W3CDTF">2024-03-26T20:05:00Z</dcterms:modified>
  <cp:category/>
</cp:coreProperties>
</file>